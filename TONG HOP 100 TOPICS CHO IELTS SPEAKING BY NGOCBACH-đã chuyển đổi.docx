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3" w:line="276" w:lineRule="auto"/>
        <w:ind w:left="3057" w:right="163" w:hanging="2903"/>
        <w:jc w:val="left"/>
        <w:rPr>
          <w:b/>
          <w:sz w:val="40"/>
        </w:rPr>
      </w:pPr>
      <w:r>
        <w:rPr>
          <w:b/>
          <w:color w:val="365F91"/>
          <w:sz w:val="40"/>
        </w:rPr>
        <w:t>TỔNG HỢP 100 TOPICS CHO IELTS SPEAKING BY NGOC BACH</w:t>
      </w:r>
    </w:p>
    <w:p>
      <w:pPr>
        <w:pStyle w:val="8"/>
        <w:numPr>
          <w:ilvl w:val="0"/>
          <w:numId w:val="1"/>
        </w:numPr>
        <w:tabs>
          <w:tab w:val="left" w:pos="705"/>
          <w:tab w:val="left" w:pos="706"/>
          <w:tab w:val="left" w:leader="dot" w:pos="9008"/>
        </w:tabs>
        <w:spacing w:before="489" w:after="0" w:line="240" w:lineRule="auto"/>
        <w:ind w:left="100" w:right="0" w:firstLine="0"/>
        <w:jc w:val="left"/>
        <w:rPr>
          <w:sz w:val="22"/>
        </w:rPr>
      </w:pPr>
      <w:r>
        <w:fldChar w:fldCharType="begin"/>
      </w:r>
      <w:r>
        <w:instrText xml:space="preserve"> HYPERLINK \l "_bookmark0" </w:instrText>
      </w:r>
      <w:r>
        <w:fldChar w:fldCharType="separate"/>
      </w:r>
      <w:r>
        <w:rPr>
          <w:sz w:val="22"/>
        </w:rPr>
        <w:t>Describe a foreign country you would like to</w:t>
      </w:r>
      <w:r>
        <w:rPr>
          <w:spacing w:val="-12"/>
          <w:sz w:val="22"/>
        </w:rPr>
        <w:t xml:space="preserve"> </w:t>
      </w:r>
      <w:r>
        <w:rPr>
          <w:sz w:val="22"/>
        </w:rPr>
        <w:t>go</w:t>
      </w:r>
      <w:r>
        <w:rPr>
          <w:spacing w:val="-1"/>
          <w:sz w:val="22"/>
        </w:rPr>
        <w:t xml:space="preserve"> </w:t>
      </w:r>
      <w:r>
        <w:rPr>
          <w:sz w:val="22"/>
        </w:rPr>
        <w:t>to.</w:t>
      </w:r>
      <w:r>
        <w:rPr>
          <w:sz w:val="22"/>
        </w:rPr>
        <w:tab/>
      </w:r>
      <w:r>
        <w:rPr>
          <w:sz w:val="22"/>
        </w:rPr>
        <w:t>5</w:t>
      </w:r>
      <w:r>
        <w:rPr>
          <w:sz w:val="22"/>
        </w:rPr>
        <w:fldChar w:fldCharType="end"/>
      </w:r>
    </w:p>
    <w:p>
      <w:pPr>
        <w:pStyle w:val="8"/>
        <w:numPr>
          <w:ilvl w:val="0"/>
          <w:numId w:val="1"/>
        </w:numPr>
        <w:tabs>
          <w:tab w:val="left" w:pos="760"/>
          <w:tab w:val="left" w:pos="761"/>
          <w:tab w:val="left" w:leader="dot" w:pos="9008"/>
        </w:tabs>
        <w:spacing w:before="239" w:after="0" w:line="240" w:lineRule="auto"/>
        <w:ind w:left="760" w:right="0" w:hanging="660"/>
        <w:jc w:val="left"/>
        <w:rPr>
          <w:sz w:val="22"/>
        </w:rPr>
      </w:pPr>
      <w:r>
        <w:fldChar w:fldCharType="begin"/>
      </w:r>
      <w:r>
        <w:instrText xml:space="preserve"> HYPERLINK \l "_bookmark1" </w:instrText>
      </w:r>
      <w:r>
        <w:fldChar w:fldCharType="separate"/>
      </w:r>
      <w:r>
        <w:rPr>
          <w:sz w:val="22"/>
        </w:rPr>
        <w:t>Describe a gift that you recently gave</w:t>
      </w:r>
      <w:r>
        <w:rPr>
          <w:spacing w:val="-14"/>
          <w:sz w:val="22"/>
        </w:rPr>
        <w:t xml:space="preserve"> </w:t>
      </w:r>
      <w:r>
        <w:rPr>
          <w:sz w:val="22"/>
        </w:rPr>
        <w:t>to</w:t>
      </w:r>
      <w:r>
        <w:rPr>
          <w:spacing w:val="-1"/>
          <w:sz w:val="22"/>
        </w:rPr>
        <w:t xml:space="preserve"> </w:t>
      </w:r>
      <w:r>
        <w:rPr>
          <w:sz w:val="22"/>
        </w:rPr>
        <w:t>others</w:t>
      </w:r>
      <w:r>
        <w:rPr>
          <w:sz w:val="22"/>
        </w:rPr>
        <w:tab/>
      </w:r>
      <w:r>
        <w:rPr>
          <w:sz w:val="22"/>
        </w:rPr>
        <w:t>7</w:t>
      </w:r>
      <w:r>
        <w:rPr>
          <w:sz w:val="22"/>
        </w:rPr>
        <w:fldChar w:fldCharType="end"/>
      </w:r>
    </w:p>
    <w:p>
      <w:pPr>
        <w:pStyle w:val="8"/>
        <w:numPr>
          <w:ilvl w:val="0"/>
          <w:numId w:val="1"/>
        </w:numPr>
        <w:tabs>
          <w:tab w:val="left" w:pos="760"/>
          <w:tab w:val="left" w:pos="761"/>
          <w:tab w:val="left" w:leader="dot" w:pos="9008"/>
        </w:tabs>
        <w:spacing w:before="236" w:after="0" w:line="240" w:lineRule="auto"/>
        <w:ind w:left="760" w:right="0" w:hanging="660"/>
        <w:jc w:val="left"/>
        <w:rPr>
          <w:sz w:val="22"/>
        </w:rPr>
      </w:pPr>
      <w:r>
        <w:fldChar w:fldCharType="begin"/>
      </w:r>
      <w:r>
        <w:instrText xml:space="preserve"> HYPERLINK \l "_bookmark2" </w:instrText>
      </w:r>
      <w:r>
        <w:fldChar w:fldCharType="separate"/>
      </w:r>
      <w:r>
        <w:rPr>
          <w:sz w:val="22"/>
        </w:rPr>
        <w:t>Describe an</w:t>
      </w:r>
      <w:r>
        <w:rPr>
          <w:spacing w:val="-4"/>
          <w:sz w:val="22"/>
        </w:rPr>
        <w:t xml:space="preserve"> </w:t>
      </w:r>
      <w:r>
        <w:rPr>
          <w:sz w:val="22"/>
        </w:rPr>
        <w:t>interesting</w:t>
      </w:r>
      <w:r>
        <w:rPr>
          <w:spacing w:val="-4"/>
          <w:sz w:val="22"/>
        </w:rPr>
        <w:t xml:space="preserve"> </w:t>
      </w:r>
      <w:r>
        <w:rPr>
          <w:sz w:val="22"/>
        </w:rPr>
        <w:t>song</w:t>
      </w:r>
      <w:r>
        <w:rPr>
          <w:sz w:val="22"/>
        </w:rPr>
        <w:tab/>
      </w:r>
      <w:r>
        <w:rPr>
          <w:sz w:val="22"/>
        </w:rPr>
        <w:t>8</w:t>
      </w:r>
      <w:r>
        <w:rPr>
          <w:sz w:val="22"/>
        </w:rPr>
        <w:fldChar w:fldCharType="end"/>
      </w:r>
    </w:p>
    <w:p>
      <w:pPr>
        <w:pStyle w:val="8"/>
        <w:numPr>
          <w:ilvl w:val="0"/>
          <w:numId w:val="1"/>
        </w:numPr>
        <w:tabs>
          <w:tab w:val="left" w:pos="760"/>
          <w:tab w:val="left" w:pos="761"/>
          <w:tab w:val="left" w:leader="dot" w:pos="8897"/>
        </w:tabs>
        <w:spacing w:before="239" w:after="0" w:line="240" w:lineRule="auto"/>
        <w:ind w:left="760" w:right="0" w:hanging="660"/>
        <w:jc w:val="left"/>
        <w:rPr>
          <w:sz w:val="22"/>
        </w:rPr>
      </w:pPr>
      <w:r>
        <w:fldChar w:fldCharType="begin"/>
      </w:r>
      <w:r>
        <w:instrText xml:space="preserve"> HYPERLINK \l "_bookmark3" </w:instrText>
      </w:r>
      <w:r>
        <w:fldChar w:fldCharType="separate"/>
      </w:r>
      <w:r>
        <w:rPr>
          <w:sz w:val="22"/>
        </w:rPr>
        <w:t>Describe a creative inventor</w:t>
      </w:r>
      <w:r>
        <w:rPr>
          <w:spacing w:val="-9"/>
          <w:sz w:val="22"/>
        </w:rPr>
        <w:t xml:space="preserve"> </w:t>
      </w:r>
      <w:r>
        <w:rPr>
          <w:sz w:val="22"/>
        </w:rPr>
        <w:t>or</w:t>
      </w:r>
      <w:r>
        <w:rPr>
          <w:spacing w:val="-1"/>
          <w:sz w:val="22"/>
        </w:rPr>
        <w:t xml:space="preserve"> </w:t>
      </w:r>
      <w:r>
        <w:rPr>
          <w:sz w:val="22"/>
        </w:rPr>
        <w:t>musician</w:t>
      </w:r>
      <w:r>
        <w:rPr>
          <w:sz w:val="22"/>
        </w:rPr>
        <w:tab/>
      </w:r>
      <w:r>
        <w:rPr>
          <w:sz w:val="22"/>
        </w:rPr>
        <w:t>10</w:t>
      </w:r>
      <w:r>
        <w:rPr>
          <w:sz w:val="22"/>
        </w:rPr>
        <w:fldChar w:fldCharType="end"/>
      </w:r>
    </w:p>
    <w:p>
      <w:pPr>
        <w:pStyle w:val="8"/>
        <w:numPr>
          <w:ilvl w:val="0"/>
          <w:numId w:val="1"/>
        </w:numPr>
        <w:tabs>
          <w:tab w:val="left" w:pos="705"/>
          <w:tab w:val="left" w:pos="706"/>
          <w:tab w:val="left" w:leader="dot" w:pos="8897"/>
        </w:tabs>
        <w:spacing w:before="237" w:after="0" w:line="240" w:lineRule="auto"/>
        <w:ind w:left="100" w:right="0" w:firstLine="0"/>
        <w:jc w:val="left"/>
        <w:rPr>
          <w:sz w:val="22"/>
        </w:rPr>
      </w:pPr>
      <w:r>
        <w:fldChar w:fldCharType="begin"/>
      </w:r>
      <w:r>
        <w:instrText xml:space="preserve"> HYPERLINK \l "_bookmark4" </w:instrText>
      </w:r>
      <w:r>
        <w:fldChar w:fldCharType="separate"/>
      </w:r>
      <w:r>
        <w:rPr>
          <w:sz w:val="22"/>
        </w:rPr>
        <w:t>An</w:t>
      </w:r>
      <w:r>
        <w:rPr>
          <w:spacing w:val="-2"/>
          <w:sz w:val="22"/>
        </w:rPr>
        <w:t xml:space="preserve"> </w:t>
      </w:r>
      <w:r>
        <w:rPr>
          <w:sz w:val="22"/>
        </w:rPr>
        <w:t>Interesting</w:t>
      </w:r>
      <w:r>
        <w:rPr>
          <w:spacing w:val="-4"/>
          <w:sz w:val="22"/>
        </w:rPr>
        <w:t xml:space="preserve"> </w:t>
      </w:r>
      <w:r>
        <w:rPr>
          <w:sz w:val="22"/>
        </w:rPr>
        <w:t>Animal</w:t>
      </w:r>
      <w:r>
        <w:rPr>
          <w:sz w:val="22"/>
        </w:rPr>
        <w:tab/>
      </w:r>
      <w:r>
        <w:rPr>
          <w:sz w:val="22"/>
        </w:rPr>
        <w:t>12</w:t>
      </w:r>
      <w:r>
        <w:rPr>
          <w:sz w:val="22"/>
        </w:rPr>
        <w:fldChar w:fldCharType="end"/>
      </w:r>
    </w:p>
    <w:p>
      <w:pPr>
        <w:pStyle w:val="8"/>
        <w:numPr>
          <w:ilvl w:val="0"/>
          <w:numId w:val="1"/>
        </w:numPr>
        <w:tabs>
          <w:tab w:val="left" w:pos="705"/>
          <w:tab w:val="left" w:pos="706"/>
          <w:tab w:val="left" w:leader="dot" w:pos="8897"/>
        </w:tabs>
        <w:spacing w:before="239" w:after="0" w:line="240" w:lineRule="auto"/>
        <w:ind w:left="100" w:right="0" w:firstLine="0"/>
        <w:jc w:val="left"/>
        <w:rPr>
          <w:sz w:val="22"/>
        </w:rPr>
      </w:pPr>
      <w:r>
        <w:fldChar w:fldCharType="begin"/>
      </w:r>
      <w:r>
        <w:instrText xml:space="preserve"> HYPERLINK \l "_bookmark5" </w:instrText>
      </w:r>
      <w:r>
        <w:fldChar w:fldCharType="separate"/>
      </w:r>
      <w:r>
        <w:rPr>
          <w:sz w:val="22"/>
        </w:rPr>
        <w:t>A Meal You Had With</w:t>
      </w:r>
      <w:r>
        <w:rPr>
          <w:spacing w:val="-6"/>
          <w:sz w:val="22"/>
        </w:rPr>
        <w:t xml:space="preserve"> </w:t>
      </w:r>
      <w:r>
        <w:rPr>
          <w:sz w:val="22"/>
        </w:rPr>
        <w:t>Your</w:t>
      </w:r>
      <w:r>
        <w:rPr>
          <w:spacing w:val="-1"/>
          <w:sz w:val="22"/>
        </w:rPr>
        <w:t xml:space="preserve"> </w:t>
      </w:r>
      <w:r>
        <w:rPr>
          <w:sz w:val="22"/>
        </w:rPr>
        <w:t>Friends</w:t>
      </w:r>
      <w:r>
        <w:rPr>
          <w:sz w:val="22"/>
        </w:rPr>
        <w:tab/>
      </w:r>
      <w:r>
        <w:rPr>
          <w:sz w:val="22"/>
        </w:rPr>
        <w:t>14</w:t>
      </w:r>
      <w:r>
        <w:rPr>
          <w:sz w:val="22"/>
        </w:rPr>
        <w:fldChar w:fldCharType="end"/>
      </w:r>
    </w:p>
    <w:p>
      <w:pPr>
        <w:pStyle w:val="8"/>
        <w:numPr>
          <w:ilvl w:val="0"/>
          <w:numId w:val="1"/>
        </w:numPr>
        <w:tabs>
          <w:tab w:val="left" w:pos="705"/>
          <w:tab w:val="left" w:pos="706"/>
          <w:tab w:val="left" w:leader="dot" w:pos="8897"/>
        </w:tabs>
        <w:spacing w:before="235" w:after="0" w:line="280" w:lineRule="auto"/>
        <w:ind w:left="100" w:right="125" w:firstLine="0"/>
        <w:jc w:val="left"/>
        <w:rPr>
          <w:sz w:val="22"/>
        </w:rPr>
      </w:pPr>
      <w:r>
        <w:fldChar w:fldCharType="begin"/>
      </w:r>
      <w:r>
        <w:instrText xml:space="preserve"> HYPERLINK \l "_bookmark6" </w:instrText>
      </w:r>
      <w:r>
        <w:fldChar w:fldCharType="separate"/>
      </w:r>
      <w:r>
        <w:rPr>
          <w:sz w:val="22"/>
        </w:rPr>
        <w:t>Describe a small business that you would like to open, (or, start or run or own or have) if you</w:t>
      </w:r>
      <w:r>
        <w:rPr>
          <w:sz w:val="22"/>
        </w:rPr>
        <w:fldChar w:fldCharType="end"/>
      </w:r>
      <w:r>
        <w:fldChar w:fldCharType="begin"/>
      </w:r>
      <w:r>
        <w:instrText xml:space="preserve"> HYPERLINK \l "_bookmark6" </w:instrText>
      </w:r>
      <w:r>
        <w:fldChar w:fldCharType="separate"/>
      </w:r>
      <w:r>
        <w:rPr>
          <w:sz w:val="22"/>
        </w:rPr>
        <w:t xml:space="preserve"> had</w:t>
      </w:r>
      <w:r>
        <w:rPr>
          <w:spacing w:val="-1"/>
          <w:sz w:val="22"/>
        </w:rPr>
        <w:t xml:space="preserve"> </w:t>
      </w:r>
      <w:r>
        <w:rPr>
          <w:sz w:val="22"/>
        </w:rPr>
        <w:t>the chance.</w:t>
      </w:r>
      <w:r>
        <w:rPr>
          <w:sz w:val="22"/>
        </w:rPr>
        <w:tab/>
      </w:r>
      <w:r>
        <w:rPr>
          <w:sz w:val="22"/>
        </w:rPr>
        <w:t>16</w:t>
      </w:r>
      <w:r>
        <w:rPr>
          <w:sz w:val="22"/>
        </w:rPr>
        <w:fldChar w:fldCharType="end"/>
      </w:r>
    </w:p>
    <w:p>
      <w:pPr>
        <w:pStyle w:val="8"/>
        <w:numPr>
          <w:ilvl w:val="0"/>
          <w:numId w:val="1"/>
        </w:numPr>
        <w:tabs>
          <w:tab w:val="left" w:pos="707"/>
          <w:tab w:val="left" w:pos="708"/>
          <w:tab w:val="left" w:leader="dot" w:pos="8897"/>
        </w:tabs>
        <w:spacing w:before="193" w:after="0" w:line="240" w:lineRule="auto"/>
        <w:ind w:left="707" w:right="0" w:hanging="607"/>
        <w:jc w:val="left"/>
        <w:rPr>
          <w:sz w:val="22"/>
        </w:rPr>
      </w:pPr>
      <w:r>
        <w:fldChar w:fldCharType="begin"/>
      </w:r>
      <w:r>
        <w:instrText xml:space="preserve"> HYPERLINK \l "_bookmark7" </w:instrText>
      </w:r>
      <w:r>
        <w:fldChar w:fldCharType="separate"/>
      </w:r>
      <w:r>
        <w:rPr>
          <w:sz w:val="22"/>
        </w:rPr>
        <w:t>Describe a time you needed to</w:t>
      </w:r>
      <w:r>
        <w:rPr>
          <w:spacing w:val="-8"/>
          <w:sz w:val="22"/>
        </w:rPr>
        <w:t xml:space="preserve"> </w:t>
      </w:r>
      <w:r>
        <w:rPr>
          <w:sz w:val="22"/>
        </w:rPr>
        <w:t>use</w:t>
      </w:r>
      <w:r>
        <w:rPr>
          <w:spacing w:val="-3"/>
          <w:sz w:val="22"/>
        </w:rPr>
        <w:t xml:space="preserve"> </w:t>
      </w:r>
      <w:r>
        <w:rPr>
          <w:sz w:val="22"/>
        </w:rPr>
        <w:t>imagination</w:t>
      </w:r>
      <w:r>
        <w:rPr>
          <w:sz w:val="22"/>
        </w:rPr>
        <w:tab/>
      </w:r>
      <w:r>
        <w:rPr>
          <w:sz w:val="22"/>
        </w:rPr>
        <w:t>18</w:t>
      </w:r>
      <w:r>
        <w:rPr>
          <w:sz w:val="22"/>
        </w:rPr>
        <w:fldChar w:fldCharType="end"/>
      </w:r>
    </w:p>
    <w:p>
      <w:pPr>
        <w:pStyle w:val="8"/>
        <w:numPr>
          <w:ilvl w:val="0"/>
          <w:numId w:val="1"/>
        </w:numPr>
        <w:tabs>
          <w:tab w:val="left" w:pos="705"/>
          <w:tab w:val="left" w:pos="706"/>
          <w:tab w:val="left" w:leader="dot" w:pos="8897"/>
        </w:tabs>
        <w:spacing w:before="239" w:after="0" w:line="240" w:lineRule="auto"/>
        <w:ind w:left="100" w:right="0" w:firstLine="0"/>
        <w:jc w:val="left"/>
        <w:rPr>
          <w:sz w:val="22"/>
        </w:rPr>
      </w:pPr>
      <w:r>
        <w:fldChar w:fldCharType="begin"/>
      </w:r>
      <w:r>
        <w:instrText xml:space="preserve"> HYPERLINK \l "_bookmark8" </w:instrText>
      </w:r>
      <w:r>
        <w:fldChar w:fldCharType="separate"/>
      </w:r>
      <w:r>
        <w:rPr>
          <w:sz w:val="22"/>
        </w:rPr>
        <w:t>Describe what you think would be the perfect job</w:t>
      </w:r>
      <w:r>
        <w:rPr>
          <w:spacing w:val="-20"/>
          <w:sz w:val="22"/>
        </w:rPr>
        <w:t xml:space="preserve"> </w:t>
      </w:r>
      <w:r>
        <w:rPr>
          <w:sz w:val="22"/>
        </w:rPr>
        <w:t>for</w:t>
      </w:r>
      <w:r>
        <w:rPr>
          <w:spacing w:val="-2"/>
          <w:sz w:val="22"/>
        </w:rPr>
        <w:t xml:space="preserve"> </w:t>
      </w:r>
      <w:r>
        <w:rPr>
          <w:sz w:val="22"/>
        </w:rPr>
        <w:t>you.</w:t>
      </w:r>
      <w:r>
        <w:rPr>
          <w:sz w:val="22"/>
        </w:rPr>
        <w:tab/>
      </w:r>
      <w:r>
        <w:rPr>
          <w:sz w:val="22"/>
        </w:rPr>
        <w:t>20</w:t>
      </w:r>
      <w:r>
        <w:rPr>
          <w:sz w:val="22"/>
        </w:rPr>
        <w:fldChar w:fldCharType="end"/>
      </w:r>
    </w:p>
    <w:p>
      <w:pPr>
        <w:pStyle w:val="8"/>
        <w:numPr>
          <w:ilvl w:val="0"/>
          <w:numId w:val="1"/>
        </w:numPr>
        <w:tabs>
          <w:tab w:val="left" w:pos="707"/>
          <w:tab w:val="left" w:pos="708"/>
          <w:tab w:val="left" w:leader="dot" w:pos="8897"/>
        </w:tabs>
        <w:spacing w:before="236" w:after="0" w:line="240" w:lineRule="auto"/>
        <w:ind w:left="707" w:right="0" w:hanging="607"/>
        <w:jc w:val="left"/>
        <w:rPr>
          <w:sz w:val="22"/>
        </w:rPr>
      </w:pPr>
      <w:r>
        <w:fldChar w:fldCharType="begin"/>
      </w:r>
      <w:r>
        <w:instrText xml:space="preserve"> HYPERLINK \l "_bookmark9" </w:instrText>
      </w:r>
      <w:r>
        <w:fldChar w:fldCharType="separate"/>
      </w:r>
      <w:r>
        <w:rPr>
          <w:sz w:val="22"/>
        </w:rPr>
        <w:t>Describe a magazine or newspaper that you like to (or,</w:t>
      </w:r>
      <w:r>
        <w:rPr>
          <w:spacing w:val="-14"/>
          <w:sz w:val="22"/>
        </w:rPr>
        <w:t xml:space="preserve"> </w:t>
      </w:r>
      <w:r>
        <w:rPr>
          <w:sz w:val="22"/>
        </w:rPr>
        <w:t>often)</w:t>
      </w:r>
      <w:r>
        <w:rPr>
          <w:spacing w:val="-3"/>
          <w:sz w:val="22"/>
        </w:rPr>
        <w:t xml:space="preserve"> </w:t>
      </w:r>
      <w:r>
        <w:rPr>
          <w:sz w:val="22"/>
        </w:rPr>
        <w:t>read</w:t>
      </w:r>
      <w:r>
        <w:rPr>
          <w:sz w:val="22"/>
        </w:rPr>
        <w:tab/>
      </w:r>
      <w:r>
        <w:rPr>
          <w:sz w:val="22"/>
        </w:rPr>
        <w:t>22</w:t>
      </w:r>
      <w:r>
        <w:rPr>
          <w:sz w:val="22"/>
        </w:rPr>
        <w:fldChar w:fldCharType="end"/>
      </w:r>
    </w:p>
    <w:p>
      <w:pPr>
        <w:pStyle w:val="8"/>
        <w:numPr>
          <w:ilvl w:val="0"/>
          <w:numId w:val="1"/>
        </w:numPr>
        <w:tabs>
          <w:tab w:val="left" w:pos="707"/>
          <w:tab w:val="left" w:pos="708"/>
          <w:tab w:val="left" w:leader="dot" w:pos="8897"/>
        </w:tabs>
        <w:spacing w:before="239" w:after="0" w:line="240" w:lineRule="auto"/>
        <w:ind w:left="707" w:right="0" w:hanging="607"/>
        <w:jc w:val="left"/>
        <w:rPr>
          <w:sz w:val="22"/>
        </w:rPr>
      </w:pPr>
      <w:r>
        <w:fldChar w:fldCharType="begin"/>
      </w:r>
      <w:r>
        <w:instrText xml:space="preserve"> HYPERLINK \l "_bookmark10" </w:instrText>
      </w:r>
      <w:r>
        <w:fldChar w:fldCharType="separate"/>
      </w:r>
      <w:r>
        <w:rPr>
          <w:sz w:val="22"/>
        </w:rPr>
        <w:t>Describe a sport stadium that’s important in</w:t>
      </w:r>
      <w:r>
        <w:rPr>
          <w:spacing w:val="-18"/>
          <w:sz w:val="22"/>
        </w:rPr>
        <w:t xml:space="preserve"> </w:t>
      </w:r>
      <w:r>
        <w:rPr>
          <w:sz w:val="22"/>
        </w:rPr>
        <w:t>your</w:t>
      </w:r>
      <w:r>
        <w:rPr>
          <w:spacing w:val="-1"/>
          <w:sz w:val="22"/>
        </w:rPr>
        <w:t xml:space="preserve"> </w:t>
      </w:r>
      <w:r>
        <w:rPr>
          <w:sz w:val="22"/>
        </w:rPr>
        <w:t>city</w:t>
      </w:r>
      <w:r>
        <w:rPr>
          <w:sz w:val="22"/>
        </w:rPr>
        <w:tab/>
      </w:r>
      <w:r>
        <w:rPr>
          <w:sz w:val="22"/>
        </w:rPr>
        <w:t>23</w:t>
      </w:r>
      <w:r>
        <w:rPr>
          <w:sz w:val="22"/>
        </w:rPr>
        <w:fldChar w:fldCharType="end"/>
      </w:r>
    </w:p>
    <w:p>
      <w:pPr>
        <w:pStyle w:val="8"/>
        <w:numPr>
          <w:ilvl w:val="0"/>
          <w:numId w:val="1"/>
        </w:numPr>
        <w:tabs>
          <w:tab w:val="left" w:pos="707"/>
          <w:tab w:val="left" w:pos="708"/>
          <w:tab w:val="left" w:leader="dot" w:pos="8897"/>
        </w:tabs>
        <w:spacing w:before="237" w:after="0" w:line="240" w:lineRule="auto"/>
        <w:ind w:left="707" w:right="0" w:hanging="607"/>
        <w:jc w:val="left"/>
        <w:rPr>
          <w:sz w:val="22"/>
        </w:rPr>
      </w:pPr>
      <w:r>
        <w:fldChar w:fldCharType="begin"/>
      </w:r>
      <w:r>
        <w:instrText xml:space="preserve"> HYPERLINK \l "_bookmark11" </w:instrText>
      </w:r>
      <w:r>
        <w:fldChar w:fldCharType="separate"/>
      </w:r>
      <w:r>
        <w:rPr>
          <w:sz w:val="22"/>
        </w:rPr>
        <w:t>Describe an important holiday (or festival) that is celebrated in</w:t>
      </w:r>
      <w:r>
        <w:rPr>
          <w:spacing w:val="-24"/>
          <w:sz w:val="22"/>
        </w:rPr>
        <w:t xml:space="preserve"> </w:t>
      </w:r>
      <w:r>
        <w:rPr>
          <w:sz w:val="22"/>
        </w:rPr>
        <w:t>your</w:t>
      </w:r>
      <w:r>
        <w:rPr>
          <w:spacing w:val="-3"/>
          <w:sz w:val="22"/>
        </w:rPr>
        <w:t xml:space="preserve"> </w:t>
      </w:r>
      <w:r>
        <w:rPr>
          <w:sz w:val="22"/>
        </w:rPr>
        <w:t>country</w:t>
      </w:r>
      <w:r>
        <w:rPr>
          <w:sz w:val="22"/>
        </w:rPr>
        <w:tab/>
      </w:r>
      <w:r>
        <w:rPr>
          <w:sz w:val="22"/>
        </w:rPr>
        <w:t>24</w:t>
      </w:r>
      <w:r>
        <w:rPr>
          <w:sz w:val="22"/>
        </w:rPr>
        <w:fldChar w:fldCharType="end"/>
      </w:r>
    </w:p>
    <w:p>
      <w:pPr>
        <w:pStyle w:val="8"/>
        <w:numPr>
          <w:ilvl w:val="0"/>
          <w:numId w:val="1"/>
        </w:numPr>
        <w:tabs>
          <w:tab w:val="left" w:pos="760"/>
          <w:tab w:val="left" w:pos="761"/>
          <w:tab w:val="left" w:leader="dot" w:pos="8897"/>
        </w:tabs>
        <w:spacing w:before="239" w:after="0" w:line="240" w:lineRule="auto"/>
        <w:ind w:left="760" w:right="0" w:hanging="660"/>
        <w:jc w:val="left"/>
        <w:rPr>
          <w:sz w:val="22"/>
        </w:rPr>
      </w:pPr>
      <w:r>
        <w:fldChar w:fldCharType="begin"/>
      </w:r>
      <w:r>
        <w:instrText xml:space="preserve"> HYPERLINK \l "_bookmark12" </w:instrText>
      </w:r>
      <w:r>
        <w:fldChar w:fldCharType="separate"/>
      </w:r>
      <w:r>
        <w:rPr>
          <w:sz w:val="22"/>
        </w:rPr>
        <w:t>Describe a difficult decision that</w:t>
      </w:r>
      <w:r>
        <w:rPr>
          <w:spacing w:val="-12"/>
          <w:sz w:val="22"/>
        </w:rPr>
        <w:t xml:space="preserve"> </w:t>
      </w:r>
      <w:r>
        <w:rPr>
          <w:sz w:val="22"/>
        </w:rPr>
        <w:t>you</w:t>
      </w:r>
      <w:r>
        <w:rPr>
          <w:spacing w:val="-1"/>
          <w:sz w:val="22"/>
        </w:rPr>
        <w:t xml:space="preserve"> </w:t>
      </w:r>
      <w:r>
        <w:rPr>
          <w:sz w:val="22"/>
        </w:rPr>
        <w:t>made</w:t>
      </w:r>
      <w:r>
        <w:rPr>
          <w:sz w:val="22"/>
        </w:rPr>
        <w:tab/>
      </w:r>
      <w:r>
        <w:rPr>
          <w:sz w:val="22"/>
        </w:rPr>
        <w:t>26</w:t>
      </w:r>
      <w:r>
        <w:rPr>
          <w:sz w:val="22"/>
        </w:rPr>
        <w:fldChar w:fldCharType="end"/>
      </w:r>
    </w:p>
    <w:p>
      <w:pPr>
        <w:pStyle w:val="8"/>
        <w:numPr>
          <w:ilvl w:val="0"/>
          <w:numId w:val="1"/>
        </w:numPr>
        <w:tabs>
          <w:tab w:val="left" w:pos="760"/>
          <w:tab w:val="left" w:pos="761"/>
          <w:tab w:val="left" w:leader="dot" w:pos="8897"/>
        </w:tabs>
        <w:spacing w:before="239" w:after="0" w:line="240" w:lineRule="auto"/>
        <w:ind w:left="760" w:right="0" w:hanging="660"/>
        <w:jc w:val="left"/>
        <w:rPr>
          <w:sz w:val="22"/>
        </w:rPr>
      </w:pPr>
      <w:r>
        <w:fldChar w:fldCharType="begin"/>
      </w:r>
      <w:r>
        <w:instrText xml:space="preserve"> HYPERLINK \l "_bookmark13" </w:instrText>
      </w:r>
      <w:r>
        <w:fldChar w:fldCharType="separate"/>
      </w:r>
      <w:r>
        <w:rPr>
          <w:sz w:val="22"/>
        </w:rPr>
        <w:t>Describe a place you have visited that has been affected</w:t>
      </w:r>
      <w:r>
        <w:rPr>
          <w:spacing w:val="-16"/>
          <w:sz w:val="22"/>
        </w:rPr>
        <w:t xml:space="preserve"> </w:t>
      </w:r>
      <w:r>
        <w:rPr>
          <w:sz w:val="22"/>
        </w:rPr>
        <w:t>by</w:t>
      </w:r>
      <w:r>
        <w:rPr>
          <w:spacing w:val="-5"/>
          <w:sz w:val="22"/>
        </w:rPr>
        <w:t xml:space="preserve"> </w:t>
      </w:r>
      <w:r>
        <w:rPr>
          <w:sz w:val="22"/>
        </w:rPr>
        <w:t>pollution.</w:t>
      </w:r>
      <w:r>
        <w:rPr>
          <w:sz w:val="22"/>
        </w:rPr>
        <w:tab/>
      </w:r>
      <w:r>
        <w:rPr>
          <w:sz w:val="22"/>
        </w:rPr>
        <w:t>27</w:t>
      </w:r>
      <w:r>
        <w:rPr>
          <w:sz w:val="22"/>
        </w:rPr>
        <w:fldChar w:fldCharType="end"/>
      </w:r>
    </w:p>
    <w:p>
      <w:pPr>
        <w:pStyle w:val="8"/>
        <w:numPr>
          <w:ilvl w:val="0"/>
          <w:numId w:val="1"/>
        </w:numPr>
        <w:tabs>
          <w:tab w:val="left" w:pos="760"/>
          <w:tab w:val="left" w:pos="761"/>
          <w:tab w:val="left" w:leader="dot" w:pos="8897"/>
        </w:tabs>
        <w:spacing w:before="237" w:after="0" w:line="240" w:lineRule="auto"/>
        <w:ind w:left="760" w:right="0" w:hanging="660"/>
        <w:jc w:val="left"/>
        <w:rPr>
          <w:sz w:val="22"/>
        </w:rPr>
      </w:pPr>
      <w:r>
        <w:fldChar w:fldCharType="begin"/>
      </w:r>
      <w:r>
        <w:instrText xml:space="preserve"> HYPERLINK \l "_bookmark14" </w:instrText>
      </w:r>
      <w:r>
        <w:fldChar w:fldCharType="separate"/>
      </w:r>
      <w:r>
        <w:rPr>
          <w:sz w:val="22"/>
        </w:rPr>
        <w:t>Describe a product you bought that you were (or, are)</w:t>
      </w:r>
      <w:r>
        <w:rPr>
          <w:spacing w:val="-12"/>
          <w:sz w:val="22"/>
        </w:rPr>
        <w:t xml:space="preserve"> </w:t>
      </w:r>
      <w:r>
        <w:rPr>
          <w:sz w:val="22"/>
        </w:rPr>
        <w:t>happy</w:t>
      </w:r>
      <w:r>
        <w:rPr>
          <w:spacing w:val="-3"/>
          <w:sz w:val="22"/>
        </w:rPr>
        <w:t xml:space="preserve"> </w:t>
      </w:r>
      <w:r>
        <w:rPr>
          <w:sz w:val="22"/>
        </w:rPr>
        <w:t>with.</w:t>
      </w:r>
      <w:r>
        <w:rPr>
          <w:sz w:val="22"/>
        </w:rPr>
        <w:tab/>
      </w:r>
      <w:r>
        <w:rPr>
          <w:sz w:val="22"/>
        </w:rPr>
        <w:t>28</w:t>
      </w:r>
      <w:r>
        <w:rPr>
          <w:sz w:val="22"/>
        </w:rPr>
        <w:fldChar w:fldCharType="end"/>
      </w:r>
    </w:p>
    <w:p>
      <w:pPr>
        <w:pStyle w:val="8"/>
        <w:numPr>
          <w:ilvl w:val="0"/>
          <w:numId w:val="1"/>
        </w:numPr>
        <w:tabs>
          <w:tab w:val="left" w:pos="760"/>
          <w:tab w:val="left" w:pos="761"/>
          <w:tab w:val="left" w:leader="dot" w:pos="8897"/>
        </w:tabs>
        <w:spacing w:before="239" w:after="0" w:line="240" w:lineRule="auto"/>
        <w:ind w:left="760" w:right="0" w:hanging="660"/>
        <w:jc w:val="left"/>
        <w:rPr>
          <w:sz w:val="22"/>
        </w:rPr>
      </w:pPr>
      <w:r>
        <w:fldChar w:fldCharType="begin"/>
      </w:r>
      <w:r>
        <w:instrText xml:space="preserve"> HYPERLINK \l "_bookmark15" </w:instrText>
      </w:r>
      <w:r>
        <w:fldChar w:fldCharType="separate"/>
      </w:r>
      <w:r>
        <w:rPr>
          <w:sz w:val="22"/>
        </w:rPr>
        <w:t>Describe a person (you know), much older than you, who</w:t>
      </w:r>
      <w:r>
        <w:rPr>
          <w:spacing w:val="-14"/>
          <w:sz w:val="22"/>
        </w:rPr>
        <w:t xml:space="preserve"> </w:t>
      </w:r>
      <w:r>
        <w:rPr>
          <w:sz w:val="22"/>
        </w:rPr>
        <w:t>you</w:t>
      </w:r>
      <w:r>
        <w:rPr>
          <w:spacing w:val="-1"/>
          <w:sz w:val="22"/>
        </w:rPr>
        <w:t xml:space="preserve"> </w:t>
      </w:r>
      <w:r>
        <w:rPr>
          <w:sz w:val="22"/>
        </w:rPr>
        <w:t>admire.</w:t>
      </w:r>
      <w:r>
        <w:rPr>
          <w:sz w:val="22"/>
        </w:rPr>
        <w:tab/>
      </w:r>
      <w:r>
        <w:rPr>
          <w:sz w:val="22"/>
        </w:rPr>
        <w:t>30</w:t>
      </w:r>
      <w:r>
        <w:rPr>
          <w:sz w:val="22"/>
        </w:rPr>
        <w:fldChar w:fldCharType="end"/>
      </w:r>
    </w:p>
    <w:p>
      <w:pPr>
        <w:pStyle w:val="8"/>
        <w:numPr>
          <w:ilvl w:val="0"/>
          <w:numId w:val="1"/>
        </w:numPr>
        <w:tabs>
          <w:tab w:val="left" w:pos="760"/>
          <w:tab w:val="left" w:pos="761"/>
          <w:tab w:val="left" w:leader="dot" w:pos="8897"/>
        </w:tabs>
        <w:spacing w:before="237" w:after="0" w:line="240" w:lineRule="auto"/>
        <w:ind w:left="760" w:right="0" w:hanging="660"/>
        <w:jc w:val="left"/>
        <w:rPr>
          <w:sz w:val="22"/>
        </w:rPr>
      </w:pPr>
      <w:r>
        <w:fldChar w:fldCharType="begin"/>
      </w:r>
      <w:r>
        <w:instrText xml:space="preserve"> HYPERLINK \l "_bookmark16" </w:instrText>
      </w:r>
      <w:r>
        <w:fldChar w:fldCharType="separate"/>
      </w:r>
      <w:r>
        <w:rPr>
          <w:sz w:val="22"/>
        </w:rPr>
        <w:t>Describe a television program that you like</w:t>
      </w:r>
      <w:r>
        <w:rPr>
          <w:spacing w:val="-15"/>
          <w:sz w:val="22"/>
        </w:rPr>
        <w:t xml:space="preserve"> </w:t>
      </w:r>
      <w:r>
        <w:rPr>
          <w:sz w:val="22"/>
        </w:rPr>
        <w:t>to</w:t>
      </w:r>
      <w:r>
        <w:rPr>
          <w:spacing w:val="-1"/>
          <w:sz w:val="22"/>
        </w:rPr>
        <w:t xml:space="preserve"> </w:t>
      </w:r>
      <w:r>
        <w:rPr>
          <w:sz w:val="22"/>
        </w:rPr>
        <w:t>watch.</w:t>
      </w:r>
      <w:r>
        <w:rPr>
          <w:sz w:val="22"/>
        </w:rPr>
        <w:tab/>
      </w:r>
      <w:r>
        <w:rPr>
          <w:sz w:val="22"/>
        </w:rPr>
        <w:t>31</w:t>
      </w:r>
      <w:r>
        <w:rPr>
          <w:sz w:val="22"/>
        </w:rPr>
        <w:fldChar w:fldCharType="end"/>
      </w:r>
    </w:p>
    <w:p>
      <w:pPr>
        <w:pStyle w:val="8"/>
        <w:numPr>
          <w:ilvl w:val="0"/>
          <w:numId w:val="1"/>
        </w:numPr>
        <w:tabs>
          <w:tab w:val="left" w:pos="760"/>
          <w:tab w:val="left" w:pos="761"/>
          <w:tab w:val="left" w:leader="dot" w:pos="8897"/>
        </w:tabs>
        <w:spacing w:before="239" w:after="0" w:line="240" w:lineRule="auto"/>
        <w:ind w:left="760" w:right="0" w:hanging="660"/>
        <w:jc w:val="left"/>
        <w:rPr>
          <w:sz w:val="22"/>
        </w:rPr>
      </w:pPr>
      <w:r>
        <w:fldChar w:fldCharType="begin"/>
      </w:r>
      <w:r>
        <w:instrText xml:space="preserve"> HYPERLINK \l "_bookmark17" </w:instrText>
      </w:r>
      <w:r>
        <w:fldChar w:fldCharType="separate"/>
      </w:r>
      <w:r>
        <w:rPr>
          <w:sz w:val="22"/>
        </w:rPr>
        <w:t>A</w:t>
      </w:r>
      <w:r>
        <w:rPr>
          <w:spacing w:val="-1"/>
          <w:sz w:val="22"/>
        </w:rPr>
        <w:t xml:space="preserve"> </w:t>
      </w:r>
      <w:r>
        <w:rPr>
          <w:sz w:val="22"/>
        </w:rPr>
        <w:t>Good Friend</w:t>
      </w:r>
      <w:r>
        <w:rPr>
          <w:sz w:val="22"/>
        </w:rPr>
        <w:tab/>
      </w:r>
      <w:r>
        <w:rPr>
          <w:sz w:val="22"/>
        </w:rPr>
        <w:t>32</w:t>
      </w:r>
      <w:r>
        <w:rPr>
          <w:sz w:val="22"/>
        </w:rPr>
        <w:fldChar w:fldCharType="end"/>
      </w:r>
    </w:p>
    <w:p>
      <w:pPr>
        <w:pStyle w:val="8"/>
        <w:numPr>
          <w:ilvl w:val="0"/>
          <w:numId w:val="1"/>
        </w:numPr>
        <w:tabs>
          <w:tab w:val="left" w:pos="707"/>
          <w:tab w:val="left" w:pos="708"/>
          <w:tab w:val="left" w:leader="dot" w:pos="8897"/>
        </w:tabs>
        <w:spacing w:before="236" w:after="0" w:line="240" w:lineRule="auto"/>
        <w:ind w:left="707" w:right="0" w:hanging="607"/>
        <w:jc w:val="left"/>
        <w:rPr>
          <w:sz w:val="22"/>
        </w:rPr>
      </w:pPr>
      <w:r>
        <w:fldChar w:fldCharType="begin"/>
      </w:r>
      <w:r>
        <w:instrText xml:space="preserve"> HYPERLINK \l "_bookmark18" </w:instrText>
      </w:r>
      <w:r>
        <w:fldChar w:fldCharType="separate"/>
      </w:r>
      <w:r>
        <w:rPr>
          <w:sz w:val="22"/>
        </w:rPr>
        <w:t>Describe a good part of your personality</w:t>
      </w:r>
      <w:r>
        <w:rPr>
          <w:spacing w:val="-13"/>
          <w:sz w:val="22"/>
        </w:rPr>
        <w:t xml:space="preserve"> </w:t>
      </w:r>
      <w:r>
        <w:rPr>
          <w:sz w:val="22"/>
        </w:rPr>
        <w:t>or</w:t>
      </w:r>
      <w:r>
        <w:rPr>
          <w:spacing w:val="-2"/>
          <w:sz w:val="22"/>
        </w:rPr>
        <w:t xml:space="preserve"> </w:t>
      </w:r>
      <w:r>
        <w:rPr>
          <w:sz w:val="22"/>
        </w:rPr>
        <w:t>character</w:t>
      </w:r>
      <w:r>
        <w:rPr>
          <w:sz w:val="22"/>
        </w:rPr>
        <w:tab/>
      </w:r>
      <w:r>
        <w:rPr>
          <w:sz w:val="22"/>
        </w:rPr>
        <w:t>34</w:t>
      </w:r>
      <w:r>
        <w:rPr>
          <w:sz w:val="22"/>
        </w:rPr>
        <w:fldChar w:fldCharType="end"/>
      </w:r>
    </w:p>
    <w:p>
      <w:pPr>
        <w:pStyle w:val="8"/>
        <w:numPr>
          <w:ilvl w:val="0"/>
          <w:numId w:val="1"/>
        </w:numPr>
        <w:tabs>
          <w:tab w:val="left" w:pos="760"/>
          <w:tab w:val="left" w:pos="761"/>
          <w:tab w:val="left" w:leader="dot" w:pos="8897"/>
        </w:tabs>
        <w:spacing w:before="239" w:after="0" w:line="240" w:lineRule="auto"/>
        <w:ind w:left="760" w:right="0" w:hanging="660"/>
        <w:jc w:val="left"/>
        <w:rPr>
          <w:sz w:val="22"/>
        </w:rPr>
      </w:pPr>
      <w:r>
        <w:fldChar w:fldCharType="begin"/>
      </w:r>
      <w:r>
        <w:instrText xml:space="preserve"> HYPERLINK \l "_bookmark19" </w:instrText>
      </w:r>
      <w:r>
        <w:fldChar w:fldCharType="separate"/>
      </w:r>
      <w:r>
        <w:rPr>
          <w:sz w:val="22"/>
        </w:rPr>
        <w:t>Describe a happy family event from</w:t>
      </w:r>
      <w:r>
        <w:rPr>
          <w:spacing w:val="-14"/>
          <w:sz w:val="22"/>
        </w:rPr>
        <w:t xml:space="preserve"> </w:t>
      </w:r>
      <w:r>
        <w:rPr>
          <w:sz w:val="22"/>
        </w:rPr>
        <w:t>your childhood.</w:t>
      </w:r>
      <w:r>
        <w:rPr>
          <w:sz w:val="22"/>
        </w:rPr>
        <w:tab/>
      </w:r>
      <w:r>
        <w:rPr>
          <w:sz w:val="22"/>
        </w:rPr>
        <w:t>35</w:t>
      </w:r>
      <w:r>
        <w:rPr>
          <w:sz w:val="22"/>
        </w:rPr>
        <w:fldChar w:fldCharType="end"/>
      </w:r>
    </w:p>
    <w:p>
      <w:pPr>
        <w:pStyle w:val="8"/>
        <w:numPr>
          <w:ilvl w:val="0"/>
          <w:numId w:val="1"/>
        </w:numPr>
        <w:tabs>
          <w:tab w:val="left" w:pos="760"/>
          <w:tab w:val="left" w:pos="761"/>
          <w:tab w:val="left" w:leader="dot" w:pos="8897"/>
        </w:tabs>
        <w:spacing w:before="237" w:after="0" w:line="240" w:lineRule="auto"/>
        <w:ind w:left="760" w:right="0" w:hanging="660"/>
        <w:jc w:val="left"/>
        <w:rPr>
          <w:sz w:val="22"/>
        </w:rPr>
      </w:pPr>
      <w:r>
        <w:fldChar w:fldCharType="begin"/>
      </w:r>
      <w:r>
        <w:instrText xml:space="preserve"> HYPERLINK \l "_bookmark20" </w:instrText>
      </w:r>
      <w:r>
        <w:fldChar w:fldCharType="separate"/>
      </w:r>
      <w:r>
        <w:rPr>
          <w:sz w:val="22"/>
        </w:rPr>
        <w:t>Describe a time when someone apologized</w:t>
      </w:r>
      <w:r>
        <w:rPr>
          <w:spacing w:val="-8"/>
          <w:sz w:val="22"/>
        </w:rPr>
        <w:t xml:space="preserve"> </w:t>
      </w:r>
      <w:r>
        <w:rPr>
          <w:sz w:val="22"/>
        </w:rPr>
        <w:t>to</w:t>
      </w:r>
      <w:r>
        <w:rPr>
          <w:spacing w:val="-1"/>
          <w:sz w:val="22"/>
        </w:rPr>
        <w:t xml:space="preserve"> </w:t>
      </w:r>
      <w:r>
        <w:rPr>
          <w:sz w:val="22"/>
        </w:rPr>
        <w:t>you.</w:t>
      </w:r>
      <w:r>
        <w:rPr>
          <w:sz w:val="22"/>
        </w:rPr>
        <w:tab/>
      </w:r>
      <w:r>
        <w:rPr>
          <w:sz w:val="22"/>
        </w:rPr>
        <w:t>38</w:t>
      </w:r>
      <w:r>
        <w:rPr>
          <w:sz w:val="22"/>
        </w:rPr>
        <w:fldChar w:fldCharType="end"/>
      </w:r>
    </w:p>
    <w:p>
      <w:pPr>
        <w:pStyle w:val="8"/>
        <w:numPr>
          <w:ilvl w:val="0"/>
          <w:numId w:val="1"/>
        </w:numPr>
        <w:tabs>
          <w:tab w:val="left" w:pos="760"/>
          <w:tab w:val="left" w:pos="761"/>
          <w:tab w:val="left" w:leader="dot" w:pos="8897"/>
        </w:tabs>
        <w:spacing w:before="239" w:after="0" w:line="240" w:lineRule="auto"/>
        <w:ind w:left="760" w:right="0" w:hanging="660"/>
        <w:jc w:val="left"/>
        <w:rPr>
          <w:sz w:val="22"/>
        </w:rPr>
      </w:pPr>
      <w:r>
        <w:fldChar w:fldCharType="begin"/>
      </w:r>
      <w:r>
        <w:instrText xml:space="preserve"> HYPERLINK \l "_bookmark21" </w:instrText>
      </w:r>
      <w:r>
        <w:fldChar w:fldCharType="separate"/>
      </w:r>
      <w:r>
        <w:rPr>
          <w:sz w:val="22"/>
        </w:rPr>
        <w:t>Describe a story or novel you have (recently) read that you found</w:t>
      </w:r>
      <w:r>
        <w:rPr>
          <w:spacing w:val="31"/>
          <w:sz w:val="22"/>
        </w:rPr>
        <w:t xml:space="preserve"> </w:t>
      </w:r>
      <w:r>
        <w:rPr>
          <w:sz w:val="22"/>
        </w:rPr>
        <w:t>particularly</w:t>
      </w:r>
      <w:r>
        <w:rPr>
          <w:spacing w:val="-4"/>
          <w:sz w:val="22"/>
        </w:rPr>
        <w:t xml:space="preserve"> </w:t>
      </w:r>
      <w:r>
        <w:rPr>
          <w:sz w:val="22"/>
        </w:rPr>
        <w:t>interesting</w:t>
      </w:r>
      <w:r>
        <w:rPr>
          <w:sz w:val="22"/>
        </w:rPr>
        <w:tab/>
      </w:r>
      <w:r>
        <w:rPr>
          <w:sz w:val="22"/>
        </w:rPr>
        <w:t>39</w:t>
      </w:r>
      <w:r>
        <w:rPr>
          <w:sz w:val="22"/>
        </w:rPr>
        <w:fldChar w:fldCharType="end"/>
      </w:r>
    </w:p>
    <w:p>
      <w:pPr>
        <w:pStyle w:val="8"/>
        <w:numPr>
          <w:ilvl w:val="0"/>
          <w:numId w:val="1"/>
        </w:numPr>
        <w:tabs>
          <w:tab w:val="left" w:pos="760"/>
          <w:tab w:val="left" w:pos="761"/>
          <w:tab w:val="left" w:leader="dot" w:pos="8897"/>
        </w:tabs>
        <w:spacing w:before="237" w:after="0" w:line="240" w:lineRule="auto"/>
        <w:ind w:left="760" w:right="0" w:hanging="660"/>
        <w:jc w:val="left"/>
        <w:rPr>
          <w:sz w:val="22"/>
        </w:rPr>
      </w:pPr>
      <w:r>
        <w:fldChar w:fldCharType="begin"/>
      </w:r>
      <w:r>
        <w:instrText xml:space="preserve"> HYPERLINK \l "_bookmark22" </w:instrText>
      </w:r>
      <w:r>
        <w:fldChar w:fldCharType="separate"/>
      </w:r>
      <w:r>
        <w:rPr>
          <w:sz w:val="22"/>
        </w:rPr>
        <w:t>Describe some local news that people in your locality</w:t>
      </w:r>
      <w:r>
        <w:rPr>
          <w:spacing w:val="-12"/>
          <w:sz w:val="22"/>
        </w:rPr>
        <w:t xml:space="preserve"> </w:t>
      </w:r>
      <w:r>
        <w:rPr>
          <w:sz w:val="22"/>
        </w:rPr>
        <w:t>interested</w:t>
      </w:r>
      <w:r>
        <w:rPr>
          <w:spacing w:val="-3"/>
          <w:sz w:val="22"/>
        </w:rPr>
        <w:t xml:space="preserve"> </w:t>
      </w:r>
      <w:r>
        <w:rPr>
          <w:sz w:val="22"/>
        </w:rPr>
        <w:t>in.</w:t>
      </w:r>
      <w:r>
        <w:rPr>
          <w:sz w:val="22"/>
        </w:rPr>
        <w:tab/>
      </w:r>
      <w:r>
        <w:rPr>
          <w:sz w:val="22"/>
        </w:rPr>
        <w:t>40</w:t>
      </w:r>
      <w:r>
        <w:rPr>
          <w:sz w:val="22"/>
        </w:rPr>
        <w:fldChar w:fldCharType="end"/>
      </w:r>
    </w:p>
    <w:p>
      <w:pPr>
        <w:pStyle w:val="8"/>
        <w:numPr>
          <w:ilvl w:val="0"/>
          <w:numId w:val="1"/>
        </w:numPr>
        <w:tabs>
          <w:tab w:val="left" w:pos="760"/>
          <w:tab w:val="left" w:pos="761"/>
          <w:tab w:val="left" w:leader="dot" w:pos="8897"/>
        </w:tabs>
        <w:spacing w:before="239" w:after="0" w:line="240" w:lineRule="auto"/>
        <w:ind w:left="760" w:right="0" w:hanging="660"/>
        <w:jc w:val="left"/>
        <w:rPr>
          <w:sz w:val="22"/>
        </w:rPr>
      </w:pPr>
      <w:r>
        <w:fldChar w:fldCharType="begin"/>
      </w:r>
      <w:r>
        <w:instrText xml:space="preserve"> HYPERLINK \l "_bookmark23" </w:instrText>
      </w:r>
      <w:r>
        <w:fldChar w:fldCharType="separate"/>
      </w:r>
      <w:r>
        <w:rPr>
          <w:sz w:val="22"/>
        </w:rPr>
        <w:t>Describe the first time you used a foreign language</w:t>
      </w:r>
      <w:r>
        <w:rPr>
          <w:spacing w:val="-12"/>
          <w:sz w:val="22"/>
        </w:rPr>
        <w:t xml:space="preserve"> </w:t>
      </w:r>
      <w:r>
        <w:rPr>
          <w:sz w:val="22"/>
        </w:rPr>
        <w:t>to</w:t>
      </w:r>
      <w:r>
        <w:rPr>
          <w:spacing w:val="-4"/>
          <w:sz w:val="22"/>
        </w:rPr>
        <w:t xml:space="preserve"> </w:t>
      </w:r>
      <w:r>
        <w:rPr>
          <w:sz w:val="22"/>
        </w:rPr>
        <w:t>communicate.</w:t>
      </w:r>
      <w:r>
        <w:rPr>
          <w:sz w:val="22"/>
        </w:rPr>
        <w:tab/>
      </w:r>
      <w:r>
        <w:rPr>
          <w:sz w:val="22"/>
        </w:rPr>
        <w:t>42</w:t>
      </w:r>
      <w:r>
        <w:rPr>
          <w:sz w:val="22"/>
        </w:rPr>
        <w:fldChar w:fldCharType="end"/>
      </w:r>
    </w:p>
    <w:p>
      <w:pPr>
        <w:pStyle w:val="8"/>
        <w:numPr>
          <w:ilvl w:val="0"/>
          <w:numId w:val="1"/>
        </w:numPr>
        <w:tabs>
          <w:tab w:val="left" w:pos="760"/>
          <w:tab w:val="left" w:pos="761"/>
          <w:tab w:val="left" w:leader="dot" w:pos="8897"/>
        </w:tabs>
        <w:spacing w:before="239" w:after="0" w:line="240" w:lineRule="auto"/>
        <w:ind w:left="760" w:right="0" w:hanging="660"/>
        <w:jc w:val="left"/>
        <w:rPr>
          <w:sz w:val="22"/>
        </w:rPr>
      </w:pPr>
      <w:r>
        <w:fldChar w:fldCharType="begin"/>
      </w:r>
      <w:r>
        <w:instrText xml:space="preserve"> HYPERLINK \l "_bookmark24" </w:instrText>
      </w:r>
      <w:r>
        <w:fldChar w:fldCharType="separate"/>
      </w:r>
      <w:r>
        <w:rPr>
          <w:sz w:val="22"/>
        </w:rPr>
        <w:t>Describe an occasion when you</w:t>
      </w:r>
      <w:r>
        <w:rPr>
          <w:spacing w:val="-8"/>
          <w:sz w:val="22"/>
        </w:rPr>
        <w:t xml:space="preserve"> </w:t>
      </w:r>
      <w:r>
        <w:rPr>
          <w:sz w:val="22"/>
        </w:rPr>
        <w:t>helped</w:t>
      </w:r>
      <w:r>
        <w:rPr>
          <w:spacing w:val="-2"/>
          <w:sz w:val="22"/>
        </w:rPr>
        <w:t xml:space="preserve"> </w:t>
      </w:r>
      <w:r>
        <w:rPr>
          <w:sz w:val="22"/>
        </w:rPr>
        <w:t>someone</w:t>
      </w:r>
      <w:r>
        <w:rPr>
          <w:sz w:val="22"/>
        </w:rPr>
        <w:tab/>
      </w:r>
      <w:r>
        <w:rPr>
          <w:sz w:val="22"/>
        </w:rPr>
        <w:t>43</w:t>
      </w:r>
      <w:r>
        <w:rPr>
          <w:sz w:val="22"/>
        </w:rPr>
        <w:fldChar w:fldCharType="end"/>
      </w:r>
    </w:p>
    <w:p>
      <w:pPr>
        <w:spacing w:after="0" w:line="240" w:lineRule="auto"/>
        <w:jc w:val="left"/>
        <w:rPr>
          <w:sz w:val="22"/>
        </w:rPr>
        <w:sectPr>
          <w:footerReference r:id="rId3" w:type="default"/>
          <w:type w:val="continuous"/>
          <w:pgSz w:w="11910" w:h="16840"/>
          <w:pgMar w:top="920" w:right="1320" w:bottom="1320" w:left="1340" w:header="720" w:footer="1139" w:gutter="0"/>
          <w:pgNumType w:start="1"/>
        </w:sectPr>
      </w:pPr>
    </w:p>
    <w:sdt>
      <w:sdtPr>
        <w:id w:val="0"/>
        <w:docPartObj>
          <w:docPartGallery w:val="Table of Contents"/>
          <w:docPartUnique/>
        </w:docPartObj>
      </w:sdtPr>
      <w:sdtContent>
        <w:p>
          <w:pPr>
            <w:pStyle w:val="4"/>
            <w:numPr>
              <w:ilvl w:val="0"/>
              <w:numId w:val="1"/>
            </w:numPr>
            <w:tabs>
              <w:tab w:val="left" w:pos="760"/>
              <w:tab w:val="left" w:pos="761"/>
              <w:tab w:val="left" w:leader="dot" w:pos="8897"/>
            </w:tabs>
            <w:spacing w:before="71" w:after="0" w:line="240" w:lineRule="auto"/>
            <w:ind w:left="760" w:right="0" w:hanging="660"/>
            <w:jc w:val="left"/>
          </w:pPr>
          <w:r>
            <w:fldChar w:fldCharType="begin"/>
          </w:r>
          <w:r>
            <w:instrText xml:space="preserve"> HYPERLINK \l "_bookmark25" </w:instrText>
          </w:r>
          <w:r>
            <w:fldChar w:fldCharType="separate"/>
          </w:r>
          <w:r>
            <w:t>Describe a useful app or computer program  that you</w:t>
          </w:r>
          <w:r>
            <w:rPr>
              <w:spacing w:val="-12"/>
            </w:rPr>
            <w:t xml:space="preserve"> </w:t>
          </w:r>
          <w:r>
            <w:t>have</w:t>
          </w:r>
          <w:r>
            <w:rPr>
              <w:spacing w:val="-1"/>
            </w:rPr>
            <w:t xml:space="preserve"> </w:t>
          </w:r>
          <w:r>
            <w:t>used.</w:t>
          </w:r>
          <w:r>
            <w:tab/>
          </w:r>
          <w:r>
            <w:t>45</w:t>
          </w:r>
          <w:r>
            <w:fldChar w:fldCharType="end"/>
          </w:r>
        </w:p>
        <w:p>
          <w:pPr>
            <w:pStyle w:val="4"/>
            <w:numPr>
              <w:ilvl w:val="0"/>
              <w:numId w:val="1"/>
            </w:numPr>
            <w:tabs>
              <w:tab w:val="left" w:pos="760"/>
              <w:tab w:val="left" w:pos="761"/>
              <w:tab w:val="left" w:leader="dot" w:pos="8897"/>
            </w:tabs>
            <w:spacing w:before="237" w:after="0" w:line="240" w:lineRule="auto"/>
            <w:ind w:left="760" w:right="0" w:hanging="660"/>
            <w:jc w:val="left"/>
          </w:pPr>
          <w:r>
            <w:fldChar w:fldCharType="begin"/>
          </w:r>
          <w:r>
            <w:instrText xml:space="preserve"> HYPERLINK \l "_bookmark26" </w:instrText>
          </w:r>
          <w:r>
            <w:fldChar w:fldCharType="separate"/>
          </w:r>
          <w:r>
            <w:t>Describe a garden you visited</w:t>
          </w:r>
          <w:r>
            <w:rPr>
              <w:spacing w:val="-5"/>
            </w:rPr>
            <w:t xml:space="preserve"> </w:t>
          </w:r>
          <w:r>
            <w:t>and</w:t>
          </w:r>
          <w:r>
            <w:rPr>
              <w:spacing w:val="-4"/>
            </w:rPr>
            <w:t xml:space="preserve"> </w:t>
          </w:r>
          <w:r>
            <w:t>like.</w:t>
          </w:r>
          <w:r>
            <w:tab/>
          </w:r>
          <w:r>
            <w:t>46</w:t>
          </w:r>
          <w:r>
            <w:fldChar w:fldCharType="end"/>
          </w:r>
        </w:p>
        <w:p>
          <w:pPr>
            <w:pStyle w:val="4"/>
            <w:numPr>
              <w:ilvl w:val="0"/>
              <w:numId w:val="1"/>
            </w:numPr>
            <w:tabs>
              <w:tab w:val="left" w:pos="762"/>
              <w:tab w:val="left" w:pos="763"/>
              <w:tab w:val="left" w:leader="dot" w:pos="8897"/>
            </w:tabs>
            <w:spacing w:before="239" w:after="0" w:line="240" w:lineRule="auto"/>
            <w:ind w:left="762" w:right="0" w:hanging="662"/>
            <w:jc w:val="left"/>
          </w:pPr>
          <w:r>
            <w:fldChar w:fldCharType="begin"/>
          </w:r>
          <w:r>
            <w:instrText xml:space="preserve"> HYPERLINK \l "_bookmark27" </w:instrText>
          </w:r>
          <w:r>
            <w:fldChar w:fldCharType="separate"/>
          </w:r>
          <w:r>
            <w:t>Describe an area of subject that you are interested in (such as</w:t>
          </w:r>
          <w:r>
            <w:rPr>
              <w:spacing w:val="-23"/>
            </w:rPr>
            <w:t xml:space="preserve"> </w:t>
          </w:r>
          <w:r>
            <w:t>physics,</w:t>
          </w:r>
          <w:r>
            <w:rPr>
              <w:spacing w:val="-1"/>
            </w:rPr>
            <w:t xml:space="preserve"> </w:t>
          </w:r>
          <w:r>
            <w:t>mathematics)</w:t>
          </w:r>
          <w:r>
            <w:tab/>
          </w:r>
          <w:r>
            <w:t>48</w:t>
          </w:r>
          <w:r>
            <w:fldChar w:fldCharType="end"/>
          </w:r>
        </w:p>
        <w:p>
          <w:pPr>
            <w:pStyle w:val="4"/>
            <w:numPr>
              <w:ilvl w:val="0"/>
              <w:numId w:val="1"/>
            </w:numPr>
            <w:tabs>
              <w:tab w:val="left" w:pos="760"/>
              <w:tab w:val="left" w:pos="761"/>
              <w:tab w:val="left" w:leader="dot" w:pos="8897"/>
            </w:tabs>
            <w:spacing w:before="237" w:after="0" w:line="240" w:lineRule="auto"/>
            <w:ind w:left="760" w:right="0" w:hanging="660"/>
            <w:jc w:val="left"/>
          </w:pPr>
          <w:r>
            <w:fldChar w:fldCharType="begin"/>
          </w:r>
          <w:r>
            <w:instrText xml:space="preserve"> HYPERLINK \l "_bookmark28" </w:instrText>
          </w:r>
          <w:r>
            <w:fldChar w:fldCharType="separate"/>
          </w:r>
          <w:r>
            <w:t>A Sport You</w:t>
          </w:r>
          <w:r>
            <w:rPr>
              <w:spacing w:val="-4"/>
            </w:rPr>
            <w:t xml:space="preserve"> </w:t>
          </w:r>
          <w:r>
            <w:t>Have Learned</w:t>
          </w:r>
          <w:r>
            <w:tab/>
          </w:r>
          <w:r>
            <w:t>50</w:t>
          </w:r>
          <w:r>
            <w:fldChar w:fldCharType="end"/>
          </w:r>
        </w:p>
        <w:p>
          <w:pPr>
            <w:pStyle w:val="4"/>
            <w:numPr>
              <w:ilvl w:val="0"/>
              <w:numId w:val="1"/>
            </w:numPr>
            <w:tabs>
              <w:tab w:val="left" w:pos="760"/>
              <w:tab w:val="left" w:pos="761"/>
              <w:tab w:val="left" w:leader="dot" w:pos="8897"/>
            </w:tabs>
            <w:spacing w:before="239" w:after="0" w:line="240" w:lineRule="auto"/>
            <w:ind w:left="760" w:right="0" w:hanging="660"/>
            <w:jc w:val="left"/>
          </w:pPr>
          <w:r>
            <w:fldChar w:fldCharType="begin"/>
          </w:r>
          <w:r>
            <w:instrText xml:space="preserve"> HYPERLINK \l "_bookmark29" </w:instrText>
          </w:r>
          <w:r>
            <w:fldChar w:fldCharType="separate"/>
          </w:r>
          <w:r>
            <w:t>Describe a</w:t>
          </w:r>
          <w:r>
            <w:rPr>
              <w:spacing w:val="-4"/>
            </w:rPr>
            <w:t xml:space="preserve"> </w:t>
          </w:r>
          <w:r>
            <w:t>wild</w:t>
          </w:r>
          <w:r>
            <w:rPr>
              <w:spacing w:val="-1"/>
            </w:rPr>
            <w:t xml:space="preserve"> </w:t>
          </w:r>
          <w:r>
            <w:t>animal</w:t>
          </w:r>
          <w:r>
            <w:tab/>
          </w:r>
          <w:r>
            <w:t>51</w:t>
          </w:r>
          <w:r>
            <w:fldChar w:fldCharType="end"/>
          </w:r>
        </w:p>
        <w:p>
          <w:pPr>
            <w:pStyle w:val="4"/>
            <w:numPr>
              <w:ilvl w:val="0"/>
              <w:numId w:val="1"/>
            </w:numPr>
            <w:tabs>
              <w:tab w:val="left" w:pos="760"/>
              <w:tab w:val="left" w:pos="761"/>
              <w:tab w:val="left" w:leader="dot" w:pos="8897"/>
            </w:tabs>
            <w:spacing w:before="239" w:after="0" w:line="240" w:lineRule="auto"/>
            <w:ind w:left="760" w:right="0" w:hanging="660"/>
            <w:jc w:val="left"/>
          </w:pPr>
          <w:r>
            <w:fldChar w:fldCharType="begin"/>
          </w:r>
          <w:r>
            <w:instrText xml:space="preserve"> HYPERLINK \l "_bookmark30" </w:instrText>
          </w:r>
          <w:r>
            <w:fldChar w:fldCharType="separate"/>
          </w:r>
          <w:r>
            <w:t>Describe a time when you were</w:t>
          </w:r>
          <w:r>
            <w:rPr>
              <w:spacing w:val="-5"/>
            </w:rPr>
            <w:t xml:space="preserve"> </w:t>
          </w:r>
          <w:r>
            <w:t>very</w:t>
          </w:r>
          <w:r>
            <w:rPr>
              <w:spacing w:val="-3"/>
            </w:rPr>
            <w:t xml:space="preserve"> </w:t>
          </w:r>
          <w:r>
            <w:t>busy</w:t>
          </w:r>
          <w:r>
            <w:tab/>
          </w:r>
          <w:r>
            <w:t>53</w:t>
          </w:r>
          <w:r>
            <w:fldChar w:fldCharType="end"/>
          </w:r>
        </w:p>
        <w:p>
          <w:pPr>
            <w:pStyle w:val="4"/>
            <w:numPr>
              <w:ilvl w:val="0"/>
              <w:numId w:val="1"/>
            </w:numPr>
            <w:tabs>
              <w:tab w:val="left" w:pos="760"/>
              <w:tab w:val="left" w:pos="761"/>
              <w:tab w:val="left" w:leader="dot" w:pos="8897"/>
            </w:tabs>
            <w:spacing w:before="236" w:after="0" w:line="240" w:lineRule="auto"/>
            <w:ind w:left="760" w:right="0" w:hanging="660"/>
            <w:jc w:val="left"/>
          </w:pPr>
          <w:r>
            <w:fldChar w:fldCharType="begin"/>
          </w:r>
          <w:r>
            <w:instrText xml:space="preserve"> HYPERLINK \l "_bookmark31" </w:instrText>
          </w:r>
          <w:r>
            <w:fldChar w:fldCharType="separate"/>
          </w:r>
          <w:r>
            <w:t>Describe a new skill you would like</w:t>
          </w:r>
          <w:r>
            <w:rPr>
              <w:spacing w:val="-9"/>
            </w:rPr>
            <w:t xml:space="preserve"> </w:t>
          </w:r>
          <w:r>
            <w:t>to</w:t>
          </w:r>
          <w:r>
            <w:rPr>
              <w:spacing w:val="-4"/>
            </w:rPr>
            <w:t xml:space="preserve"> </w:t>
          </w:r>
          <w:r>
            <w:t>learn.</w:t>
          </w:r>
          <w:r>
            <w:tab/>
          </w:r>
          <w:r>
            <w:t>54</w:t>
          </w:r>
          <w:r>
            <w:fldChar w:fldCharType="end"/>
          </w:r>
        </w:p>
        <w:p>
          <w:pPr>
            <w:pStyle w:val="4"/>
            <w:numPr>
              <w:ilvl w:val="0"/>
              <w:numId w:val="1"/>
            </w:numPr>
            <w:tabs>
              <w:tab w:val="left" w:pos="760"/>
              <w:tab w:val="left" w:pos="761"/>
              <w:tab w:val="left" w:leader="dot" w:pos="8897"/>
            </w:tabs>
            <w:spacing w:before="239" w:after="0" w:line="240" w:lineRule="auto"/>
            <w:ind w:left="760" w:right="0" w:hanging="660"/>
            <w:jc w:val="left"/>
          </w:pPr>
          <w:r>
            <w:fldChar w:fldCharType="begin"/>
          </w:r>
          <w:r>
            <w:instrText xml:space="preserve"> HYPERLINK \l "_bookmark32" </w:instrText>
          </w:r>
          <w:r>
            <w:fldChar w:fldCharType="separate"/>
          </w:r>
          <w:r>
            <w:t>Describe a short holiday (vacation) that was special</w:t>
          </w:r>
          <w:r>
            <w:rPr>
              <w:spacing w:val="-18"/>
            </w:rPr>
            <w:t xml:space="preserve"> </w:t>
          </w:r>
          <w:r>
            <w:t>for</w:t>
          </w:r>
          <w:r>
            <w:rPr>
              <w:spacing w:val="-1"/>
            </w:rPr>
            <w:t xml:space="preserve"> </w:t>
          </w:r>
          <w:r>
            <w:t>you.</w:t>
          </w:r>
          <w:r>
            <w:tab/>
          </w:r>
          <w:r>
            <w:t>56</w:t>
          </w:r>
          <w:r>
            <w:fldChar w:fldCharType="end"/>
          </w:r>
        </w:p>
        <w:p>
          <w:pPr>
            <w:pStyle w:val="4"/>
            <w:numPr>
              <w:ilvl w:val="0"/>
              <w:numId w:val="1"/>
            </w:numPr>
            <w:tabs>
              <w:tab w:val="left" w:pos="760"/>
              <w:tab w:val="left" w:pos="761"/>
              <w:tab w:val="left" w:leader="dot" w:pos="8897"/>
            </w:tabs>
            <w:spacing w:before="237" w:after="0" w:line="240" w:lineRule="auto"/>
            <w:ind w:left="760" w:right="0" w:hanging="660"/>
            <w:jc w:val="left"/>
          </w:pPr>
          <w:r>
            <w:fldChar w:fldCharType="begin"/>
          </w:r>
          <w:r>
            <w:instrText xml:space="preserve"> HYPERLINK \l "_bookmark33" </w:instrText>
          </w:r>
          <w:r>
            <w:fldChar w:fldCharType="separate"/>
          </w:r>
          <w:r>
            <w:t>Describe an activity you do for your health</w:t>
          </w:r>
          <w:r>
            <w:rPr>
              <w:spacing w:val="-13"/>
            </w:rPr>
            <w:t xml:space="preserve"> </w:t>
          </w:r>
          <w:r>
            <w:t>or</w:t>
          </w:r>
          <w:r>
            <w:rPr>
              <w:spacing w:val="-3"/>
            </w:rPr>
            <w:t xml:space="preserve"> </w:t>
          </w:r>
          <w:r>
            <w:t>fitness.</w:t>
          </w:r>
          <w:r>
            <w:tab/>
          </w:r>
          <w:r>
            <w:t>58</w:t>
          </w:r>
          <w:r>
            <w:fldChar w:fldCharType="end"/>
          </w:r>
        </w:p>
        <w:p>
          <w:pPr>
            <w:pStyle w:val="4"/>
            <w:numPr>
              <w:ilvl w:val="0"/>
              <w:numId w:val="1"/>
            </w:numPr>
            <w:tabs>
              <w:tab w:val="left" w:pos="760"/>
              <w:tab w:val="left" w:pos="761"/>
              <w:tab w:val="left" w:leader="dot" w:pos="8897"/>
            </w:tabs>
            <w:spacing w:before="239" w:after="0" w:line="240" w:lineRule="auto"/>
            <w:ind w:left="760" w:right="0" w:hanging="660"/>
            <w:jc w:val="left"/>
          </w:pPr>
          <w:r>
            <w:fldChar w:fldCharType="begin"/>
          </w:r>
          <w:r>
            <w:instrText xml:space="preserve"> HYPERLINK \l "_bookmark34" </w:instrText>
          </w:r>
          <w:r>
            <w:fldChar w:fldCharType="separate"/>
          </w:r>
          <w:r>
            <w:t>Describe an antique or some other old thing that your family has kept for a</w:t>
          </w:r>
          <w:r>
            <w:rPr>
              <w:spacing w:val="-29"/>
            </w:rPr>
            <w:t xml:space="preserve"> </w:t>
          </w:r>
          <w:r>
            <w:t>long</w:t>
          </w:r>
          <w:r>
            <w:rPr>
              <w:spacing w:val="-4"/>
            </w:rPr>
            <w:t xml:space="preserve"> </w:t>
          </w:r>
          <w:r>
            <w:t>time.</w:t>
          </w:r>
          <w:r>
            <w:tab/>
          </w:r>
          <w:r>
            <w:t>60</w:t>
          </w:r>
          <w:r>
            <w:fldChar w:fldCharType="end"/>
          </w:r>
        </w:p>
        <w:p>
          <w:pPr>
            <w:pStyle w:val="4"/>
            <w:numPr>
              <w:ilvl w:val="0"/>
              <w:numId w:val="1"/>
            </w:numPr>
            <w:tabs>
              <w:tab w:val="left" w:pos="760"/>
              <w:tab w:val="left" w:pos="761"/>
              <w:tab w:val="left" w:leader="dot" w:pos="8897"/>
            </w:tabs>
            <w:spacing w:before="237" w:after="0" w:line="240" w:lineRule="auto"/>
            <w:ind w:left="760" w:right="0" w:hanging="660"/>
            <w:jc w:val="left"/>
          </w:pPr>
          <w:r>
            <w:fldChar w:fldCharType="begin"/>
          </w:r>
          <w:r>
            <w:instrText xml:space="preserve"> HYPERLINK \l "_bookmark35" </w:instrText>
          </w:r>
          <w:r>
            <w:fldChar w:fldCharType="separate"/>
          </w:r>
          <w:r>
            <w:t>Describe a time when you made</w:t>
          </w:r>
          <w:r>
            <w:rPr>
              <w:spacing w:val="-9"/>
            </w:rPr>
            <w:t xml:space="preserve"> </w:t>
          </w:r>
          <w:r>
            <w:t>a</w:t>
          </w:r>
          <w:r>
            <w:rPr>
              <w:spacing w:val="-1"/>
            </w:rPr>
            <w:t xml:space="preserve"> </w:t>
          </w:r>
          <w:r>
            <w:t>mistake.</w:t>
          </w:r>
          <w:r>
            <w:tab/>
          </w:r>
          <w:r>
            <w:t>63</w:t>
          </w:r>
          <w:r>
            <w:fldChar w:fldCharType="end"/>
          </w:r>
        </w:p>
        <w:p>
          <w:pPr>
            <w:pStyle w:val="4"/>
            <w:numPr>
              <w:ilvl w:val="0"/>
              <w:numId w:val="1"/>
            </w:numPr>
            <w:tabs>
              <w:tab w:val="left" w:pos="760"/>
              <w:tab w:val="left" w:pos="761"/>
              <w:tab w:val="left" w:leader="dot" w:pos="8897"/>
            </w:tabs>
            <w:spacing w:before="239" w:after="0" w:line="240" w:lineRule="auto"/>
            <w:ind w:left="760" w:right="0" w:hanging="660"/>
            <w:jc w:val="left"/>
          </w:pPr>
          <w:r>
            <w:fldChar w:fldCharType="begin"/>
          </w:r>
          <w:r>
            <w:instrText xml:space="preserve"> HYPERLINK \l "_bookmark36" </w:instrText>
          </w:r>
          <w:r>
            <w:fldChar w:fldCharType="separate"/>
          </w:r>
          <w:r>
            <w:t>Describe a time when the weather caused you to change</w:t>
          </w:r>
          <w:r>
            <w:rPr>
              <w:spacing w:val="-11"/>
            </w:rPr>
            <w:t xml:space="preserve"> </w:t>
          </w:r>
          <w:r>
            <w:t>your plan.</w:t>
          </w:r>
          <w:r>
            <w:tab/>
          </w:r>
          <w:r>
            <w:t>64</w:t>
          </w:r>
          <w:r>
            <w:fldChar w:fldCharType="end"/>
          </w:r>
        </w:p>
        <w:p>
          <w:pPr>
            <w:pStyle w:val="4"/>
            <w:tabs>
              <w:tab w:val="left" w:leader="dot" w:pos="8897"/>
            </w:tabs>
            <w:spacing w:before="235" w:line="280" w:lineRule="auto"/>
            <w:ind w:left="100" w:right="125" w:firstLine="0"/>
          </w:pPr>
          <w:r>
            <w:fldChar w:fldCharType="begin"/>
          </w:r>
          <w:r>
            <w:instrText xml:space="preserve"> HYPERLINK \l "_bookmark37" </w:instrText>
          </w:r>
          <w:r>
            <w:fldChar w:fldCharType="separate"/>
          </w:r>
          <w:r>
            <w:t>38, 39. Describe a situation (or time) when you received some useful advice./Describe an important</w:t>
          </w:r>
          <w:r>
            <w:fldChar w:fldCharType="end"/>
          </w:r>
          <w:r>
            <w:t xml:space="preserve"> </w:t>
          </w:r>
          <w:r>
            <w:fldChar w:fldCharType="begin"/>
          </w:r>
          <w:r>
            <w:instrText xml:space="preserve"> HYPERLINK \l "_bookmark37" </w:instrText>
          </w:r>
          <w:r>
            <w:fldChar w:fldCharType="separate"/>
          </w:r>
          <w:r>
            <w:t>conversation that you had</w:t>
          </w:r>
          <w:r>
            <w:rPr>
              <w:spacing w:val="-8"/>
            </w:rPr>
            <w:t xml:space="preserve"> </w:t>
          </w:r>
          <w:r>
            <w:t>with</w:t>
          </w:r>
          <w:r>
            <w:rPr>
              <w:spacing w:val="-1"/>
            </w:rPr>
            <w:t xml:space="preserve"> </w:t>
          </w:r>
          <w:r>
            <w:t>someone</w:t>
          </w:r>
          <w:r>
            <w:tab/>
          </w:r>
          <w:r>
            <w:t>66</w:t>
          </w:r>
          <w:r>
            <w:fldChar w:fldCharType="end"/>
          </w:r>
        </w:p>
        <w:p>
          <w:pPr>
            <w:pStyle w:val="4"/>
            <w:tabs>
              <w:tab w:val="left" w:leader="dot" w:pos="8897"/>
            </w:tabs>
            <w:spacing w:before="190" w:line="278" w:lineRule="auto"/>
            <w:ind w:left="100" w:right="125" w:firstLine="0"/>
          </w:pPr>
          <w:r>
            <w:fldChar w:fldCharType="begin"/>
          </w:r>
          <w:r>
            <w:instrText xml:space="preserve"> HYPERLINK \l "_bookmark38" </w:instrText>
          </w:r>
          <w:r>
            <w:fldChar w:fldCharType="separate"/>
          </w:r>
          <w:r>
            <w:t>40, 41. Describe a street that you like to visit./Describe what you would do if you had a day off, free</w:t>
          </w:r>
          <w:r>
            <w:fldChar w:fldCharType="end"/>
          </w:r>
          <w:r>
            <w:t xml:space="preserve"> </w:t>
          </w:r>
          <w:r>
            <w:fldChar w:fldCharType="begin"/>
          </w:r>
          <w:r>
            <w:instrText xml:space="preserve"> HYPERLINK \l "_bookmark38" </w:instrText>
          </w:r>
          <w:r>
            <w:fldChar w:fldCharType="separate"/>
          </w:r>
          <w:r>
            <w:t>from work</w:t>
          </w:r>
          <w:r>
            <w:rPr>
              <w:spacing w:val="-6"/>
            </w:rPr>
            <w:t xml:space="preserve"> </w:t>
          </w:r>
          <w:r>
            <w:t>or</w:t>
          </w:r>
          <w:r>
            <w:rPr>
              <w:spacing w:val="1"/>
            </w:rPr>
            <w:t xml:space="preserve"> </w:t>
          </w:r>
          <w:r>
            <w:t>study</w:t>
          </w:r>
          <w:r>
            <w:tab/>
          </w:r>
          <w:r>
            <w:t>68</w:t>
          </w:r>
          <w:r>
            <w:fldChar w:fldCharType="end"/>
          </w:r>
        </w:p>
        <w:p>
          <w:pPr>
            <w:pStyle w:val="4"/>
            <w:tabs>
              <w:tab w:val="left" w:leader="dot" w:pos="8897"/>
            </w:tabs>
            <w:spacing w:before="195" w:line="278" w:lineRule="auto"/>
            <w:ind w:left="100" w:right="125" w:firstLine="0"/>
          </w:pPr>
          <w:r>
            <w:fldChar w:fldCharType="begin"/>
          </w:r>
          <w:r>
            <w:instrText xml:space="preserve"> HYPERLINK \l "_bookmark39" </w:instrText>
          </w:r>
          <w:r>
            <w:fldChar w:fldCharType="separate"/>
          </w:r>
          <w:r>
            <w:t>42, 43. Describe a person you were friendly to, although you did not really like them (him or</w:t>
          </w:r>
          <w:r>
            <w:fldChar w:fldCharType="end"/>
          </w:r>
          <w:r>
            <w:t xml:space="preserve"> </w:t>
          </w:r>
          <w:r>
            <w:fldChar w:fldCharType="begin"/>
          </w:r>
          <w:r>
            <w:instrText xml:space="preserve"> HYPERLINK \l "_bookmark39" </w:instrText>
          </w:r>
          <w:r>
            <w:fldChar w:fldCharType="separate"/>
          </w:r>
          <w:r>
            <w:t>her)/Describe an experience you had as a member of</w:t>
          </w:r>
          <w:r>
            <w:rPr>
              <w:spacing w:val="-10"/>
            </w:rPr>
            <w:t xml:space="preserve"> </w:t>
          </w:r>
          <w:r>
            <w:t>a</w:t>
          </w:r>
          <w:r>
            <w:rPr>
              <w:spacing w:val="-2"/>
            </w:rPr>
            <w:t xml:space="preserve"> </w:t>
          </w:r>
          <w:r>
            <w:t>team</w:t>
          </w:r>
          <w:r>
            <w:tab/>
          </w:r>
          <w:r>
            <w:t>70</w:t>
          </w:r>
          <w:r>
            <w:fldChar w:fldCharType="end"/>
          </w:r>
        </w:p>
        <w:p>
          <w:pPr>
            <w:pStyle w:val="4"/>
            <w:numPr>
              <w:ilvl w:val="0"/>
              <w:numId w:val="2"/>
            </w:numPr>
            <w:tabs>
              <w:tab w:val="left" w:pos="762"/>
              <w:tab w:val="left" w:pos="763"/>
              <w:tab w:val="left" w:leader="dot" w:pos="8897"/>
            </w:tabs>
            <w:spacing w:before="199" w:after="0" w:line="240" w:lineRule="auto"/>
            <w:ind w:left="762" w:right="0" w:hanging="662"/>
            <w:jc w:val="left"/>
          </w:pPr>
          <w:r>
            <w:fldChar w:fldCharType="begin"/>
          </w:r>
          <w:r>
            <w:instrText xml:space="preserve"> HYPERLINK \l "_bookmark40" </w:instrText>
          </w:r>
          <w:r>
            <w:fldChar w:fldCharType="separate"/>
          </w:r>
          <w:r>
            <w:t>Describe an outdoor activity you like</w:t>
          </w:r>
          <w:r>
            <w:rPr>
              <w:spacing w:val="-15"/>
            </w:rPr>
            <w:t xml:space="preserve"> </w:t>
          </w:r>
          <w:r>
            <w:t>to</w:t>
          </w:r>
          <w:r>
            <w:rPr>
              <w:spacing w:val="-1"/>
            </w:rPr>
            <w:t xml:space="preserve"> </w:t>
          </w:r>
          <w:r>
            <w:t>do</w:t>
          </w:r>
          <w:r>
            <w:tab/>
          </w:r>
          <w:r>
            <w:t>72</w:t>
          </w:r>
          <w:r>
            <w:fldChar w:fldCharType="end"/>
          </w:r>
        </w:p>
        <w:p>
          <w:pPr>
            <w:pStyle w:val="4"/>
            <w:numPr>
              <w:ilvl w:val="0"/>
              <w:numId w:val="2"/>
            </w:numPr>
            <w:tabs>
              <w:tab w:val="left" w:pos="762"/>
              <w:tab w:val="left" w:pos="763"/>
              <w:tab w:val="left" w:leader="dot" w:pos="8897"/>
            </w:tabs>
            <w:spacing w:before="236" w:after="0" w:line="240" w:lineRule="auto"/>
            <w:ind w:left="762" w:right="0" w:hanging="662"/>
            <w:jc w:val="left"/>
          </w:pPr>
          <w:r>
            <w:fldChar w:fldCharType="begin"/>
          </w:r>
          <w:r>
            <w:instrText xml:space="preserve"> HYPERLINK \l "_bookmark41" </w:instrText>
          </w:r>
          <w:r>
            <w:fldChar w:fldCharType="separate"/>
          </w:r>
          <w:r>
            <w:t>Describe an advertisement you</w:t>
          </w:r>
          <w:r>
            <w:rPr>
              <w:spacing w:val="-8"/>
            </w:rPr>
            <w:t xml:space="preserve"> </w:t>
          </w:r>
          <w:r>
            <w:t>have</w:t>
          </w:r>
          <w:r>
            <w:rPr>
              <w:spacing w:val="-2"/>
            </w:rPr>
            <w:t xml:space="preserve"> </w:t>
          </w:r>
          <w:r>
            <w:t>seen.</w:t>
          </w:r>
          <w:r>
            <w:tab/>
          </w:r>
          <w:r>
            <w:t>74</w:t>
          </w:r>
          <w:r>
            <w:fldChar w:fldCharType="end"/>
          </w:r>
        </w:p>
        <w:p>
          <w:pPr>
            <w:pStyle w:val="4"/>
            <w:numPr>
              <w:ilvl w:val="0"/>
              <w:numId w:val="2"/>
            </w:numPr>
            <w:tabs>
              <w:tab w:val="left" w:pos="762"/>
              <w:tab w:val="left" w:pos="763"/>
              <w:tab w:val="left" w:leader="dot" w:pos="8897"/>
            </w:tabs>
            <w:spacing w:before="239" w:after="0" w:line="240" w:lineRule="auto"/>
            <w:ind w:left="762" w:right="0" w:hanging="662"/>
            <w:jc w:val="left"/>
          </w:pPr>
          <w:r>
            <w:fldChar w:fldCharType="begin"/>
          </w:r>
          <w:r>
            <w:instrText xml:space="preserve"> HYPERLINK \l "_bookmark42" </w:instrText>
          </w:r>
          <w:r>
            <w:fldChar w:fldCharType="separate"/>
          </w:r>
          <w:r>
            <w:t>Describe a website that you like</w:t>
          </w:r>
          <w:r>
            <w:rPr>
              <w:spacing w:val="-10"/>
            </w:rPr>
            <w:t xml:space="preserve"> </w:t>
          </w:r>
          <w:r>
            <w:t>to</w:t>
          </w:r>
          <w:r>
            <w:rPr>
              <w:spacing w:val="-2"/>
            </w:rPr>
            <w:t xml:space="preserve"> </w:t>
          </w:r>
          <w:r>
            <w:t>visit</w:t>
          </w:r>
          <w:r>
            <w:tab/>
          </w:r>
          <w:r>
            <w:t>76</w:t>
          </w:r>
          <w:r>
            <w:fldChar w:fldCharType="end"/>
          </w:r>
        </w:p>
        <w:p>
          <w:pPr>
            <w:pStyle w:val="4"/>
            <w:numPr>
              <w:ilvl w:val="0"/>
              <w:numId w:val="2"/>
            </w:numPr>
            <w:tabs>
              <w:tab w:val="left" w:pos="760"/>
              <w:tab w:val="left" w:pos="761"/>
              <w:tab w:val="left" w:leader="dot" w:pos="8897"/>
            </w:tabs>
            <w:spacing w:before="237" w:after="0" w:line="240" w:lineRule="auto"/>
            <w:ind w:left="760" w:right="0" w:hanging="660"/>
            <w:jc w:val="left"/>
          </w:pPr>
          <w:r>
            <w:fldChar w:fldCharType="begin"/>
          </w:r>
          <w:r>
            <w:instrText xml:space="preserve"> HYPERLINK \l "_bookmark43" </w:instrText>
          </w:r>
          <w:r>
            <w:fldChar w:fldCharType="separate"/>
          </w:r>
          <w:r>
            <w:t>Describe a big company that you would like to</w:t>
          </w:r>
          <w:r>
            <w:rPr>
              <w:spacing w:val="-11"/>
            </w:rPr>
            <w:t xml:space="preserve"> </w:t>
          </w:r>
          <w:r>
            <w:t>work</w:t>
          </w:r>
          <w:r>
            <w:rPr>
              <w:spacing w:val="-4"/>
            </w:rPr>
            <w:t xml:space="preserve"> </w:t>
          </w:r>
          <w:r>
            <w:t>in.</w:t>
          </w:r>
          <w:r>
            <w:tab/>
          </w:r>
          <w:r>
            <w:t>77</w:t>
          </w:r>
          <w:r>
            <w:fldChar w:fldCharType="end"/>
          </w:r>
        </w:p>
        <w:p>
          <w:pPr>
            <w:pStyle w:val="4"/>
            <w:numPr>
              <w:ilvl w:val="0"/>
              <w:numId w:val="2"/>
            </w:numPr>
            <w:tabs>
              <w:tab w:val="left" w:pos="760"/>
              <w:tab w:val="left" w:pos="761"/>
              <w:tab w:val="left" w:leader="dot" w:pos="8897"/>
            </w:tabs>
            <w:spacing w:before="239" w:after="0" w:line="240" w:lineRule="auto"/>
            <w:ind w:left="760" w:right="0" w:hanging="660"/>
            <w:jc w:val="left"/>
          </w:pPr>
          <w:r>
            <w:fldChar w:fldCharType="begin"/>
          </w:r>
          <w:r>
            <w:instrText xml:space="preserve"> HYPERLINK \l "_bookmark44" </w:instrText>
          </w:r>
          <w:r>
            <w:fldChar w:fldCharType="separate"/>
          </w:r>
          <w:r>
            <w:t>Describe something that you have shared with others (or</w:t>
          </w:r>
          <w:r>
            <w:rPr>
              <w:spacing w:val="-15"/>
            </w:rPr>
            <w:t xml:space="preserve"> </w:t>
          </w:r>
          <w:r>
            <w:t>another</w:t>
          </w:r>
          <w:r>
            <w:rPr>
              <w:spacing w:val="-1"/>
            </w:rPr>
            <w:t xml:space="preserve"> </w:t>
          </w:r>
          <w:r>
            <w:t>person)</w:t>
          </w:r>
          <w:r>
            <w:tab/>
          </w:r>
          <w:r>
            <w:t>79</w:t>
          </w:r>
          <w:r>
            <w:fldChar w:fldCharType="end"/>
          </w:r>
        </w:p>
        <w:p>
          <w:pPr>
            <w:pStyle w:val="4"/>
            <w:numPr>
              <w:ilvl w:val="0"/>
              <w:numId w:val="2"/>
            </w:numPr>
            <w:tabs>
              <w:tab w:val="left" w:pos="760"/>
              <w:tab w:val="left" w:pos="761"/>
              <w:tab w:val="left" w:leader="dot" w:pos="8897"/>
            </w:tabs>
            <w:spacing w:before="237" w:after="0" w:line="240" w:lineRule="auto"/>
            <w:ind w:left="760" w:right="0" w:hanging="660"/>
            <w:jc w:val="left"/>
          </w:pPr>
          <w:r>
            <w:fldChar w:fldCharType="begin"/>
          </w:r>
          <w:r>
            <w:instrText xml:space="preserve"> HYPERLINK \l "_bookmark45" </w:instrText>
          </w:r>
          <w:r>
            <w:fldChar w:fldCharType="separate"/>
          </w:r>
          <w:r>
            <w:t>Describe a photograph in</w:t>
          </w:r>
          <w:r>
            <w:rPr>
              <w:spacing w:val="-7"/>
            </w:rPr>
            <w:t xml:space="preserve"> </w:t>
          </w:r>
          <w:r>
            <w:t>your</w:t>
          </w:r>
          <w:r>
            <w:rPr>
              <w:spacing w:val="-1"/>
            </w:rPr>
            <w:t xml:space="preserve"> </w:t>
          </w:r>
          <w:r>
            <w:t>home.</w:t>
          </w:r>
          <w:r>
            <w:tab/>
          </w:r>
          <w:r>
            <w:t>82</w:t>
          </w:r>
          <w:r>
            <w:fldChar w:fldCharType="end"/>
          </w:r>
        </w:p>
        <w:p>
          <w:pPr>
            <w:pStyle w:val="4"/>
            <w:tabs>
              <w:tab w:val="left" w:leader="dot" w:pos="8897"/>
            </w:tabs>
            <w:spacing w:before="236" w:line="278" w:lineRule="auto"/>
            <w:ind w:left="100" w:right="125" w:firstLine="0"/>
          </w:pPr>
          <w:r>
            <w:fldChar w:fldCharType="begin"/>
          </w:r>
          <w:r>
            <w:instrText xml:space="preserve"> HYPERLINK \l "_bookmark46" </w:instrText>
          </w:r>
          <w:r>
            <w:fldChar w:fldCharType="separate"/>
          </w:r>
          <w:r>
            <w:t>50, 51, 52. Describe a place where you read and write (not your home) /Describe a café restaurant that</w:t>
          </w:r>
          <w:r>
            <w:fldChar w:fldCharType="end"/>
          </w:r>
          <w:r>
            <w:t xml:space="preserve"> </w:t>
          </w:r>
          <w:r>
            <w:fldChar w:fldCharType="begin"/>
          </w:r>
          <w:r>
            <w:instrText xml:space="preserve"> HYPERLINK \l "_bookmark46" </w:instrText>
          </w:r>
          <w:r>
            <w:fldChar w:fldCharType="separate"/>
          </w:r>
          <w:r>
            <w:t>you like (to go to)./Describe a place where you (usually / often) go to relax. (Not</w:t>
          </w:r>
          <w:r>
            <w:rPr>
              <w:spacing w:val="-30"/>
            </w:rPr>
            <w:t xml:space="preserve"> </w:t>
          </w:r>
          <w:r>
            <w:t>your</w:t>
          </w:r>
          <w:r>
            <w:rPr>
              <w:spacing w:val="-1"/>
            </w:rPr>
            <w:t xml:space="preserve"> </w:t>
          </w:r>
          <w:r>
            <w:t>home)</w:t>
          </w:r>
          <w:r>
            <w:tab/>
          </w:r>
          <w:r>
            <w:t>84</w:t>
          </w:r>
          <w:r>
            <w:fldChar w:fldCharType="end"/>
          </w:r>
        </w:p>
        <w:p>
          <w:pPr>
            <w:pStyle w:val="4"/>
            <w:spacing w:before="198"/>
            <w:ind w:left="100" w:firstLine="0"/>
          </w:pPr>
          <w:r>
            <w:fldChar w:fldCharType="begin"/>
          </w:r>
          <w:r>
            <w:instrText xml:space="preserve"> HYPERLINK \l "_bookmark47" </w:instrText>
          </w:r>
          <w:r>
            <w:fldChar w:fldCharType="separate"/>
          </w:r>
          <w:r>
            <w:t>53,</w:t>
          </w:r>
          <w:r>
            <w:rPr>
              <w:spacing w:val="-1"/>
            </w:rPr>
            <w:t xml:space="preserve"> </w:t>
          </w:r>
          <w:r>
            <w:t>54.</w:t>
          </w:r>
          <w:r>
            <w:rPr>
              <w:spacing w:val="-1"/>
            </w:rPr>
            <w:t xml:space="preserve"> </w:t>
          </w:r>
          <w:r>
            <w:t>Describe</w:t>
          </w:r>
          <w:r>
            <w:rPr>
              <w:spacing w:val="-3"/>
            </w:rPr>
            <w:t xml:space="preserve"> </w:t>
          </w:r>
          <w:r>
            <w:t>an</w:t>
          </w:r>
          <w:r>
            <w:rPr>
              <w:spacing w:val="-1"/>
            </w:rPr>
            <w:t xml:space="preserve"> </w:t>
          </w:r>
          <w:r>
            <w:t>occasion</w:t>
          </w:r>
          <w:r>
            <w:rPr>
              <w:spacing w:val="-1"/>
            </w:rPr>
            <w:t xml:space="preserve"> </w:t>
          </w:r>
          <w:r>
            <w:t>when</w:t>
          </w:r>
          <w:r>
            <w:rPr>
              <w:spacing w:val="-1"/>
            </w:rPr>
            <w:t xml:space="preserve"> </w:t>
          </w:r>
          <w:r>
            <w:t>you got up</w:t>
          </w:r>
          <w:r>
            <w:rPr>
              <w:spacing w:val="-1"/>
            </w:rPr>
            <w:t xml:space="preserve"> </w:t>
          </w:r>
          <w:r>
            <w:t>very</w:t>
          </w:r>
          <w:r>
            <w:rPr>
              <w:spacing w:val="-4"/>
            </w:rPr>
            <w:t xml:space="preserve"> </w:t>
          </w:r>
          <w:r>
            <w:t>early./Describe</w:t>
          </w:r>
          <w:r>
            <w:rPr>
              <w:spacing w:val="-1"/>
            </w:rPr>
            <w:t xml:space="preserve"> </w:t>
          </w:r>
          <w:r>
            <w:t>a</w:t>
          </w:r>
          <w:r>
            <w:rPr>
              <w:spacing w:val="-3"/>
            </w:rPr>
            <w:t xml:space="preserve"> </w:t>
          </w:r>
          <w:r>
            <w:t>long</w:t>
          </w:r>
          <w:r>
            <w:rPr>
              <w:spacing w:val="-3"/>
            </w:rPr>
            <w:t xml:space="preserve"> </w:t>
          </w:r>
          <w:r>
            <w:t>car</w:t>
          </w:r>
          <w:r>
            <w:rPr>
              <w:spacing w:val="-3"/>
            </w:rPr>
            <w:t xml:space="preserve"> </w:t>
          </w:r>
          <w:r>
            <w:t>journey</w:t>
          </w:r>
          <w:r>
            <w:rPr>
              <w:spacing w:val="2"/>
            </w:rPr>
            <w:t xml:space="preserve"> </w:t>
          </w:r>
          <w:r>
            <w:t>you</w:t>
          </w:r>
          <w:r>
            <w:rPr>
              <w:spacing w:val="-1"/>
            </w:rPr>
            <w:t xml:space="preserve"> </w:t>
          </w:r>
          <w:r>
            <w:t>went on</w:t>
          </w:r>
          <w:r>
            <w:rPr>
              <w:spacing w:val="-26"/>
            </w:rPr>
            <w:t xml:space="preserve"> </w:t>
          </w:r>
          <w:r>
            <w:t>.</w:t>
          </w:r>
          <w:r>
            <w:rPr>
              <w:spacing w:val="-32"/>
            </w:rPr>
            <w:t xml:space="preserve"> </w:t>
          </w:r>
          <w:r>
            <w:t>88</w:t>
          </w:r>
          <w:r>
            <w:fldChar w:fldCharType="end"/>
          </w:r>
        </w:p>
        <w:p>
          <w:pPr>
            <w:pStyle w:val="4"/>
            <w:tabs>
              <w:tab w:val="left" w:pos="760"/>
              <w:tab w:val="left" w:leader="dot" w:pos="8897"/>
            </w:tabs>
            <w:spacing w:before="237"/>
            <w:ind w:left="100" w:firstLine="0"/>
          </w:pPr>
          <w:r>
            <w:fldChar w:fldCharType="begin"/>
          </w:r>
          <w:r>
            <w:instrText xml:space="preserve"> HYPERLINK \l "_bookmark48" </w:instrText>
          </w:r>
          <w:r>
            <w:fldChar w:fldCharType="separate"/>
          </w:r>
          <w:r>
            <w:t>55.</w:t>
          </w:r>
          <w:r>
            <w:tab/>
          </w:r>
          <w:r>
            <w:t>Describe an indoor game that you liked to play when you were</w:t>
          </w:r>
          <w:r>
            <w:rPr>
              <w:spacing w:val="-16"/>
            </w:rPr>
            <w:t xml:space="preserve"> </w:t>
          </w:r>
          <w:r>
            <w:t>a</w:t>
          </w:r>
          <w:r>
            <w:rPr>
              <w:spacing w:val="-1"/>
            </w:rPr>
            <w:t xml:space="preserve"> </w:t>
          </w:r>
          <w:r>
            <w:t>child</w:t>
          </w:r>
          <w:r>
            <w:tab/>
          </w:r>
          <w:r>
            <w:t>91</w:t>
          </w:r>
          <w:r>
            <w:fldChar w:fldCharType="end"/>
          </w:r>
        </w:p>
        <w:p>
          <w:pPr>
            <w:pStyle w:val="4"/>
            <w:tabs>
              <w:tab w:val="left" w:leader="dot" w:pos="8897"/>
            </w:tabs>
            <w:spacing w:before="237" w:line="278" w:lineRule="auto"/>
            <w:ind w:left="100" w:right="125" w:firstLine="0"/>
          </w:pPr>
          <w:r>
            <w:fldChar w:fldCharType="begin"/>
          </w:r>
          <w:r>
            <w:instrText xml:space="preserve"> HYPERLINK \l "_bookmark49" </w:instrText>
          </w:r>
          <w:r>
            <w:fldChar w:fldCharType="separate"/>
          </w:r>
          <w:r>
            <w:t>56, 57. Describe a change that  you  think  would  improve  your  local  area/Describe  a  law about</w:t>
          </w:r>
          <w:r>
            <w:fldChar w:fldCharType="end"/>
          </w:r>
          <w:r>
            <w:t xml:space="preserve"> </w:t>
          </w:r>
          <w:r>
            <w:fldChar w:fldCharType="begin"/>
          </w:r>
          <w:r>
            <w:instrText xml:space="preserve"> HYPERLINK \l "_bookmark49" </w:instrText>
          </w:r>
          <w:r>
            <w:fldChar w:fldCharType="separate"/>
          </w:r>
          <w:r>
            <w:t>the environment that you would like</w:t>
          </w:r>
          <w:r>
            <w:rPr>
              <w:spacing w:val="-7"/>
            </w:rPr>
            <w:t xml:space="preserve"> </w:t>
          </w:r>
          <w:r>
            <w:t>to</w:t>
          </w:r>
          <w:r>
            <w:rPr>
              <w:spacing w:val="-3"/>
            </w:rPr>
            <w:t xml:space="preserve"> </w:t>
          </w:r>
          <w:r>
            <w:t>see</w:t>
          </w:r>
          <w:r>
            <w:tab/>
          </w:r>
          <w:r>
            <w:t>92</w:t>
          </w:r>
          <w:r>
            <w:fldChar w:fldCharType="end"/>
          </w:r>
        </w:p>
        <w:p>
          <w:pPr>
            <w:pStyle w:val="4"/>
            <w:spacing w:before="198" w:after="240"/>
            <w:ind w:left="100" w:firstLine="0"/>
          </w:pPr>
          <w:r>
            <w:fldChar w:fldCharType="begin"/>
          </w:r>
          <w:r>
            <w:instrText xml:space="preserve"> HYPERLINK \l "_bookmark50" </w:instrText>
          </w:r>
          <w:r>
            <w:fldChar w:fldCharType="separate"/>
          </w:r>
          <w:r>
            <w:t>58,</w:t>
          </w:r>
          <w:r>
            <w:rPr>
              <w:spacing w:val="-1"/>
            </w:rPr>
            <w:t xml:space="preserve"> </w:t>
          </w:r>
          <w:r>
            <w:t>59.</w:t>
          </w:r>
          <w:r>
            <w:rPr>
              <w:spacing w:val="-1"/>
            </w:rPr>
            <w:t xml:space="preserve"> </w:t>
          </w:r>
          <w:r>
            <w:t>Describe</w:t>
          </w:r>
          <w:r>
            <w:rPr>
              <w:spacing w:val="-2"/>
            </w:rPr>
            <w:t xml:space="preserve"> </w:t>
          </w:r>
          <w:r>
            <w:t>an</w:t>
          </w:r>
          <w:r>
            <w:rPr>
              <w:spacing w:val="-1"/>
            </w:rPr>
            <w:t xml:space="preserve"> </w:t>
          </w:r>
          <w:r>
            <w:t>historic</w:t>
          </w:r>
          <w:r>
            <w:rPr>
              <w:spacing w:val="-2"/>
            </w:rPr>
            <w:t xml:space="preserve"> </w:t>
          </w:r>
          <w:r>
            <w:t>building</w:t>
          </w:r>
          <w:r>
            <w:rPr>
              <w:spacing w:val="-4"/>
            </w:rPr>
            <w:t xml:space="preserve"> </w:t>
          </w:r>
          <w:r>
            <w:t>that</w:t>
          </w:r>
          <w:r>
            <w:rPr>
              <w:spacing w:val="1"/>
            </w:rPr>
            <w:t xml:space="preserve"> </w:t>
          </w:r>
          <w:r>
            <w:t>you</w:t>
          </w:r>
          <w:r>
            <w:rPr>
              <w:spacing w:val="-1"/>
            </w:rPr>
            <w:t xml:space="preserve"> </w:t>
          </w:r>
          <w:r>
            <w:t>have visited./Describe</w:t>
          </w:r>
          <w:r>
            <w:rPr>
              <w:spacing w:val="-1"/>
            </w:rPr>
            <w:t xml:space="preserve"> </w:t>
          </w:r>
          <w:r>
            <w:t>a</w:t>
          </w:r>
          <w:r>
            <w:rPr>
              <w:spacing w:val="-2"/>
            </w:rPr>
            <w:t xml:space="preserve"> </w:t>
          </w:r>
          <w:r>
            <w:t>long</w:t>
          </w:r>
          <w:r>
            <w:rPr>
              <w:spacing w:val="-4"/>
            </w:rPr>
            <w:t xml:space="preserve"> </w:t>
          </w:r>
          <w:r>
            <w:t>walk</w:t>
          </w:r>
          <w:r>
            <w:rPr>
              <w:spacing w:val="-3"/>
            </w:rPr>
            <w:t xml:space="preserve"> </w:t>
          </w:r>
          <w:r>
            <w:t>that you</w:t>
          </w:r>
          <w:r>
            <w:rPr>
              <w:spacing w:val="-1"/>
            </w:rPr>
            <w:t xml:space="preserve"> </w:t>
          </w:r>
          <w:r>
            <w:t>went</w:t>
          </w:r>
          <w:r>
            <w:rPr>
              <w:spacing w:val="-1"/>
            </w:rPr>
            <w:t xml:space="preserve"> </w:t>
          </w:r>
          <w:r>
            <w:rPr>
              <w:spacing w:val="2"/>
            </w:rPr>
            <w:t>on...</w:t>
          </w:r>
          <w:r>
            <w:rPr>
              <w:spacing w:val="-31"/>
            </w:rPr>
            <w:t xml:space="preserve"> </w:t>
          </w:r>
          <w:r>
            <w:t>95</w:t>
          </w:r>
          <w:r>
            <w:fldChar w:fldCharType="end"/>
          </w:r>
        </w:p>
        <w:p>
          <w:pPr>
            <w:pStyle w:val="4"/>
            <w:tabs>
              <w:tab w:val="left" w:leader="dot" w:pos="8897"/>
            </w:tabs>
            <w:spacing w:before="69" w:line="278" w:lineRule="auto"/>
            <w:ind w:left="100" w:right="125" w:firstLine="0"/>
          </w:pPr>
          <w:r>
            <w:fldChar w:fldCharType="begin"/>
          </w:r>
          <w:r>
            <w:instrText xml:space="preserve"> HYPERLINK \l "_bookmark51" </w:instrText>
          </w:r>
          <w:r>
            <w:fldChar w:fldCharType="separate"/>
          </w:r>
          <w:r>
            <w:t>60, 61, 62. Describe a person you know who dresses well/ Describe a person you know who speaks a</w:t>
          </w:r>
          <w:r>
            <w:fldChar w:fldCharType="end"/>
          </w:r>
          <w:r>
            <w:t xml:space="preserve"> </w:t>
          </w:r>
          <w:r>
            <w:fldChar w:fldCharType="begin"/>
          </w:r>
          <w:r>
            <w:instrText xml:space="preserve"> HYPERLINK \l "_bookmark51" </w:instrText>
          </w:r>
          <w:r>
            <w:fldChar w:fldCharType="separate"/>
          </w:r>
          <w:r>
            <w:t>second (or foreign) language well. /Describe a person (you know) who travels a lot</w:t>
          </w:r>
          <w:r>
            <w:rPr>
              <w:spacing w:val="-18"/>
            </w:rPr>
            <w:t xml:space="preserve"> </w:t>
          </w:r>
          <w:r>
            <w:t>by</w:t>
          </w:r>
          <w:r>
            <w:rPr>
              <w:spacing w:val="-3"/>
            </w:rPr>
            <w:t xml:space="preserve"> </w:t>
          </w:r>
          <w:r>
            <w:t>plane</w:t>
          </w:r>
          <w:r>
            <w:tab/>
          </w:r>
          <w:r>
            <w:t>97</w:t>
          </w:r>
          <w:r>
            <w:fldChar w:fldCharType="end"/>
          </w:r>
        </w:p>
        <w:p>
          <w:pPr>
            <w:pStyle w:val="4"/>
            <w:numPr>
              <w:ilvl w:val="0"/>
              <w:numId w:val="3"/>
            </w:numPr>
            <w:tabs>
              <w:tab w:val="left" w:pos="762"/>
              <w:tab w:val="left" w:pos="763"/>
              <w:tab w:val="left" w:leader="dot" w:pos="8897"/>
            </w:tabs>
            <w:spacing w:before="198" w:after="0" w:line="240" w:lineRule="auto"/>
            <w:ind w:left="762" w:right="0" w:hanging="662"/>
            <w:jc w:val="left"/>
          </w:pPr>
          <w:r>
            <w:fldChar w:fldCharType="begin"/>
          </w:r>
          <w:r>
            <w:instrText xml:space="preserve"> HYPERLINK \l "_bookmark52" </w:instrText>
          </w:r>
          <w:r>
            <w:fldChar w:fldCharType="separate"/>
          </w:r>
          <w:r>
            <w:t>Describe the member of your family who you spend the most</w:t>
          </w:r>
          <w:r>
            <w:rPr>
              <w:spacing w:val="-18"/>
            </w:rPr>
            <w:t xml:space="preserve"> </w:t>
          </w:r>
          <w:r>
            <w:t>time</w:t>
          </w:r>
          <w:r>
            <w:rPr>
              <w:spacing w:val="-1"/>
            </w:rPr>
            <w:t xml:space="preserve"> </w:t>
          </w:r>
          <w:r>
            <w:t>with.</w:t>
          </w:r>
          <w:r>
            <w:tab/>
          </w:r>
          <w:r>
            <w:t>99</w:t>
          </w:r>
          <w:r>
            <w:fldChar w:fldCharType="end"/>
          </w:r>
        </w:p>
        <w:p>
          <w:pPr>
            <w:pStyle w:val="4"/>
            <w:numPr>
              <w:ilvl w:val="0"/>
              <w:numId w:val="3"/>
            </w:numPr>
            <w:tabs>
              <w:tab w:val="left" w:pos="760"/>
              <w:tab w:val="left" w:pos="761"/>
              <w:tab w:val="left" w:leader="dot" w:pos="8787"/>
            </w:tabs>
            <w:spacing w:before="237" w:after="0" w:line="240" w:lineRule="auto"/>
            <w:ind w:left="760" w:right="0" w:hanging="660"/>
            <w:jc w:val="left"/>
          </w:pPr>
          <w:r>
            <w:fldChar w:fldCharType="begin"/>
          </w:r>
          <w:r>
            <w:instrText xml:space="preserve"> HYPERLINK \l "_bookmark53" </w:instrText>
          </w:r>
          <w:r>
            <w:fldChar w:fldCharType="separate"/>
          </w:r>
          <w:r>
            <w:t>Describe a wedding that you</w:t>
          </w:r>
          <w:r>
            <w:rPr>
              <w:spacing w:val="-8"/>
            </w:rPr>
            <w:t xml:space="preserve"> </w:t>
          </w:r>
          <w:r>
            <w:t>have attended.</w:t>
          </w:r>
          <w:r>
            <w:tab/>
          </w:r>
          <w:r>
            <w:t>101</w:t>
          </w:r>
          <w:r>
            <w:fldChar w:fldCharType="end"/>
          </w:r>
        </w:p>
        <w:p>
          <w:pPr>
            <w:pStyle w:val="4"/>
            <w:numPr>
              <w:ilvl w:val="0"/>
              <w:numId w:val="3"/>
            </w:numPr>
            <w:tabs>
              <w:tab w:val="left" w:pos="760"/>
              <w:tab w:val="left" w:pos="761"/>
              <w:tab w:val="left" w:leader="dot" w:pos="8787"/>
            </w:tabs>
            <w:spacing w:before="239" w:after="0" w:line="240" w:lineRule="auto"/>
            <w:ind w:left="760" w:right="0" w:hanging="660"/>
            <w:jc w:val="left"/>
          </w:pPr>
          <w:r>
            <w:fldChar w:fldCharType="begin"/>
          </w:r>
          <w:r>
            <w:instrText xml:space="preserve"> HYPERLINK \l "_bookmark54" </w:instrText>
          </w:r>
          <w:r>
            <w:fldChar w:fldCharType="separate"/>
          </w:r>
          <w:r>
            <w:t>Describe a time when you tried a new food for the</w:t>
          </w:r>
          <w:r>
            <w:rPr>
              <w:spacing w:val="-19"/>
            </w:rPr>
            <w:t xml:space="preserve"> </w:t>
          </w:r>
          <w:r>
            <w:t>first</w:t>
          </w:r>
          <w:r>
            <w:rPr>
              <w:spacing w:val="-3"/>
            </w:rPr>
            <w:t xml:space="preserve"> </w:t>
          </w:r>
          <w:r>
            <w:t>time.</w:t>
          </w:r>
          <w:r>
            <w:tab/>
          </w:r>
          <w:r>
            <w:t>103</w:t>
          </w:r>
          <w:r>
            <w:fldChar w:fldCharType="end"/>
          </w:r>
        </w:p>
        <w:p>
          <w:pPr>
            <w:pStyle w:val="4"/>
            <w:numPr>
              <w:ilvl w:val="0"/>
              <w:numId w:val="3"/>
            </w:numPr>
            <w:tabs>
              <w:tab w:val="left" w:pos="760"/>
              <w:tab w:val="left" w:pos="761"/>
              <w:tab w:val="left" w:leader="dot" w:pos="8787"/>
            </w:tabs>
            <w:spacing w:before="236" w:after="0" w:line="240" w:lineRule="auto"/>
            <w:ind w:left="760" w:right="0" w:hanging="660"/>
            <w:jc w:val="left"/>
          </w:pPr>
          <w:r>
            <w:fldChar w:fldCharType="begin"/>
          </w:r>
          <w:r>
            <w:instrText xml:space="preserve"> HYPERLINK \l "_bookmark55" </w:instrText>
          </w:r>
          <w:r>
            <w:fldChar w:fldCharType="separate"/>
          </w:r>
          <w:r>
            <w:t>Describe an occasion when you were surprised to meet someone</w:t>
          </w:r>
          <w:r>
            <w:rPr>
              <w:spacing w:val="-21"/>
            </w:rPr>
            <w:t xml:space="preserve"> </w:t>
          </w:r>
          <w:r>
            <w:t>you</w:t>
          </w:r>
          <w:r>
            <w:rPr>
              <w:spacing w:val="-1"/>
            </w:rPr>
            <w:t xml:space="preserve"> </w:t>
          </w:r>
          <w:r>
            <w:t>know</w:t>
          </w:r>
          <w:r>
            <w:tab/>
          </w:r>
          <w:r>
            <w:t>105</w:t>
          </w:r>
          <w:r>
            <w:fldChar w:fldCharType="end"/>
          </w:r>
        </w:p>
        <w:p>
          <w:pPr>
            <w:pStyle w:val="4"/>
            <w:tabs>
              <w:tab w:val="left" w:leader="dot" w:pos="8787"/>
            </w:tabs>
            <w:ind w:left="100" w:firstLine="0"/>
          </w:pPr>
          <w:r>
            <w:fldChar w:fldCharType="begin"/>
          </w:r>
          <w:r>
            <w:instrText xml:space="preserve"> HYPERLINK \l "_bookmark56" </w:instrText>
          </w:r>
          <w:r>
            <w:fldChar w:fldCharType="separate"/>
          </w:r>
          <w:r>
            <w:t>Describe an occasion when you unexpectedly met someone</w:t>
          </w:r>
          <w:r>
            <w:rPr>
              <w:spacing w:val="-14"/>
            </w:rPr>
            <w:t xml:space="preserve"> </w:t>
          </w:r>
          <w:r>
            <w:t>you</w:t>
          </w:r>
          <w:r>
            <w:rPr>
              <w:spacing w:val="-1"/>
            </w:rPr>
            <w:t xml:space="preserve"> </w:t>
          </w:r>
          <w:r>
            <w:t>know</w:t>
          </w:r>
          <w:r>
            <w:tab/>
          </w:r>
          <w:r>
            <w:t>105</w:t>
          </w:r>
          <w:r>
            <w:fldChar w:fldCharType="end"/>
          </w:r>
        </w:p>
        <w:p>
          <w:pPr>
            <w:pStyle w:val="4"/>
            <w:numPr>
              <w:ilvl w:val="0"/>
              <w:numId w:val="3"/>
            </w:numPr>
            <w:tabs>
              <w:tab w:val="left" w:pos="760"/>
              <w:tab w:val="left" w:pos="761"/>
              <w:tab w:val="left" w:leader="dot" w:pos="8787"/>
            </w:tabs>
            <w:spacing w:before="237" w:after="0" w:line="240" w:lineRule="auto"/>
            <w:ind w:left="760" w:right="0" w:hanging="660"/>
            <w:jc w:val="left"/>
          </w:pPr>
          <w:r>
            <w:fldChar w:fldCharType="begin"/>
          </w:r>
          <w:r>
            <w:instrText xml:space="preserve"> HYPERLINK \l "_bookmark57" </w:instrText>
          </w:r>
          <w:r>
            <w:fldChar w:fldCharType="separate"/>
          </w:r>
          <w:r>
            <w:t>Describe a time when you waited for (or, had to wait for) something</w:t>
          </w:r>
          <w:r>
            <w:rPr>
              <w:spacing w:val="-14"/>
            </w:rPr>
            <w:t xml:space="preserve"> </w:t>
          </w:r>
          <w:r>
            <w:t>(or</w:t>
          </w:r>
          <w:r>
            <w:rPr>
              <w:spacing w:val="-3"/>
            </w:rPr>
            <w:t xml:space="preserve"> </w:t>
          </w:r>
          <w:r>
            <w:t>someone)</w:t>
          </w:r>
          <w:r>
            <w:tab/>
          </w:r>
          <w:r>
            <w:t>106</w:t>
          </w:r>
          <w:r>
            <w:fldChar w:fldCharType="end"/>
          </w:r>
        </w:p>
        <w:p>
          <w:pPr>
            <w:pStyle w:val="4"/>
            <w:numPr>
              <w:ilvl w:val="0"/>
              <w:numId w:val="3"/>
            </w:numPr>
            <w:tabs>
              <w:tab w:val="left" w:pos="760"/>
              <w:tab w:val="left" w:pos="761"/>
              <w:tab w:val="left" w:leader="dot" w:pos="8787"/>
            </w:tabs>
            <w:spacing w:before="239" w:after="0" w:line="240" w:lineRule="auto"/>
            <w:ind w:left="760" w:right="0" w:hanging="660"/>
            <w:jc w:val="left"/>
          </w:pPr>
          <w:r>
            <w:fldChar w:fldCharType="begin"/>
          </w:r>
          <w:r>
            <w:instrText xml:space="preserve"> HYPERLINK \l "_bookmark58" </w:instrText>
          </w:r>
          <w:r>
            <w:fldChar w:fldCharType="separate"/>
          </w:r>
          <w:r>
            <w:t>Describe someone or something that made a lot</w:t>
          </w:r>
          <w:r>
            <w:rPr>
              <w:spacing w:val="-13"/>
            </w:rPr>
            <w:t xml:space="preserve"> </w:t>
          </w:r>
          <w:r>
            <w:t>of</w:t>
          </w:r>
          <w:r>
            <w:rPr>
              <w:spacing w:val="-1"/>
            </w:rPr>
            <w:t xml:space="preserve"> </w:t>
          </w:r>
          <w:r>
            <w:t>noise.</w:t>
          </w:r>
          <w:r>
            <w:tab/>
          </w:r>
          <w:r>
            <w:t>108</w:t>
          </w:r>
          <w:r>
            <w:fldChar w:fldCharType="end"/>
          </w:r>
        </w:p>
        <w:p>
          <w:pPr>
            <w:pStyle w:val="4"/>
            <w:numPr>
              <w:ilvl w:val="0"/>
              <w:numId w:val="3"/>
            </w:numPr>
            <w:tabs>
              <w:tab w:val="left" w:pos="760"/>
              <w:tab w:val="left" w:pos="761"/>
              <w:tab w:val="left" w:leader="dot" w:pos="8787"/>
            </w:tabs>
            <w:spacing w:before="237" w:after="0" w:line="240" w:lineRule="auto"/>
            <w:ind w:left="760" w:right="0" w:hanging="660"/>
            <w:jc w:val="left"/>
          </w:pPr>
          <w:r>
            <w:fldChar w:fldCharType="begin"/>
          </w:r>
          <w:r>
            <w:instrText xml:space="preserve"> HYPERLINK \l "_bookmark59" </w:instrText>
          </w:r>
          <w:r>
            <w:fldChar w:fldCharType="separate"/>
          </w:r>
          <w:r>
            <w:t>Describe a bicycle/motorbike/car trip that</w:t>
          </w:r>
          <w:r>
            <w:rPr>
              <w:spacing w:val="-14"/>
            </w:rPr>
            <w:t xml:space="preserve"> </w:t>
          </w:r>
          <w:r>
            <w:t>is</w:t>
          </w:r>
          <w:r>
            <w:rPr>
              <w:spacing w:val="-4"/>
            </w:rPr>
            <w:t xml:space="preserve"> </w:t>
          </w:r>
          <w:r>
            <w:t>interesting</w:t>
          </w:r>
          <w:r>
            <w:tab/>
          </w:r>
          <w:r>
            <w:t>110</w:t>
          </w:r>
          <w:r>
            <w:fldChar w:fldCharType="end"/>
          </w:r>
        </w:p>
        <w:p>
          <w:pPr>
            <w:pStyle w:val="4"/>
            <w:numPr>
              <w:ilvl w:val="0"/>
              <w:numId w:val="3"/>
            </w:numPr>
            <w:tabs>
              <w:tab w:val="left" w:pos="760"/>
              <w:tab w:val="left" w:pos="761"/>
              <w:tab w:val="left" w:leader="dot" w:pos="8787"/>
            </w:tabs>
            <w:spacing w:before="239" w:after="0" w:line="240" w:lineRule="auto"/>
            <w:ind w:left="760" w:right="0" w:hanging="660"/>
            <w:jc w:val="left"/>
          </w:pPr>
          <w:r>
            <w:fldChar w:fldCharType="begin"/>
          </w:r>
          <w:r>
            <w:instrText xml:space="preserve"> HYPERLINK \l "_bookmark60" </w:instrText>
          </w:r>
          <w:r>
            <w:fldChar w:fldCharType="separate"/>
          </w:r>
          <w:r>
            <w:t>Describe a film you watched at home or in</w:t>
          </w:r>
          <w:r>
            <w:rPr>
              <w:spacing w:val="-13"/>
            </w:rPr>
            <w:t xml:space="preserve"> </w:t>
          </w:r>
          <w:r>
            <w:t>a</w:t>
          </w:r>
          <w:r>
            <w:rPr>
              <w:spacing w:val="-2"/>
            </w:rPr>
            <w:t xml:space="preserve"> </w:t>
          </w:r>
          <w:r>
            <w:t>cinema.</w:t>
          </w:r>
          <w:r>
            <w:tab/>
          </w:r>
          <w:r>
            <w:t>112</w:t>
          </w:r>
          <w:r>
            <w:fldChar w:fldCharType="end"/>
          </w:r>
        </w:p>
        <w:p>
          <w:pPr>
            <w:pStyle w:val="4"/>
            <w:numPr>
              <w:ilvl w:val="0"/>
              <w:numId w:val="3"/>
            </w:numPr>
            <w:tabs>
              <w:tab w:val="left" w:pos="760"/>
              <w:tab w:val="left" w:pos="761"/>
              <w:tab w:val="left" w:leader="dot" w:pos="8787"/>
            </w:tabs>
            <w:spacing w:before="239" w:after="0" w:line="240" w:lineRule="auto"/>
            <w:ind w:left="760" w:right="0" w:hanging="660"/>
            <w:jc w:val="left"/>
          </w:pPr>
          <w:r>
            <w:fldChar w:fldCharType="begin"/>
          </w:r>
          <w:r>
            <w:instrText xml:space="preserve"> HYPERLINK \l "_bookmark61" </w:instrText>
          </w:r>
          <w:r>
            <w:fldChar w:fldCharType="separate"/>
          </w:r>
          <w:r>
            <w:t>Describe a (recent) time when you looked at the sky (either day</w:t>
          </w:r>
          <w:r>
            <w:rPr>
              <w:spacing w:val="-20"/>
            </w:rPr>
            <w:t xml:space="preserve"> </w:t>
          </w:r>
          <w:r>
            <w:t>or</w:t>
          </w:r>
          <w:r>
            <w:rPr>
              <w:spacing w:val="-1"/>
            </w:rPr>
            <w:t xml:space="preserve"> </w:t>
          </w:r>
          <w:r>
            <w:t>night)</w:t>
          </w:r>
          <w:r>
            <w:tab/>
          </w:r>
          <w:r>
            <w:t>115</w:t>
          </w:r>
          <w:r>
            <w:fldChar w:fldCharType="end"/>
          </w:r>
        </w:p>
        <w:p>
          <w:pPr>
            <w:pStyle w:val="4"/>
            <w:numPr>
              <w:ilvl w:val="0"/>
              <w:numId w:val="3"/>
            </w:numPr>
            <w:tabs>
              <w:tab w:val="left" w:pos="760"/>
              <w:tab w:val="left" w:pos="761"/>
              <w:tab w:val="left" w:leader="dot" w:pos="8787"/>
            </w:tabs>
            <w:spacing w:before="237" w:after="0" w:line="240" w:lineRule="auto"/>
            <w:ind w:left="760" w:right="0" w:hanging="660"/>
            <w:jc w:val="left"/>
          </w:pPr>
          <w:r>
            <w:fldChar w:fldCharType="begin"/>
          </w:r>
          <w:r>
            <w:instrText xml:space="preserve"> HYPERLINK \l "_bookmark62" </w:instrText>
          </w:r>
          <w:r>
            <w:fldChar w:fldCharType="separate"/>
          </w:r>
          <w:r>
            <w:t>Describe a recent event (or something you did) that made</w:t>
          </w:r>
          <w:r>
            <w:rPr>
              <w:spacing w:val="-16"/>
            </w:rPr>
            <w:t xml:space="preserve"> </w:t>
          </w:r>
          <w:r>
            <w:t>you happy</w:t>
          </w:r>
          <w:r>
            <w:tab/>
          </w:r>
          <w:r>
            <w:t>118</w:t>
          </w:r>
          <w:r>
            <w:fldChar w:fldCharType="end"/>
          </w:r>
        </w:p>
        <w:p>
          <w:pPr>
            <w:pStyle w:val="4"/>
            <w:numPr>
              <w:ilvl w:val="0"/>
              <w:numId w:val="3"/>
            </w:numPr>
            <w:tabs>
              <w:tab w:val="left" w:pos="760"/>
              <w:tab w:val="left" w:pos="761"/>
              <w:tab w:val="left" w:leader="dot" w:pos="8787"/>
            </w:tabs>
            <w:spacing w:before="239" w:after="0" w:line="240" w:lineRule="auto"/>
            <w:ind w:left="760" w:right="0" w:hanging="660"/>
            <w:jc w:val="left"/>
          </w:pPr>
          <w:r>
            <w:fldChar w:fldCharType="begin"/>
          </w:r>
          <w:r>
            <w:instrText xml:space="preserve"> HYPERLINK \l "_bookmark63" </w:instrText>
          </w:r>
          <w:r>
            <w:fldChar w:fldCharType="separate"/>
          </w:r>
          <w:r>
            <w:t>A</w:t>
          </w:r>
          <w:r>
            <w:rPr>
              <w:spacing w:val="-2"/>
            </w:rPr>
            <w:t xml:space="preserve"> </w:t>
          </w:r>
          <w:r>
            <w:t>Polluted Place</w:t>
          </w:r>
          <w:r>
            <w:tab/>
          </w:r>
          <w:r>
            <w:t>120</w:t>
          </w:r>
          <w:r>
            <w:fldChar w:fldCharType="end"/>
          </w:r>
        </w:p>
        <w:p>
          <w:pPr>
            <w:pStyle w:val="4"/>
            <w:numPr>
              <w:ilvl w:val="0"/>
              <w:numId w:val="3"/>
            </w:numPr>
            <w:tabs>
              <w:tab w:val="left" w:pos="762"/>
              <w:tab w:val="left" w:pos="763"/>
              <w:tab w:val="left" w:leader="dot" w:pos="8787"/>
            </w:tabs>
            <w:spacing w:before="236" w:after="0" w:line="240" w:lineRule="auto"/>
            <w:ind w:left="762" w:right="0" w:hanging="662"/>
            <w:jc w:val="left"/>
          </w:pPr>
          <w:r>
            <w:fldChar w:fldCharType="begin"/>
          </w:r>
          <w:r>
            <w:instrText xml:space="preserve"> HYPERLINK \l "_bookmark64" </w:instrText>
          </w:r>
          <w:r>
            <w:fldChar w:fldCharType="separate"/>
          </w:r>
          <w:r>
            <w:t>Describe a piece of good news that</w:t>
          </w:r>
          <w:r>
            <w:rPr>
              <w:spacing w:val="-12"/>
            </w:rPr>
            <w:t xml:space="preserve"> </w:t>
          </w:r>
          <w:r>
            <w:t>you</w:t>
          </w:r>
          <w:r>
            <w:rPr>
              <w:spacing w:val="-1"/>
            </w:rPr>
            <w:t xml:space="preserve"> </w:t>
          </w:r>
          <w:r>
            <w:t>received.</w:t>
          </w:r>
          <w:r>
            <w:tab/>
          </w:r>
          <w:r>
            <w:t>121</w:t>
          </w:r>
          <w:r>
            <w:fldChar w:fldCharType="end"/>
          </w:r>
        </w:p>
        <w:p>
          <w:pPr>
            <w:pStyle w:val="4"/>
            <w:numPr>
              <w:ilvl w:val="0"/>
              <w:numId w:val="3"/>
            </w:numPr>
            <w:tabs>
              <w:tab w:val="left" w:pos="762"/>
              <w:tab w:val="left" w:pos="763"/>
              <w:tab w:val="left" w:leader="dot" w:pos="8787"/>
            </w:tabs>
            <w:spacing w:before="239" w:after="0" w:line="240" w:lineRule="auto"/>
            <w:ind w:left="762" w:right="0" w:hanging="662"/>
            <w:jc w:val="left"/>
          </w:pPr>
          <w:r>
            <w:fldChar w:fldCharType="begin"/>
          </w:r>
          <w:r>
            <w:instrText xml:space="preserve"> HYPERLINK \l "_bookmark65" </w:instrText>
          </w:r>
          <w:r>
            <w:fldChar w:fldCharType="separate"/>
          </w:r>
          <w:r>
            <w:t>Describe something special that you saved money</w:t>
          </w:r>
          <w:r>
            <w:rPr>
              <w:spacing w:val="-11"/>
            </w:rPr>
            <w:t xml:space="preserve"> </w:t>
          </w:r>
          <w:r>
            <w:t>to</w:t>
          </w:r>
          <w:r>
            <w:rPr>
              <w:spacing w:val="-1"/>
            </w:rPr>
            <w:t xml:space="preserve"> </w:t>
          </w:r>
          <w:r>
            <w:t>buy</w:t>
          </w:r>
          <w:r>
            <w:tab/>
          </w:r>
          <w:r>
            <w:t>123</w:t>
          </w:r>
          <w:r>
            <w:fldChar w:fldCharType="end"/>
          </w:r>
        </w:p>
        <w:p>
          <w:pPr>
            <w:pStyle w:val="4"/>
            <w:numPr>
              <w:ilvl w:val="0"/>
              <w:numId w:val="3"/>
            </w:numPr>
            <w:tabs>
              <w:tab w:val="left" w:pos="760"/>
              <w:tab w:val="left" w:pos="761"/>
              <w:tab w:val="left" w:leader="dot" w:pos="8787"/>
            </w:tabs>
            <w:spacing w:before="237" w:after="0" w:line="240" w:lineRule="auto"/>
            <w:ind w:left="760" w:right="0" w:hanging="660"/>
            <w:jc w:val="left"/>
          </w:pPr>
          <w:r>
            <w:fldChar w:fldCharType="begin"/>
          </w:r>
          <w:r>
            <w:instrText xml:space="preserve"> HYPERLINK \l "_bookmark66" </w:instrText>
          </w:r>
          <w:r>
            <w:fldChar w:fldCharType="separate"/>
          </w:r>
          <w:r>
            <w:t>Describe a situation that made you a</w:t>
          </w:r>
          <w:r>
            <w:rPr>
              <w:spacing w:val="-13"/>
            </w:rPr>
            <w:t xml:space="preserve"> </w:t>
          </w:r>
          <w:r>
            <w:t>little</w:t>
          </w:r>
          <w:r>
            <w:rPr>
              <w:spacing w:val="-3"/>
            </w:rPr>
            <w:t xml:space="preserve"> </w:t>
          </w:r>
          <w:r>
            <w:t>angry</w:t>
          </w:r>
          <w:r>
            <w:tab/>
          </w:r>
          <w:r>
            <w:t>124</w:t>
          </w:r>
          <w:r>
            <w:fldChar w:fldCharType="end"/>
          </w:r>
        </w:p>
        <w:p>
          <w:pPr>
            <w:pStyle w:val="4"/>
            <w:numPr>
              <w:ilvl w:val="0"/>
              <w:numId w:val="3"/>
            </w:numPr>
            <w:tabs>
              <w:tab w:val="left" w:pos="760"/>
              <w:tab w:val="left" w:pos="761"/>
              <w:tab w:val="left" w:leader="dot" w:pos="8787"/>
            </w:tabs>
            <w:spacing w:before="239" w:after="0" w:line="240" w:lineRule="auto"/>
            <w:ind w:left="760" w:right="0" w:hanging="660"/>
            <w:jc w:val="left"/>
          </w:pPr>
          <w:r>
            <w:fldChar w:fldCharType="begin"/>
          </w:r>
          <w:r>
            <w:instrText xml:space="preserve"> HYPERLINK \l "_bookmark67" </w:instrText>
          </w:r>
          <w:r>
            <w:fldChar w:fldCharType="separate"/>
          </w:r>
          <w:r>
            <w:t>Describe your favourite season or time of</w:t>
          </w:r>
          <w:r>
            <w:rPr>
              <w:spacing w:val="-11"/>
            </w:rPr>
            <w:t xml:space="preserve"> </w:t>
          </w:r>
          <w:r>
            <w:t>the year</w:t>
          </w:r>
          <w:r>
            <w:tab/>
          </w:r>
          <w:r>
            <w:t>126</w:t>
          </w:r>
          <w:r>
            <w:fldChar w:fldCharType="end"/>
          </w:r>
        </w:p>
        <w:p>
          <w:pPr>
            <w:pStyle w:val="4"/>
            <w:numPr>
              <w:ilvl w:val="0"/>
              <w:numId w:val="3"/>
            </w:numPr>
            <w:tabs>
              <w:tab w:val="left" w:pos="760"/>
              <w:tab w:val="left" w:pos="761"/>
              <w:tab w:val="left" w:leader="dot" w:pos="8787"/>
            </w:tabs>
            <w:spacing w:before="237" w:after="0" w:line="240" w:lineRule="auto"/>
            <w:ind w:left="760" w:right="0" w:hanging="660"/>
            <w:jc w:val="left"/>
          </w:pPr>
          <w:r>
            <w:fldChar w:fldCharType="begin"/>
          </w:r>
          <w:r>
            <w:instrText xml:space="preserve"> HYPERLINK \l "_bookmark68" </w:instrText>
          </w:r>
          <w:r>
            <w:fldChar w:fldCharType="separate"/>
          </w:r>
          <w:r>
            <w:t>Describe someone you know who recently moved to</w:t>
          </w:r>
          <w:r>
            <w:rPr>
              <w:spacing w:val="-13"/>
            </w:rPr>
            <w:t xml:space="preserve"> </w:t>
          </w:r>
          <w:r>
            <w:t>new</w:t>
          </w:r>
          <w:r>
            <w:rPr>
              <w:spacing w:val="-1"/>
            </w:rPr>
            <w:t xml:space="preserve"> </w:t>
          </w:r>
          <w:r>
            <w:t>accommodation.</w:t>
          </w:r>
          <w:r>
            <w:tab/>
          </w:r>
          <w:r>
            <w:t>128</w:t>
          </w:r>
          <w:r>
            <w:fldChar w:fldCharType="end"/>
          </w:r>
        </w:p>
        <w:p>
          <w:pPr>
            <w:pStyle w:val="4"/>
            <w:numPr>
              <w:ilvl w:val="0"/>
              <w:numId w:val="3"/>
            </w:numPr>
            <w:tabs>
              <w:tab w:val="left" w:pos="760"/>
              <w:tab w:val="left" w:pos="761"/>
              <w:tab w:val="left" w:leader="dot" w:pos="8787"/>
            </w:tabs>
            <w:spacing w:before="239" w:after="0" w:line="240" w:lineRule="auto"/>
            <w:ind w:left="760" w:right="0" w:hanging="660"/>
            <w:jc w:val="left"/>
          </w:pPr>
          <w:r>
            <w:fldChar w:fldCharType="begin"/>
          </w:r>
          <w:r>
            <w:instrText xml:space="preserve"> HYPERLINK \l "_bookmark69" </w:instrText>
          </w:r>
          <w:r>
            <w:fldChar w:fldCharType="separate"/>
          </w:r>
          <w:r>
            <w:t>The First Time You Used a</w:t>
          </w:r>
          <w:r>
            <w:rPr>
              <w:spacing w:val="-10"/>
            </w:rPr>
            <w:t xml:space="preserve"> </w:t>
          </w:r>
          <w:r>
            <w:t>Foreign</w:t>
          </w:r>
          <w:r>
            <w:rPr>
              <w:spacing w:val="-1"/>
            </w:rPr>
            <w:t xml:space="preserve"> </w:t>
          </w:r>
          <w:r>
            <w:t>Language</w:t>
          </w:r>
          <w:r>
            <w:tab/>
          </w:r>
          <w:r>
            <w:t>130</w:t>
          </w:r>
          <w:r>
            <w:fldChar w:fldCharType="end"/>
          </w:r>
        </w:p>
        <w:p>
          <w:pPr>
            <w:pStyle w:val="4"/>
            <w:numPr>
              <w:ilvl w:val="0"/>
              <w:numId w:val="3"/>
            </w:numPr>
            <w:tabs>
              <w:tab w:val="left" w:pos="760"/>
              <w:tab w:val="left" w:pos="761"/>
            </w:tabs>
            <w:spacing w:before="237" w:after="0" w:line="240" w:lineRule="auto"/>
            <w:ind w:left="760" w:right="0" w:hanging="660"/>
            <w:jc w:val="left"/>
          </w:pPr>
          <w:r>
            <w:fldChar w:fldCharType="begin"/>
          </w:r>
          <w:r>
            <w:instrText xml:space="preserve"> HYPERLINK \l "_bookmark70" </w:instrText>
          </w:r>
          <w:r>
            <w:fldChar w:fldCharType="separate"/>
          </w:r>
          <w:r>
            <w:t>Describe a free-time activity that you like to do after you have finished your study or</w:t>
          </w:r>
          <w:r>
            <w:rPr>
              <w:spacing w:val="-27"/>
            </w:rPr>
            <w:t xml:space="preserve"> </w:t>
          </w:r>
          <w:r>
            <w:t>work.131</w:t>
          </w:r>
          <w:r>
            <w:fldChar w:fldCharType="end"/>
          </w:r>
        </w:p>
        <w:p>
          <w:pPr>
            <w:pStyle w:val="4"/>
            <w:tabs>
              <w:tab w:val="left" w:leader="dot" w:pos="8787"/>
            </w:tabs>
            <w:spacing w:before="236" w:line="276" w:lineRule="auto"/>
            <w:ind w:left="100" w:right="125" w:firstLine="0"/>
          </w:pPr>
          <w:r>
            <w:fldChar w:fldCharType="begin"/>
          </w:r>
          <w:r>
            <w:instrText xml:space="preserve"> HYPERLINK \l "_bookmark71" </w:instrText>
          </w:r>
          <w:r>
            <w:fldChar w:fldCharType="separate"/>
          </w:r>
          <w:r>
            <w:t>81, 82, 83. Describe an educational TV program that you have seen./Describe a new skill you would</w:t>
          </w:r>
          <w:r>
            <w:fldChar w:fldCharType="end"/>
          </w:r>
          <w:r>
            <w:t xml:space="preserve"> </w:t>
          </w:r>
          <w:r>
            <w:fldChar w:fldCharType="begin"/>
          </w:r>
          <w:r>
            <w:instrText xml:space="preserve"> HYPERLINK \l "_bookmark71" </w:instrText>
          </w:r>
          <w:r>
            <w:fldChar w:fldCharType="separate"/>
          </w:r>
          <w:r>
            <w:t>like to learn/(Something that you cannot do now) /Describe an art or craft activity that you did at</w:t>
          </w:r>
          <w:r>
            <w:fldChar w:fldCharType="end"/>
          </w:r>
          <w:r>
            <w:t xml:space="preserve"> </w:t>
          </w:r>
          <w:r>
            <w:fldChar w:fldCharType="begin"/>
          </w:r>
          <w:r>
            <w:instrText xml:space="preserve"> HYPERLINK \l "_bookmark71" </w:instrText>
          </w:r>
          <w:r>
            <w:fldChar w:fldCharType="separate"/>
          </w:r>
          <w:r>
            <w:t>school</w:t>
          </w:r>
          <w:r>
            <w:tab/>
          </w:r>
          <w:r>
            <w:t>134</w:t>
          </w:r>
          <w:r>
            <w:fldChar w:fldCharType="end"/>
          </w:r>
        </w:p>
        <w:p>
          <w:pPr>
            <w:pStyle w:val="4"/>
            <w:numPr>
              <w:ilvl w:val="0"/>
              <w:numId w:val="4"/>
            </w:numPr>
            <w:tabs>
              <w:tab w:val="left" w:pos="760"/>
              <w:tab w:val="left" w:pos="761"/>
              <w:tab w:val="left" w:leader="dot" w:pos="8787"/>
            </w:tabs>
            <w:spacing w:before="203" w:after="0" w:line="240" w:lineRule="auto"/>
            <w:ind w:left="100" w:right="0" w:firstLine="0"/>
            <w:jc w:val="left"/>
          </w:pPr>
          <w:r>
            <w:fldChar w:fldCharType="begin"/>
          </w:r>
          <w:r>
            <w:instrText xml:space="preserve"> HYPERLINK \l "_bookmark72" </w:instrText>
          </w:r>
          <w:r>
            <w:fldChar w:fldCharType="separate"/>
          </w:r>
          <w:r>
            <w:t>Describe a famous person in</w:t>
          </w:r>
          <w:r>
            <w:rPr>
              <w:spacing w:val="-7"/>
            </w:rPr>
            <w:t xml:space="preserve"> </w:t>
          </w:r>
          <w:r>
            <w:t>your</w:t>
          </w:r>
          <w:r>
            <w:rPr>
              <w:spacing w:val="-1"/>
            </w:rPr>
            <w:t xml:space="preserve"> </w:t>
          </w:r>
          <w:r>
            <w:t>country</w:t>
          </w:r>
          <w:r>
            <w:tab/>
          </w:r>
          <w:r>
            <w:t>136</w:t>
          </w:r>
          <w:r>
            <w:fldChar w:fldCharType="end"/>
          </w:r>
        </w:p>
        <w:p>
          <w:pPr>
            <w:pStyle w:val="4"/>
            <w:numPr>
              <w:ilvl w:val="0"/>
              <w:numId w:val="4"/>
            </w:numPr>
            <w:tabs>
              <w:tab w:val="left" w:pos="760"/>
              <w:tab w:val="left" w:pos="761"/>
              <w:tab w:val="left" w:leader="dot" w:pos="8787"/>
            </w:tabs>
            <w:spacing w:before="239" w:after="0" w:line="240" w:lineRule="auto"/>
            <w:ind w:left="100" w:right="0" w:firstLine="0"/>
            <w:jc w:val="left"/>
          </w:pPr>
          <w:r>
            <w:fldChar w:fldCharType="begin"/>
          </w:r>
          <w:r>
            <w:instrText xml:space="preserve"> HYPERLINK \l "_bookmark73" </w:instrText>
          </w:r>
          <w:r>
            <w:fldChar w:fldCharType="separate"/>
          </w:r>
          <w:r>
            <w:t>Describe an article you read in a magazine or on the internet about</w:t>
          </w:r>
          <w:r>
            <w:rPr>
              <w:spacing w:val="-19"/>
            </w:rPr>
            <w:t xml:space="preserve"> </w:t>
          </w:r>
          <w:r>
            <w:t>healthy</w:t>
          </w:r>
          <w:r>
            <w:rPr>
              <w:spacing w:val="-4"/>
            </w:rPr>
            <w:t xml:space="preserve"> </w:t>
          </w:r>
          <w:r>
            <w:t>living</w:t>
          </w:r>
          <w:r>
            <w:tab/>
          </w:r>
          <w:r>
            <w:t>138</w:t>
          </w:r>
          <w:r>
            <w:fldChar w:fldCharType="end"/>
          </w:r>
        </w:p>
        <w:p>
          <w:pPr>
            <w:pStyle w:val="4"/>
            <w:numPr>
              <w:ilvl w:val="0"/>
              <w:numId w:val="4"/>
            </w:numPr>
            <w:tabs>
              <w:tab w:val="left" w:pos="762"/>
              <w:tab w:val="left" w:pos="763"/>
              <w:tab w:val="left" w:leader="dot" w:pos="8787"/>
            </w:tabs>
            <w:spacing w:before="237" w:after="0" w:line="240" w:lineRule="auto"/>
            <w:ind w:left="762" w:right="0" w:hanging="662"/>
            <w:jc w:val="left"/>
          </w:pPr>
          <w:r>
            <w:fldChar w:fldCharType="begin"/>
          </w:r>
          <w:r>
            <w:instrText xml:space="preserve"> HYPERLINK \l "_bookmark74" </w:instrText>
          </w:r>
          <w:r>
            <w:fldChar w:fldCharType="separate"/>
          </w:r>
          <w:r>
            <w:t>Describe a time you missed an important appointment</w:t>
          </w:r>
          <w:r>
            <w:rPr>
              <w:spacing w:val="-16"/>
            </w:rPr>
            <w:t xml:space="preserve"> </w:t>
          </w:r>
          <w:r>
            <w:t>for</w:t>
          </w:r>
          <w:r>
            <w:rPr>
              <w:spacing w:val="-1"/>
            </w:rPr>
            <w:t xml:space="preserve"> </w:t>
          </w:r>
          <w:r>
            <w:t>something</w:t>
          </w:r>
          <w:r>
            <w:tab/>
          </w:r>
          <w:r>
            <w:t>140</w:t>
          </w:r>
          <w:r>
            <w:fldChar w:fldCharType="end"/>
          </w:r>
        </w:p>
        <w:p>
          <w:pPr>
            <w:pStyle w:val="4"/>
            <w:numPr>
              <w:ilvl w:val="0"/>
              <w:numId w:val="4"/>
            </w:numPr>
            <w:tabs>
              <w:tab w:val="left" w:pos="760"/>
              <w:tab w:val="left" w:pos="761"/>
              <w:tab w:val="left" w:leader="dot" w:pos="8787"/>
            </w:tabs>
            <w:spacing w:before="239" w:after="0" w:line="240" w:lineRule="auto"/>
            <w:ind w:left="100" w:right="0" w:firstLine="0"/>
            <w:jc w:val="left"/>
          </w:pPr>
          <w:r>
            <w:fldChar w:fldCharType="begin"/>
          </w:r>
          <w:r>
            <w:instrText xml:space="preserve"> HYPERLINK \l "_bookmark75" </w:instrText>
          </w:r>
          <w:r>
            <w:fldChar w:fldCharType="separate"/>
          </w:r>
          <w:r>
            <w:t>Describe a team project for study</w:t>
          </w:r>
          <w:r>
            <w:rPr>
              <w:spacing w:val="-14"/>
            </w:rPr>
            <w:t xml:space="preserve"> </w:t>
          </w:r>
          <w:r>
            <w:t>or</w:t>
          </w:r>
          <w:r>
            <w:rPr>
              <w:spacing w:val="-1"/>
            </w:rPr>
            <w:t xml:space="preserve"> </w:t>
          </w:r>
          <w:r>
            <w:t>entertainment</w:t>
          </w:r>
          <w:r>
            <w:tab/>
          </w:r>
          <w:r>
            <w:t>141</w:t>
          </w:r>
          <w:r>
            <w:fldChar w:fldCharType="end"/>
          </w:r>
        </w:p>
        <w:p>
          <w:pPr>
            <w:pStyle w:val="4"/>
            <w:numPr>
              <w:ilvl w:val="0"/>
              <w:numId w:val="4"/>
            </w:numPr>
            <w:tabs>
              <w:tab w:val="left" w:pos="762"/>
              <w:tab w:val="left" w:pos="763"/>
              <w:tab w:val="left" w:leader="dot" w:pos="8787"/>
            </w:tabs>
            <w:spacing w:before="237" w:after="0" w:line="240" w:lineRule="auto"/>
            <w:ind w:left="762" w:right="0" w:hanging="662"/>
            <w:jc w:val="left"/>
          </w:pPr>
          <w:r>
            <w:fldChar w:fldCharType="begin"/>
          </w:r>
          <w:r>
            <w:instrText xml:space="preserve"> HYPERLINK \l "_bookmark76" </w:instrText>
          </w:r>
          <w:r>
            <w:fldChar w:fldCharType="separate"/>
          </w:r>
          <w:r>
            <w:t>Describe a place in other countries where you would like</w:t>
          </w:r>
          <w:r>
            <w:rPr>
              <w:spacing w:val="-18"/>
            </w:rPr>
            <w:t xml:space="preserve"> </w:t>
          </w:r>
          <w:r>
            <w:t>to</w:t>
          </w:r>
          <w:r>
            <w:rPr>
              <w:spacing w:val="-1"/>
            </w:rPr>
            <w:t xml:space="preserve"> </w:t>
          </w:r>
          <w:r>
            <w:t>work</w:t>
          </w:r>
          <w:r>
            <w:tab/>
          </w:r>
          <w:r>
            <w:t>142</w:t>
          </w:r>
          <w:r>
            <w:fldChar w:fldCharType="end"/>
          </w:r>
        </w:p>
        <w:p>
          <w:pPr>
            <w:pStyle w:val="4"/>
            <w:numPr>
              <w:ilvl w:val="0"/>
              <w:numId w:val="4"/>
            </w:numPr>
            <w:tabs>
              <w:tab w:val="left" w:pos="762"/>
              <w:tab w:val="left" w:pos="763"/>
              <w:tab w:val="left" w:leader="dot" w:pos="8787"/>
            </w:tabs>
            <w:spacing w:before="236" w:after="20" w:line="278" w:lineRule="auto"/>
            <w:ind w:left="100" w:right="125" w:firstLine="0"/>
            <w:jc w:val="left"/>
          </w:pPr>
          <w:r>
            <w:fldChar w:fldCharType="begin"/>
          </w:r>
          <w:r>
            <w:instrText xml:space="preserve"> HYPERLINK \l "_bookmark77" </w:instrText>
          </w:r>
          <w:r>
            <w:fldChar w:fldCharType="separate"/>
          </w:r>
          <w:r>
            <w:t>Describe an interesting public place in your hometown, or where you are living now, that you</w:t>
          </w:r>
          <w:r>
            <w:fldChar w:fldCharType="end"/>
          </w:r>
          <w:r>
            <w:fldChar w:fldCharType="begin"/>
          </w:r>
          <w:r>
            <w:instrText xml:space="preserve"> HYPERLINK \l "_bookmark77" </w:instrText>
          </w:r>
          <w:r>
            <w:fldChar w:fldCharType="separate"/>
          </w:r>
          <w:r>
            <w:t xml:space="preserve"> like to</w:t>
          </w:r>
          <w:r>
            <w:rPr>
              <w:spacing w:val="-1"/>
            </w:rPr>
            <w:t xml:space="preserve"> </w:t>
          </w:r>
          <w:r>
            <w:t>go to</w:t>
          </w:r>
          <w:r>
            <w:tab/>
          </w:r>
          <w:r>
            <w:t>143</w:t>
          </w:r>
          <w:r>
            <w:fldChar w:fldCharType="end"/>
          </w:r>
        </w:p>
        <w:p>
          <w:pPr>
            <w:pStyle w:val="4"/>
            <w:numPr>
              <w:ilvl w:val="0"/>
              <w:numId w:val="4"/>
            </w:numPr>
            <w:tabs>
              <w:tab w:val="left" w:pos="762"/>
              <w:tab w:val="left" w:pos="763"/>
              <w:tab w:val="left" w:leader="dot" w:pos="8787"/>
            </w:tabs>
            <w:spacing w:before="71" w:after="0" w:line="240" w:lineRule="auto"/>
            <w:ind w:left="762" w:right="0" w:hanging="662"/>
            <w:jc w:val="left"/>
          </w:pPr>
          <w:r>
            <w:fldChar w:fldCharType="begin"/>
          </w:r>
          <w:r>
            <w:instrText xml:space="preserve"> HYPERLINK \l "_bookmark78" </w:instrText>
          </w:r>
          <w:r>
            <w:fldChar w:fldCharType="separate"/>
          </w:r>
          <w:r>
            <w:t>Describe an item that you received and made</w:t>
          </w:r>
          <w:r>
            <w:rPr>
              <w:spacing w:val="-14"/>
            </w:rPr>
            <w:t xml:space="preserve"> </w:t>
          </w:r>
          <w:r>
            <w:t>you</w:t>
          </w:r>
          <w:r>
            <w:rPr>
              <w:spacing w:val="-1"/>
            </w:rPr>
            <w:t xml:space="preserve"> </w:t>
          </w:r>
          <w:r>
            <w:t>happy</w:t>
          </w:r>
          <w:r>
            <w:tab/>
          </w:r>
          <w:r>
            <w:t>145</w:t>
          </w:r>
          <w:r>
            <w:fldChar w:fldCharType="end"/>
          </w:r>
        </w:p>
        <w:p>
          <w:pPr>
            <w:pStyle w:val="4"/>
            <w:numPr>
              <w:ilvl w:val="0"/>
              <w:numId w:val="4"/>
            </w:numPr>
            <w:tabs>
              <w:tab w:val="left" w:pos="760"/>
              <w:tab w:val="left" w:pos="761"/>
              <w:tab w:val="left" w:leader="dot" w:pos="8787"/>
            </w:tabs>
            <w:spacing w:before="237" w:after="0" w:line="240" w:lineRule="auto"/>
            <w:ind w:left="100" w:right="0" w:firstLine="0"/>
            <w:jc w:val="left"/>
          </w:pPr>
          <w:r>
            <w:fldChar w:fldCharType="begin"/>
          </w:r>
          <w:r>
            <w:instrText xml:space="preserve"> HYPERLINK \l "_bookmark79" </w:instrText>
          </w:r>
          <w:r>
            <w:fldChar w:fldCharType="separate"/>
          </w:r>
          <w:r>
            <w:t>Describe an item of electronic equipment that you would like</w:t>
          </w:r>
          <w:r>
            <w:rPr>
              <w:spacing w:val="-21"/>
            </w:rPr>
            <w:t xml:space="preserve"> </w:t>
          </w:r>
          <w:r>
            <w:t>to</w:t>
          </w:r>
          <w:r>
            <w:rPr>
              <w:spacing w:val="-1"/>
            </w:rPr>
            <w:t xml:space="preserve"> </w:t>
          </w:r>
          <w:r>
            <w:t>have.</w:t>
          </w:r>
          <w:r>
            <w:tab/>
          </w:r>
          <w:r>
            <w:t>147</w:t>
          </w:r>
          <w:r>
            <w:fldChar w:fldCharType="end"/>
          </w:r>
        </w:p>
        <w:p>
          <w:pPr>
            <w:pStyle w:val="4"/>
            <w:tabs>
              <w:tab w:val="left" w:leader="dot" w:pos="8787"/>
            </w:tabs>
            <w:spacing w:before="237" w:line="278" w:lineRule="auto"/>
            <w:ind w:left="100" w:right="125" w:firstLine="0"/>
          </w:pPr>
          <w:r>
            <w:fldChar w:fldCharType="begin"/>
          </w:r>
          <w:r>
            <w:instrText xml:space="preserve"> HYPERLINK \l "_bookmark80" </w:instrText>
          </w:r>
          <w:r>
            <w:fldChar w:fldCharType="separate"/>
          </w:r>
          <w:r>
            <w:t>92, 93. Describe a time when you forgot something important/Describe a time when you borrowed</w:t>
          </w:r>
          <w:r>
            <w:fldChar w:fldCharType="end"/>
          </w:r>
          <w:r>
            <w:t xml:space="preserve"> </w:t>
          </w:r>
          <w:r>
            <w:fldChar w:fldCharType="begin"/>
          </w:r>
          <w:r>
            <w:instrText xml:space="preserve"> HYPERLINK \l "_bookmark80" </w:instrText>
          </w:r>
          <w:r>
            <w:fldChar w:fldCharType="separate"/>
          </w:r>
          <w:r>
            <w:t>something</w:t>
          </w:r>
          <w:r>
            <w:tab/>
          </w:r>
          <w:r>
            <w:t>148</w:t>
          </w:r>
          <w:r>
            <w:fldChar w:fldCharType="end"/>
          </w:r>
        </w:p>
        <w:p>
          <w:pPr>
            <w:pStyle w:val="4"/>
            <w:numPr>
              <w:ilvl w:val="0"/>
              <w:numId w:val="5"/>
            </w:numPr>
            <w:tabs>
              <w:tab w:val="left" w:pos="760"/>
              <w:tab w:val="left" w:pos="761"/>
              <w:tab w:val="left" w:leader="dot" w:pos="8787"/>
            </w:tabs>
            <w:spacing w:before="195" w:after="0" w:line="278" w:lineRule="auto"/>
            <w:ind w:left="100" w:right="125" w:firstLine="0"/>
            <w:jc w:val="left"/>
          </w:pPr>
          <w:r>
            <w:fldChar w:fldCharType="begin"/>
          </w:r>
          <w:r>
            <w:instrText xml:space="preserve"> HYPERLINK \l "_bookmark81" </w:instrText>
          </w:r>
          <w:r>
            <w:fldChar w:fldCharType="separate"/>
          </w:r>
          <w:r>
            <w:t>Describe a place with a lot of water (such as a river, a lake or the ocean) that you enjoyed</w:t>
          </w:r>
          <w:r>
            <w:fldChar w:fldCharType="end"/>
          </w:r>
          <w:r>
            <w:fldChar w:fldCharType="begin"/>
          </w:r>
          <w:r>
            <w:instrText xml:space="preserve"> HYPERLINK \l "_bookmark81" </w:instrText>
          </w:r>
          <w:r>
            <w:fldChar w:fldCharType="separate"/>
          </w:r>
          <w:r>
            <w:t xml:space="preserve"> </w:t>
          </w:r>
          <w:r>
            <w:rPr>
              <w:spacing w:val="-1"/>
            </w:rPr>
            <w:t>visiting</w:t>
          </w:r>
          <w:r>
            <w:rPr>
              <w:spacing w:val="-1"/>
            </w:rPr>
            <w:tab/>
          </w:r>
          <w:r>
            <w:rPr>
              <w:spacing w:val="-1"/>
            </w:rPr>
            <w:tab/>
          </w:r>
          <w:r>
            <w:rPr>
              <w:spacing w:val="-1"/>
            </w:rPr>
            <w:tab/>
          </w:r>
          <w:r>
            <w:t>150</w:t>
          </w:r>
          <w:r>
            <w:fldChar w:fldCharType="end"/>
          </w:r>
        </w:p>
        <w:p>
          <w:pPr>
            <w:pStyle w:val="4"/>
            <w:numPr>
              <w:ilvl w:val="0"/>
              <w:numId w:val="5"/>
            </w:numPr>
            <w:tabs>
              <w:tab w:val="left" w:pos="760"/>
              <w:tab w:val="left" w:pos="761"/>
              <w:tab w:val="left" w:leader="dot" w:pos="8787"/>
            </w:tabs>
            <w:spacing w:before="196" w:after="0" w:line="240" w:lineRule="auto"/>
            <w:ind w:left="100" w:right="0" w:firstLine="0"/>
            <w:jc w:val="left"/>
          </w:pPr>
          <w:r>
            <w:fldChar w:fldCharType="begin"/>
          </w:r>
          <w:r>
            <w:instrText xml:space="preserve"> HYPERLINK \l "_bookmark82" </w:instrText>
          </w:r>
          <w:r>
            <w:fldChar w:fldCharType="separate"/>
          </w:r>
          <w:r>
            <w:t>Describe a family (not your own family) that</w:t>
          </w:r>
          <w:r>
            <w:rPr>
              <w:spacing w:val="-18"/>
            </w:rPr>
            <w:t xml:space="preserve"> </w:t>
          </w:r>
          <w:r>
            <w:t>you</w:t>
          </w:r>
          <w:r>
            <w:rPr>
              <w:spacing w:val="-1"/>
            </w:rPr>
            <w:t xml:space="preserve"> </w:t>
          </w:r>
          <w:r>
            <w:t>like.</w:t>
          </w:r>
          <w:r>
            <w:tab/>
          </w:r>
          <w:r>
            <w:t>152</w:t>
          </w:r>
          <w:r>
            <w:fldChar w:fldCharType="end"/>
          </w:r>
        </w:p>
        <w:p>
          <w:pPr>
            <w:pStyle w:val="4"/>
            <w:tabs>
              <w:tab w:val="left" w:leader="dot" w:pos="8787"/>
            </w:tabs>
            <w:spacing w:before="236" w:line="278" w:lineRule="auto"/>
            <w:ind w:left="100" w:right="125" w:firstLine="0"/>
          </w:pPr>
          <w:r>
            <w:fldChar w:fldCharType="begin"/>
          </w:r>
          <w:r>
            <w:instrText xml:space="preserve"> HYPERLINK \l "_bookmark83" </w:instrText>
          </w:r>
          <w:r>
            <w:fldChar w:fldCharType="separate"/>
          </w:r>
          <w:r>
            <w:t>96, 97. Describe a person you know whose job is important to society/Describe someone in the news</w:t>
          </w:r>
          <w:r>
            <w:fldChar w:fldCharType="end"/>
          </w:r>
          <w:r>
            <w:t xml:space="preserve"> </w:t>
          </w:r>
          <w:r>
            <w:fldChar w:fldCharType="begin"/>
          </w:r>
          <w:r>
            <w:instrText xml:space="preserve"> HYPERLINK \l "_bookmark83" </w:instrText>
          </w:r>
          <w:r>
            <w:fldChar w:fldCharType="separate"/>
          </w:r>
          <w:r>
            <w:t>who you would like</w:t>
          </w:r>
          <w:r>
            <w:rPr>
              <w:spacing w:val="-4"/>
            </w:rPr>
            <w:t xml:space="preserve"> </w:t>
          </w:r>
          <w:r>
            <w:t>to</w:t>
          </w:r>
          <w:r>
            <w:rPr>
              <w:spacing w:val="-1"/>
            </w:rPr>
            <w:t xml:space="preserve"> </w:t>
          </w:r>
          <w:r>
            <w:t>meet</w:t>
          </w:r>
          <w:r>
            <w:tab/>
          </w:r>
          <w:r>
            <w:t>153</w:t>
          </w:r>
          <w:r>
            <w:fldChar w:fldCharType="end"/>
          </w:r>
        </w:p>
        <w:p>
          <w:pPr>
            <w:pStyle w:val="4"/>
            <w:numPr>
              <w:ilvl w:val="0"/>
              <w:numId w:val="6"/>
            </w:numPr>
            <w:tabs>
              <w:tab w:val="left" w:pos="760"/>
              <w:tab w:val="left" w:pos="761"/>
              <w:tab w:val="left" w:leader="dot" w:pos="8787"/>
            </w:tabs>
            <w:spacing w:before="198" w:after="0" w:line="240" w:lineRule="auto"/>
            <w:ind w:left="760" w:right="0" w:hanging="660"/>
            <w:jc w:val="left"/>
          </w:pPr>
          <w:r>
            <w:fldChar w:fldCharType="begin"/>
          </w:r>
          <w:r>
            <w:instrText xml:space="preserve"> HYPERLINK \l "_bookmark84" </w:instrText>
          </w:r>
          <w:r>
            <w:fldChar w:fldCharType="separate"/>
          </w:r>
          <w:r>
            <w:t>A</w:t>
          </w:r>
          <w:r>
            <w:rPr>
              <w:spacing w:val="-1"/>
            </w:rPr>
            <w:t xml:space="preserve"> </w:t>
          </w:r>
          <w:r>
            <w:t>Childhood</w:t>
          </w:r>
          <w:r>
            <w:rPr>
              <w:spacing w:val="-2"/>
            </w:rPr>
            <w:t xml:space="preserve"> </w:t>
          </w:r>
          <w:r>
            <w:t>Toy</w:t>
          </w:r>
          <w:r>
            <w:tab/>
          </w:r>
          <w:r>
            <w:t>155</w:t>
          </w:r>
          <w:r>
            <w:fldChar w:fldCharType="end"/>
          </w:r>
        </w:p>
        <w:p>
          <w:pPr>
            <w:pStyle w:val="4"/>
            <w:numPr>
              <w:ilvl w:val="0"/>
              <w:numId w:val="6"/>
            </w:numPr>
            <w:tabs>
              <w:tab w:val="left" w:pos="760"/>
              <w:tab w:val="left" w:pos="761"/>
              <w:tab w:val="left" w:leader="dot" w:pos="8787"/>
            </w:tabs>
            <w:spacing w:before="237" w:after="0" w:line="240" w:lineRule="auto"/>
            <w:ind w:left="760" w:right="0" w:hanging="660"/>
            <w:jc w:val="left"/>
          </w:pPr>
          <w:r>
            <w:fldChar w:fldCharType="begin"/>
          </w:r>
          <w:r>
            <w:instrText xml:space="preserve"> HYPERLINK \l "_bookmark85" </w:instrText>
          </w:r>
          <w:r>
            <w:fldChar w:fldCharType="separate"/>
          </w:r>
          <w:r>
            <w:t>Describe a skill you learned when you were</w:t>
          </w:r>
          <w:r>
            <w:rPr>
              <w:spacing w:val="-9"/>
            </w:rPr>
            <w:t xml:space="preserve"> </w:t>
          </w:r>
          <w:r>
            <w:t>a</w:t>
          </w:r>
          <w:r>
            <w:rPr>
              <w:spacing w:val="-3"/>
            </w:rPr>
            <w:t xml:space="preserve"> </w:t>
          </w:r>
          <w:r>
            <w:t>child.</w:t>
          </w:r>
          <w:r>
            <w:tab/>
          </w:r>
          <w:r>
            <w:t>157</w:t>
          </w:r>
          <w:r>
            <w:fldChar w:fldCharType="end"/>
          </w:r>
        </w:p>
        <w:p>
          <w:pPr>
            <w:pStyle w:val="4"/>
            <w:numPr>
              <w:ilvl w:val="0"/>
              <w:numId w:val="6"/>
            </w:numPr>
            <w:tabs>
              <w:tab w:val="left" w:pos="762"/>
              <w:tab w:val="left" w:pos="763"/>
              <w:tab w:val="left" w:leader="dot" w:pos="8787"/>
            </w:tabs>
            <w:spacing w:before="239" w:after="0" w:line="240" w:lineRule="auto"/>
            <w:ind w:left="762" w:right="0" w:hanging="662"/>
            <w:jc w:val="left"/>
          </w:pPr>
          <w:r>
            <w:fldChar w:fldCharType="begin"/>
          </w:r>
          <w:r>
            <w:instrText xml:space="preserve"> HYPERLINK \l "_bookmark86" </w:instrText>
          </w:r>
          <w:r>
            <w:fldChar w:fldCharType="separate"/>
          </w:r>
          <w:r>
            <w:t>Describe a short trip that you frequently make (or, take)</w:t>
          </w:r>
          <w:r>
            <w:rPr>
              <w:spacing w:val="-21"/>
            </w:rPr>
            <w:t xml:space="preserve"> </w:t>
          </w:r>
          <w:r>
            <w:t>but dislike.</w:t>
          </w:r>
          <w:r>
            <w:tab/>
          </w:r>
          <w:r>
            <w:t>158</w:t>
          </w:r>
          <w:r>
            <w:fldChar w:fldCharType="end"/>
          </w:r>
        </w:p>
      </w:sdtContent>
    </w:sdt>
    <w:p>
      <w:pPr>
        <w:spacing w:after="0" w:line="240" w:lineRule="auto"/>
        <w:jc w:val="left"/>
        <w:sectPr>
          <w:pgSz w:w="11910" w:h="16840"/>
          <w:pgMar w:top="920" w:right="1320" w:bottom="1605" w:left="1340" w:header="0" w:footer="1139" w:gutter="0"/>
        </w:sectPr>
      </w:pPr>
    </w:p>
    <w:p>
      <w:pPr>
        <w:spacing w:before="54"/>
        <w:ind w:left="2870" w:right="0" w:firstLine="0"/>
        <w:jc w:val="left"/>
        <w:rPr>
          <w:b/>
          <w:sz w:val="60"/>
        </w:rPr>
      </w:pPr>
      <w:r>
        <w:rPr>
          <w:b/>
          <w:sz w:val="60"/>
        </w:rPr>
        <w:t>GIỚI THIỆU</w:t>
      </w:r>
    </w:p>
    <w:p>
      <w:pPr>
        <w:pStyle w:val="3"/>
        <w:spacing w:before="340"/>
      </w:pPr>
      <w:r>
        <w:t>Hi các bạn,</w:t>
      </w:r>
    </w:p>
    <w:p>
      <w:pPr>
        <w:pStyle w:val="3"/>
        <w:spacing w:before="137"/>
      </w:pPr>
      <w:r>
        <w:t>Mình là Ngọc Bách.</w:t>
      </w:r>
    </w:p>
    <w:p>
      <w:pPr>
        <w:pStyle w:val="3"/>
        <w:spacing w:before="139" w:line="360" w:lineRule="auto"/>
        <w:ind w:right="170"/>
      </w:pPr>
      <w:r>
        <w:t xml:space="preserve">Gửi tặng các bạn </w:t>
      </w:r>
      <w:bookmarkStart w:id="0" w:name="_bookmark0"/>
      <w:bookmarkEnd w:id="0"/>
      <w:r>
        <w:t>100 cue card bao gồm các bài mẫu band 8.0~9.0 do mình viết (đã được review bởi giám khảo bản xứ) cho 100 topic khác nhau của phần thi IELTS Speaking (bao phủ hầu như tất cả các ngữ cảnh mọi người có thể gặp khi thi IELTS Speaking. Các bạn có thể dựa vào tài liệu này để soạn câu trả lời cho các đề hiện tại). Tất cả các bài mẫu này đều đi kèm phần giải thích và ví dụ chi tiết cho các từ vựng tốt trong script</w:t>
      </w:r>
    </w:p>
    <w:p>
      <w:pPr>
        <w:pStyle w:val="3"/>
        <w:ind w:left="0"/>
        <w:rPr>
          <w:sz w:val="36"/>
        </w:rPr>
      </w:pPr>
    </w:p>
    <w:p>
      <w:pPr>
        <w:pStyle w:val="3"/>
        <w:spacing w:line="360" w:lineRule="auto"/>
        <w:ind w:right="193"/>
      </w:pPr>
      <w:r>
        <w:t xml:space="preserve">Các bạn có thể bắt gặp 1 số bài mẫu trong bộ cue card này trên các page, các website ở Việt Nam, thậm chí là website ở nước ngoài. Cần khẳng định luôn </w:t>
      </w:r>
      <w:r>
        <w:rPr>
          <w:b/>
        </w:rPr>
        <w:t>100% bài viết trong bộ này do mình viết hoặc correct lại từ bài viết của học sinh</w:t>
      </w:r>
      <w:r>
        <w:t>, tuyệt đối không sao chép từ bất cứ nguồn nào. Các nguồn khác nếu giống bài viết của mình -&gt; đều là sao chép lại từ bài viết của mình mà không ghi nguồn (Mặc dù mình biết điều này không quan trọng với 1 số bạn, mình thực ra lúc đầu cũng không quan tâm. Tuy nhiên, một số bạn đọc ở website nước ngoài thấy giống -&gt; lại bảo mình đi copy của người khác. Điều này thực sự không chấp nhận</w:t>
      </w:r>
      <w:r>
        <w:rPr>
          <w:spacing w:val="-17"/>
        </w:rPr>
        <w:t xml:space="preserve"> </w:t>
      </w:r>
      <w:r>
        <w:t>được)</w:t>
      </w:r>
    </w:p>
    <w:p>
      <w:pPr>
        <w:pStyle w:val="3"/>
        <w:spacing w:before="1"/>
        <w:ind w:left="0"/>
        <w:rPr>
          <w:sz w:val="36"/>
        </w:rPr>
      </w:pPr>
    </w:p>
    <w:p>
      <w:pPr>
        <w:pStyle w:val="3"/>
      </w:pPr>
      <w:r>
        <w:t>Tài liệu được mình cùng team soạn và gửi tặng đến các sĩ tử IELTS hoàn toàn miễn</w:t>
      </w:r>
      <w:r>
        <w:rPr>
          <w:spacing w:val="-17"/>
        </w:rPr>
        <w:t xml:space="preserve"> </w:t>
      </w:r>
      <w:r>
        <w:t>phí.</w:t>
      </w:r>
    </w:p>
    <w:p>
      <w:pPr>
        <w:pStyle w:val="3"/>
        <w:ind w:left="0"/>
        <w:rPr>
          <w:sz w:val="26"/>
        </w:rPr>
      </w:pPr>
    </w:p>
    <w:p>
      <w:pPr>
        <w:pStyle w:val="3"/>
        <w:spacing w:before="1"/>
        <w:ind w:left="0"/>
        <w:rPr>
          <w:sz w:val="22"/>
        </w:rPr>
      </w:pPr>
    </w:p>
    <w:p>
      <w:pPr>
        <w:spacing w:before="0" w:line="360" w:lineRule="auto"/>
        <w:ind w:left="100" w:right="284" w:firstLine="0"/>
        <w:jc w:val="left"/>
        <w:rPr>
          <w:b/>
          <w:sz w:val="24"/>
        </w:rPr>
      </w:pPr>
      <w:r>
        <w:rPr>
          <w:sz w:val="24"/>
        </w:rPr>
        <w:t>Tài liệu này cũng nằm trong bộ ‘</w:t>
      </w:r>
      <w:r>
        <w:rPr>
          <w:b/>
          <w:sz w:val="24"/>
        </w:rPr>
        <w:t>HƯỚNG DẪN IELTS TOÀN TẬP 2017 BY NGOCBACH</w:t>
      </w:r>
      <w:r>
        <w:rPr>
          <w:sz w:val="24"/>
        </w:rPr>
        <w:t xml:space="preserve">” miễn phí do mình mất rất nhiều thời gian biên soạn gửi đén các bạn đang tự học IELTS . Các bạn có thể xem link gốc trên group IELTS Ngoc Bach ở đây: </w:t>
      </w:r>
      <w:r>
        <w:fldChar w:fldCharType="begin"/>
      </w:r>
      <w:r>
        <w:instrText xml:space="preserve"> HYPERLINK "https://www.facebook.com/groups/ieltsngocbach/permalink/1951695464901106/" \h </w:instrText>
      </w:r>
      <w:r>
        <w:fldChar w:fldCharType="separate"/>
      </w:r>
      <w:r>
        <w:rPr>
          <w:b/>
          <w:color w:val="0000FF"/>
          <w:sz w:val="24"/>
          <w:u w:val="thick" w:color="000000"/>
        </w:rPr>
        <w:t>https://www.facebook.com/groups/ieltsngocbach/permalink/1951695464901106/</w:t>
      </w:r>
      <w:r>
        <w:rPr>
          <w:b/>
          <w:color w:val="0000FF"/>
          <w:sz w:val="24"/>
          <w:u w:val="thick" w:color="000000"/>
        </w:rPr>
        <w:fldChar w:fldCharType="end"/>
      </w:r>
    </w:p>
    <w:p>
      <w:pPr>
        <w:pStyle w:val="3"/>
        <w:spacing w:before="1"/>
        <w:ind w:left="0"/>
        <w:rPr>
          <w:b/>
          <w:sz w:val="28"/>
        </w:rPr>
      </w:pPr>
    </w:p>
    <w:p>
      <w:pPr>
        <w:pStyle w:val="3"/>
        <w:spacing w:before="90"/>
      </w:pPr>
      <w:r>
        <w:t>Hoặc trên website ngocbach.com ở đây</w:t>
      </w:r>
    </w:p>
    <w:p>
      <w:pPr>
        <w:pStyle w:val="2"/>
        <w:spacing w:before="144"/>
      </w:pPr>
      <w:r>
        <w:fldChar w:fldCharType="begin"/>
      </w:r>
      <w:r>
        <w:instrText xml:space="preserve"> HYPERLINK "http://ngocbach.com/chuyen_muc/view/70000306/Ngoc-Bach039s-IELTS-Ebook.html" \h </w:instrText>
      </w:r>
      <w:r>
        <w:fldChar w:fldCharType="separate"/>
      </w:r>
      <w:r>
        <w:rPr>
          <w:color w:val="0000FF"/>
          <w:u w:val="thick" w:color="000000"/>
        </w:rPr>
        <w:t>http://ngocbach.com/chuyen_muc/view/70000306/Ngoc-Bach039s-IELTS-Ebook.html</w:t>
      </w:r>
      <w:r>
        <w:rPr>
          <w:color w:val="0000FF"/>
          <w:u w:val="thick" w:color="000000"/>
        </w:rPr>
        <w:fldChar w:fldCharType="end"/>
      </w:r>
    </w:p>
    <w:p>
      <w:pPr>
        <w:pStyle w:val="3"/>
        <w:ind w:left="0"/>
        <w:rPr>
          <w:b/>
          <w:sz w:val="20"/>
        </w:rPr>
      </w:pPr>
    </w:p>
    <w:p>
      <w:pPr>
        <w:pStyle w:val="3"/>
        <w:spacing w:before="8"/>
        <w:ind w:left="0"/>
        <w:rPr>
          <w:b/>
          <w:sz w:val="19"/>
        </w:rPr>
      </w:pPr>
    </w:p>
    <w:p>
      <w:pPr>
        <w:pStyle w:val="3"/>
        <w:spacing w:before="90" w:line="360" w:lineRule="auto"/>
        <w:ind w:right="422"/>
      </w:pPr>
      <w:r>
        <w:t>Các tài liệu mới nếu có sẽ đều được cập nhật trên 2 link này. Các bạn follow hoặc share về facebook để tiện theo dõi nhé</w:t>
      </w:r>
    </w:p>
    <w:p>
      <w:pPr>
        <w:pStyle w:val="3"/>
        <w:ind w:left="0"/>
        <w:rPr>
          <w:sz w:val="36"/>
        </w:rPr>
      </w:pPr>
    </w:p>
    <w:p>
      <w:pPr>
        <w:pStyle w:val="3"/>
      </w:pPr>
      <w:r>
        <w:t>Chúc các bạn học tốt !</w:t>
      </w:r>
    </w:p>
    <w:p>
      <w:pPr>
        <w:pStyle w:val="3"/>
        <w:spacing w:before="139"/>
      </w:pPr>
      <w:r>
        <w:t>-Ngọc Bách-</w:t>
      </w:r>
    </w:p>
    <w:p>
      <w:pPr>
        <w:spacing w:after="0"/>
        <w:sectPr>
          <w:pgSz w:w="11910" w:h="16840"/>
          <w:pgMar w:top="920" w:right="1320" w:bottom="1320" w:left="1340" w:header="0" w:footer="1139" w:gutter="0"/>
        </w:sectPr>
      </w:pPr>
    </w:p>
    <w:p>
      <w:pPr>
        <w:pStyle w:val="2"/>
        <w:numPr>
          <w:ilvl w:val="1"/>
          <w:numId w:val="6"/>
        </w:numPr>
        <w:tabs>
          <w:tab w:val="left" w:pos="821"/>
        </w:tabs>
        <w:spacing w:before="74" w:after="0" w:line="360" w:lineRule="auto"/>
        <w:ind w:left="820" w:right="126" w:hanging="360"/>
        <w:jc w:val="left"/>
      </w:pPr>
      <w:r>
        <w:t>Describe a foreign country you would like to go to. ( A country you have not been to</w:t>
      </w:r>
      <w:r>
        <w:rPr>
          <w:spacing w:val="-1"/>
        </w:rPr>
        <w:t xml:space="preserve"> </w:t>
      </w:r>
      <w:r>
        <w:t>yet)</w:t>
      </w:r>
    </w:p>
    <w:p>
      <w:pPr>
        <w:spacing w:before="1"/>
        <w:ind w:left="100" w:right="0" w:firstLine="0"/>
        <w:jc w:val="left"/>
        <w:rPr>
          <w:b/>
          <w:sz w:val="24"/>
        </w:rPr>
      </w:pPr>
      <w:r>
        <w:rPr>
          <w:b/>
          <w:sz w:val="24"/>
        </w:rPr>
        <w:t>You should say:</w:t>
      </w:r>
    </w:p>
    <w:p>
      <w:pPr>
        <w:spacing w:before="136" w:line="360" w:lineRule="auto"/>
        <w:ind w:left="100" w:right="3743" w:firstLine="0"/>
        <w:jc w:val="left"/>
        <w:rPr>
          <w:b/>
          <w:sz w:val="24"/>
        </w:rPr>
      </w:pPr>
      <w:r>
        <w:rPr>
          <w:b/>
          <w:sz w:val="24"/>
        </w:rPr>
        <w:t>what country it is (including where it is in the world) what this country is like</w:t>
      </w:r>
    </w:p>
    <w:p>
      <w:pPr>
        <w:spacing w:before="0"/>
        <w:ind w:left="100" w:right="0" w:firstLine="0"/>
        <w:jc w:val="left"/>
        <w:rPr>
          <w:b/>
          <w:sz w:val="24"/>
        </w:rPr>
      </w:pPr>
      <w:r>
        <w:rPr>
          <w:b/>
          <w:sz w:val="24"/>
        </w:rPr>
        <w:t>what people can do in this country</w:t>
      </w:r>
    </w:p>
    <w:p>
      <w:pPr>
        <w:spacing w:before="140"/>
        <w:ind w:left="100" w:right="0" w:firstLine="0"/>
        <w:jc w:val="left"/>
        <w:rPr>
          <w:b/>
          <w:sz w:val="24"/>
        </w:rPr>
      </w:pPr>
      <w:r>
        <w:rPr>
          <w:b/>
          <w:sz w:val="24"/>
        </w:rPr>
        <w:t>and explain why you would like to go to this country.</w:t>
      </w:r>
    </w:p>
    <w:p>
      <w:pPr>
        <w:pStyle w:val="3"/>
        <w:ind w:left="0"/>
        <w:rPr>
          <w:b/>
          <w:sz w:val="26"/>
        </w:rPr>
      </w:pPr>
    </w:p>
    <w:p>
      <w:pPr>
        <w:pStyle w:val="3"/>
        <w:spacing w:before="6"/>
        <w:ind w:left="0"/>
        <w:rPr>
          <w:b/>
          <w:sz w:val="21"/>
        </w:rPr>
      </w:pPr>
    </w:p>
    <w:p>
      <w:pPr>
        <w:pStyle w:val="3"/>
        <w:spacing w:line="360" w:lineRule="auto"/>
        <w:ind w:right="163"/>
      </w:pPr>
      <w:r>
        <w:t>There are so many countries that I have not had a chance to go to, but one of those that I would like to visit in my upcoming trip is Myanmar.</w:t>
      </w:r>
    </w:p>
    <w:p>
      <w:pPr>
        <w:pStyle w:val="3"/>
        <w:ind w:left="0"/>
        <w:rPr>
          <w:sz w:val="36"/>
        </w:rPr>
      </w:pPr>
    </w:p>
    <w:p>
      <w:pPr>
        <w:pStyle w:val="3"/>
        <w:spacing w:line="360" w:lineRule="auto"/>
        <w:ind w:right="117"/>
        <w:jc w:val="both"/>
      </w:pPr>
      <w:r>
        <w:t xml:space="preserve">It is located in South East Asia. The country is like Thailand 25 years ago, before shopping malls, and </w:t>
      </w:r>
      <w:r>
        <w:rPr>
          <w:b/>
        </w:rPr>
        <w:t xml:space="preserve">fastfood chains </w:t>
      </w:r>
      <w:r>
        <w:t xml:space="preserve">expanded in the country. Thus it remains </w:t>
      </w:r>
      <w:r>
        <w:rPr>
          <w:b/>
        </w:rPr>
        <w:t xml:space="preserve">rustic </w:t>
      </w:r>
      <w:r>
        <w:t>and traditional compared to the modern world.</w:t>
      </w:r>
    </w:p>
    <w:p>
      <w:pPr>
        <w:pStyle w:val="3"/>
        <w:ind w:left="0"/>
        <w:rPr>
          <w:sz w:val="36"/>
        </w:rPr>
      </w:pPr>
    </w:p>
    <w:p>
      <w:pPr>
        <w:pStyle w:val="3"/>
        <w:spacing w:line="357" w:lineRule="auto"/>
        <w:ind w:right="115"/>
        <w:jc w:val="both"/>
      </w:pPr>
      <w:r>
        <w:t xml:space="preserve">The people here are said to be friendly; they are willing to </w:t>
      </w:r>
      <w:r>
        <w:rPr>
          <w:b/>
        </w:rPr>
        <w:t xml:space="preserve">go out of their way </w:t>
      </w:r>
      <w:r>
        <w:t xml:space="preserve">to </w:t>
      </w:r>
      <w:r>
        <w:rPr>
          <w:b/>
        </w:rPr>
        <w:t xml:space="preserve">show you around </w:t>
      </w:r>
      <w:r>
        <w:t>and they are very keen on practicing their English skills. Myanmar is famous for its ancient city named Bagan, with more than 3,000 temples which date back to the 11</w:t>
      </w:r>
      <w:r>
        <w:rPr>
          <w:position w:val="9"/>
          <w:sz w:val="16"/>
        </w:rPr>
        <w:t xml:space="preserve">th </w:t>
      </w:r>
      <w:r>
        <w:t xml:space="preserve">century. I would particulary love to see the Shwedagon Pagoda. </w:t>
      </w:r>
      <w:r>
        <w:rPr>
          <w:spacing w:val="-3"/>
        </w:rPr>
        <w:t xml:space="preserve">It </w:t>
      </w:r>
      <w:r>
        <w:t xml:space="preserve">is considered to be the greatest and most </w:t>
      </w:r>
      <w:r>
        <w:rPr>
          <w:b/>
        </w:rPr>
        <w:t xml:space="preserve">sacred </w:t>
      </w:r>
      <w:r>
        <w:t>Buddhist temple in the country. The entire structure, which dates back 2,500 years, is covered with hundreds of gold plates.</w:t>
      </w:r>
    </w:p>
    <w:p>
      <w:pPr>
        <w:pStyle w:val="3"/>
        <w:spacing w:before="1"/>
        <w:ind w:left="0"/>
        <w:rPr>
          <w:sz w:val="36"/>
        </w:rPr>
      </w:pPr>
    </w:p>
    <w:p>
      <w:pPr>
        <w:pStyle w:val="3"/>
        <w:spacing w:line="360" w:lineRule="auto"/>
        <w:ind w:right="120"/>
        <w:jc w:val="both"/>
      </w:pPr>
      <w:r>
        <w:t xml:space="preserve">Since the country has just been </w:t>
      </w:r>
      <w:r>
        <w:rPr>
          <w:b/>
        </w:rPr>
        <w:t xml:space="preserve">opened up </w:t>
      </w:r>
      <w:r>
        <w:t xml:space="preserve">to the outside world, it still keeps the originality of its culture. That’s why I want to go there, to experience the country and the people before </w:t>
      </w:r>
      <w:r>
        <w:rPr>
          <w:b/>
        </w:rPr>
        <w:t xml:space="preserve">globalization </w:t>
      </w:r>
      <w:r>
        <w:t>changes everything.</w:t>
      </w:r>
    </w:p>
    <w:p>
      <w:pPr>
        <w:pStyle w:val="2"/>
        <w:spacing w:before="207"/>
      </w:pPr>
      <w:r>
        <w:t>VOCABULARY</w:t>
      </w:r>
    </w:p>
    <w:p>
      <w:pPr>
        <w:pStyle w:val="3"/>
        <w:spacing w:before="9"/>
        <w:ind w:left="0"/>
        <w:rPr>
          <w:b/>
          <w:sz w:val="28"/>
        </w:rPr>
      </w:pPr>
    </w:p>
    <w:p>
      <w:pPr>
        <w:pStyle w:val="8"/>
        <w:numPr>
          <w:ilvl w:val="0"/>
          <w:numId w:val="7"/>
        </w:numPr>
        <w:tabs>
          <w:tab w:val="left" w:pos="820"/>
          <w:tab w:val="left" w:pos="821"/>
        </w:tabs>
        <w:spacing w:before="1" w:after="0" w:line="362" w:lineRule="auto"/>
        <w:ind w:left="100" w:right="119" w:firstLine="0"/>
        <w:jc w:val="left"/>
        <w:rPr>
          <w:rFonts w:ascii="Wingdings" w:hAnsi="Wingdings"/>
          <w:sz w:val="24"/>
        </w:rPr>
      </w:pPr>
      <w:r>
        <w:rPr>
          <w:b/>
          <w:sz w:val="24"/>
        </w:rPr>
        <w:t>fastfood chain</w:t>
      </w:r>
      <w:r>
        <w:rPr>
          <w:sz w:val="24"/>
        </w:rPr>
        <w:t>: [noun] a network of restaurants like McDonald’s, which you  can  find in many different places, serving food such as burgers and</w:t>
      </w:r>
      <w:r>
        <w:rPr>
          <w:spacing w:val="-6"/>
          <w:sz w:val="24"/>
        </w:rPr>
        <w:t xml:space="preserve"> </w:t>
      </w:r>
      <w:r>
        <w:rPr>
          <w:sz w:val="24"/>
        </w:rPr>
        <w:t>fries.</w:t>
      </w:r>
    </w:p>
    <w:p>
      <w:pPr>
        <w:pStyle w:val="8"/>
        <w:numPr>
          <w:ilvl w:val="0"/>
          <w:numId w:val="7"/>
        </w:numPr>
        <w:tabs>
          <w:tab w:val="left" w:pos="821"/>
        </w:tabs>
        <w:spacing w:before="196" w:after="0" w:line="240" w:lineRule="auto"/>
        <w:ind w:left="100" w:right="0" w:firstLine="0"/>
        <w:jc w:val="both"/>
        <w:rPr>
          <w:rFonts w:ascii="Wingdings"/>
          <w:sz w:val="24"/>
        </w:rPr>
      </w:pPr>
      <w:r>
        <w:rPr>
          <w:b/>
          <w:sz w:val="24"/>
        </w:rPr>
        <w:t xml:space="preserve">rustic: </w:t>
      </w:r>
      <w:r>
        <w:rPr>
          <w:sz w:val="24"/>
        </w:rPr>
        <w:t>[adjective] simple and typical of the</w:t>
      </w:r>
      <w:r>
        <w:rPr>
          <w:spacing w:val="-2"/>
          <w:sz w:val="24"/>
        </w:rPr>
        <w:t xml:space="preserve"> </w:t>
      </w:r>
      <w:r>
        <w:rPr>
          <w:sz w:val="24"/>
        </w:rPr>
        <w:t>countryside.</w:t>
      </w:r>
    </w:p>
    <w:p>
      <w:pPr>
        <w:pStyle w:val="3"/>
        <w:spacing w:before="5"/>
        <w:ind w:left="0"/>
        <w:rPr>
          <w:sz w:val="29"/>
        </w:rPr>
      </w:pPr>
    </w:p>
    <w:p>
      <w:pPr>
        <w:pStyle w:val="3"/>
        <w:jc w:val="both"/>
      </w:pPr>
      <w:r>
        <w:t xml:space="preserve">Example: The old church in the small village had a </w:t>
      </w:r>
      <w:r>
        <w:rPr>
          <w:b/>
        </w:rPr>
        <w:t xml:space="preserve">rustic </w:t>
      </w:r>
      <w:r>
        <w:t>appearance.</w:t>
      </w:r>
    </w:p>
    <w:p>
      <w:pPr>
        <w:pStyle w:val="3"/>
        <w:spacing w:before="5"/>
        <w:ind w:left="0"/>
        <w:rPr>
          <w:sz w:val="29"/>
        </w:rPr>
      </w:pPr>
    </w:p>
    <w:p>
      <w:pPr>
        <w:pStyle w:val="8"/>
        <w:numPr>
          <w:ilvl w:val="0"/>
          <w:numId w:val="7"/>
        </w:numPr>
        <w:tabs>
          <w:tab w:val="left" w:pos="821"/>
        </w:tabs>
        <w:spacing w:before="0" w:after="0" w:line="240" w:lineRule="auto"/>
        <w:ind w:left="100" w:right="0" w:firstLine="0"/>
        <w:jc w:val="both"/>
        <w:rPr>
          <w:rFonts w:ascii="Wingdings"/>
          <w:sz w:val="24"/>
        </w:rPr>
      </w:pPr>
      <w:r>
        <w:rPr>
          <w:b/>
          <w:sz w:val="24"/>
        </w:rPr>
        <w:t xml:space="preserve">go out of their way to: </w:t>
      </w:r>
      <w:r>
        <w:rPr>
          <w:sz w:val="24"/>
        </w:rPr>
        <w:t>[verb phrase] to make a special effort to do</w:t>
      </w:r>
      <w:r>
        <w:rPr>
          <w:spacing w:val="-9"/>
          <w:sz w:val="24"/>
        </w:rPr>
        <w:t xml:space="preserve"> </w:t>
      </w:r>
      <w:r>
        <w:rPr>
          <w:sz w:val="24"/>
        </w:rPr>
        <w:t>something.</w:t>
      </w:r>
    </w:p>
    <w:p>
      <w:pPr>
        <w:spacing w:after="0" w:line="240" w:lineRule="auto"/>
        <w:jc w:val="both"/>
        <w:rPr>
          <w:rFonts w:ascii="Wingdings"/>
          <w:sz w:val="24"/>
        </w:rPr>
        <w:sectPr>
          <w:pgSz w:w="11910" w:h="16840"/>
          <w:pgMar w:top="900" w:right="1320" w:bottom="1320" w:left="1340" w:header="0" w:footer="1139" w:gutter="0"/>
        </w:sectPr>
      </w:pPr>
    </w:p>
    <w:p>
      <w:pPr>
        <w:pStyle w:val="3"/>
        <w:tabs>
          <w:tab w:val="left" w:pos="1245"/>
        </w:tabs>
        <w:spacing w:before="69" w:line="360" w:lineRule="auto"/>
        <w:ind w:right="163"/>
      </w:pPr>
      <w:r>
        <w:t>Example:</w:t>
      </w:r>
      <w:r>
        <w:tab/>
      </w:r>
      <w:r>
        <w:t xml:space="preserve">The teacher went </w:t>
      </w:r>
      <w:r>
        <w:rPr>
          <w:b/>
        </w:rPr>
        <w:t xml:space="preserve">out of her way </w:t>
      </w:r>
      <w:r>
        <w:t>to help the students, giving free classes before the</w:t>
      </w:r>
      <w:r>
        <w:rPr>
          <w:spacing w:val="-1"/>
        </w:rPr>
        <w:t xml:space="preserve"> </w:t>
      </w:r>
      <w:r>
        <w:t>exams.</w:t>
      </w:r>
    </w:p>
    <w:p>
      <w:pPr>
        <w:pStyle w:val="8"/>
        <w:numPr>
          <w:ilvl w:val="0"/>
          <w:numId w:val="7"/>
        </w:numPr>
        <w:tabs>
          <w:tab w:val="left" w:pos="820"/>
          <w:tab w:val="left" w:pos="821"/>
        </w:tabs>
        <w:spacing w:before="200" w:after="0" w:line="362" w:lineRule="auto"/>
        <w:ind w:left="100" w:right="117" w:firstLine="0"/>
        <w:jc w:val="left"/>
        <w:rPr>
          <w:rFonts w:ascii="Wingdings"/>
          <w:sz w:val="24"/>
        </w:rPr>
      </w:pPr>
      <w:r>
        <w:rPr>
          <w:b/>
          <w:sz w:val="24"/>
        </w:rPr>
        <w:t xml:space="preserve">show someone around: </w:t>
      </w:r>
      <w:r>
        <w:rPr>
          <w:sz w:val="24"/>
        </w:rPr>
        <w:t xml:space="preserve">[verb phrase] to be a </w:t>
      </w:r>
      <w:r>
        <w:rPr>
          <w:b/>
          <w:sz w:val="24"/>
        </w:rPr>
        <w:t xml:space="preserve">guide </w:t>
      </w:r>
      <w:r>
        <w:rPr>
          <w:sz w:val="24"/>
        </w:rPr>
        <w:t>for somebody when they visit a new place and to show them what is</w:t>
      </w:r>
      <w:r>
        <w:rPr>
          <w:spacing w:val="-3"/>
          <w:sz w:val="24"/>
        </w:rPr>
        <w:t xml:space="preserve"> </w:t>
      </w:r>
      <w:r>
        <w:rPr>
          <w:sz w:val="24"/>
        </w:rPr>
        <w:t>interesting.</w:t>
      </w:r>
    </w:p>
    <w:p>
      <w:pPr>
        <w:spacing w:before="196"/>
        <w:ind w:left="100" w:right="0" w:firstLine="0"/>
        <w:jc w:val="left"/>
        <w:rPr>
          <w:sz w:val="24"/>
        </w:rPr>
      </w:pPr>
      <w:r>
        <w:rPr>
          <w:sz w:val="24"/>
        </w:rPr>
        <w:t xml:space="preserve">Example: We were </w:t>
      </w:r>
      <w:r>
        <w:rPr>
          <w:b/>
          <w:sz w:val="24"/>
        </w:rPr>
        <w:t xml:space="preserve">shown around </w:t>
      </w:r>
      <w:r>
        <w:rPr>
          <w:sz w:val="24"/>
        </w:rPr>
        <w:t>the school by one of the students.</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sacred</w:t>
      </w:r>
      <w:r>
        <w:rPr>
          <w:sz w:val="24"/>
        </w:rPr>
        <w:t>: [adjective] connected with a god</w:t>
      </w:r>
      <w:r>
        <w:rPr>
          <w:b/>
          <w:sz w:val="24"/>
        </w:rPr>
        <w:t xml:space="preserve">, </w:t>
      </w:r>
      <w:r>
        <w:rPr>
          <w:sz w:val="24"/>
        </w:rPr>
        <w:t>and considered to be</w:t>
      </w:r>
      <w:r>
        <w:rPr>
          <w:spacing w:val="-1"/>
          <w:sz w:val="24"/>
        </w:rPr>
        <w:t xml:space="preserve"> </w:t>
      </w:r>
      <w:r>
        <w:rPr>
          <w:sz w:val="24"/>
        </w:rPr>
        <w:t>holy.</w:t>
      </w:r>
    </w:p>
    <w:p>
      <w:pPr>
        <w:pStyle w:val="3"/>
        <w:spacing w:before="5"/>
        <w:ind w:left="0"/>
        <w:rPr>
          <w:sz w:val="29"/>
        </w:rPr>
      </w:pPr>
    </w:p>
    <w:p>
      <w:pPr>
        <w:pStyle w:val="3"/>
      </w:pPr>
      <w:r>
        <w:t xml:space="preserve">Example:   </w:t>
      </w:r>
      <w:r>
        <w:rPr>
          <w:spacing w:val="-3"/>
        </w:rPr>
        <w:t xml:space="preserve">In </w:t>
      </w:r>
      <w:r>
        <w:t xml:space="preserve">Islam, Mecca is a </w:t>
      </w:r>
      <w:r>
        <w:rPr>
          <w:b/>
        </w:rPr>
        <w:t>sacred</w:t>
      </w:r>
      <w:r>
        <w:rPr>
          <w:b/>
          <w:spacing w:val="-1"/>
        </w:rPr>
        <w:t xml:space="preserve"> </w:t>
      </w:r>
      <w:r>
        <w:t>city.</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pict>
          <v:rect id="_x0000_s1026" o:spid="_x0000_s1026" o:spt="1" style="position:absolute;left:0pt;margin-left:165.1pt;margin-top:12.5pt;height:0.6pt;width:3pt;mso-position-horizontal-relative:page;z-index:1024;mso-width-relative:page;mso-height-relative:page;" fillcolor="#000000" filled="t" stroked="f" coordsize="21600,21600">
            <v:path/>
            <v:fill on="t" focussize="0,0"/>
            <v:stroke on="f"/>
            <v:imagedata o:title=""/>
            <o:lock v:ext="edit"/>
          </v:rect>
        </w:pict>
      </w:r>
      <w:r>
        <w:rPr>
          <w:b/>
          <w:sz w:val="24"/>
        </w:rPr>
        <w:t xml:space="preserve">opened up:   </w:t>
      </w:r>
      <w:r>
        <w:rPr>
          <w:sz w:val="24"/>
        </w:rPr>
        <w:t>[phrasal verb]  possible to be</w:t>
      </w:r>
      <w:r>
        <w:rPr>
          <w:spacing w:val="-10"/>
          <w:sz w:val="24"/>
        </w:rPr>
        <w:t xml:space="preserve"> </w:t>
      </w:r>
      <w:r>
        <w:rPr>
          <w:sz w:val="24"/>
        </w:rPr>
        <w:t>visited.</w:t>
      </w:r>
    </w:p>
    <w:p>
      <w:pPr>
        <w:pStyle w:val="3"/>
        <w:spacing w:before="7"/>
        <w:ind w:left="0"/>
        <w:rPr>
          <w:sz w:val="21"/>
        </w:rPr>
      </w:pPr>
    </w:p>
    <w:p>
      <w:pPr>
        <w:pStyle w:val="3"/>
        <w:spacing w:before="90"/>
      </w:pPr>
      <w:r>
        <w:t xml:space="preserve">Example: The railways </w:t>
      </w:r>
      <w:r>
        <w:rPr>
          <w:b/>
        </w:rPr>
        <w:t xml:space="preserve">opened up </w:t>
      </w:r>
      <w:r>
        <w:t>many remote parts of the country.</w:t>
      </w:r>
    </w:p>
    <w:p>
      <w:pPr>
        <w:pStyle w:val="3"/>
        <w:ind w:left="0"/>
        <w:rPr>
          <w:sz w:val="29"/>
        </w:rPr>
      </w:pPr>
    </w:p>
    <w:p>
      <w:pPr>
        <w:pStyle w:val="8"/>
        <w:numPr>
          <w:ilvl w:val="0"/>
          <w:numId w:val="7"/>
        </w:numPr>
        <w:tabs>
          <w:tab w:val="left" w:pos="820"/>
          <w:tab w:val="left" w:pos="821"/>
        </w:tabs>
        <w:spacing w:before="1" w:after="0" w:line="362" w:lineRule="auto"/>
        <w:ind w:left="100" w:right="117" w:firstLine="0"/>
        <w:jc w:val="left"/>
        <w:rPr>
          <w:rFonts w:ascii="Wingdings"/>
          <w:sz w:val="24"/>
        </w:rPr>
      </w:pPr>
      <w:r>
        <w:rPr>
          <w:b/>
          <w:sz w:val="24"/>
        </w:rPr>
        <w:t xml:space="preserve">globalization: </w:t>
      </w:r>
      <w:r>
        <w:rPr>
          <w:sz w:val="24"/>
        </w:rPr>
        <w:t>[noun] the process by which places become similar to each other all over the</w:t>
      </w:r>
      <w:r>
        <w:rPr>
          <w:spacing w:val="-3"/>
          <w:sz w:val="24"/>
        </w:rPr>
        <w:t xml:space="preserve"> </w:t>
      </w:r>
      <w:r>
        <w:rPr>
          <w:sz w:val="24"/>
        </w:rPr>
        <w:t>world.</w:t>
      </w:r>
    </w:p>
    <w:p>
      <w:pPr>
        <w:pStyle w:val="3"/>
        <w:tabs>
          <w:tab w:val="left" w:pos="1287"/>
        </w:tabs>
        <w:spacing w:before="196" w:line="360" w:lineRule="auto"/>
        <w:ind w:right="163"/>
      </w:pPr>
      <w:r>
        <w:t>Example:</w:t>
      </w:r>
      <w:r>
        <w:tab/>
      </w:r>
      <w:r>
        <w:t>You can now buy burgers in fastfood restaurants like McDonald’s all over the world, as a result of</w:t>
      </w:r>
      <w:r>
        <w:rPr>
          <w:spacing w:val="-4"/>
        </w:rPr>
        <w:t xml:space="preserve"> </w:t>
      </w:r>
      <w:r>
        <w:rPr>
          <w:b/>
        </w:rPr>
        <w:t>globalization</w:t>
      </w:r>
      <w:r>
        <w:t>.</w:t>
      </w:r>
    </w:p>
    <w:p>
      <w:pPr>
        <w:pStyle w:val="2"/>
        <w:numPr>
          <w:ilvl w:val="0"/>
          <w:numId w:val="8"/>
        </w:numPr>
        <w:tabs>
          <w:tab w:val="left" w:pos="820"/>
          <w:tab w:val="left" w:pos="821"/>
        </w:tabs>
        <w:spacing w:before="199" w:after="0" w:line="240" w:lineRule="auto"/>
        <w:ind w:left="100" w:right="0" w:firstLine="0"/>
        <w:jc w:val="left"/>
      </w:pPr>
      <w:bookmarkStart w:id="1" w:name="_bookmark1"/>
      <w:bookmarkEnd w:id="1"/>
      <w:bookmarkStart w:id="2" w:name="_bookmark1"/>
      <w:bookmarkEnd w:id="2"/>
      <w:r>
        <w:t>Describe a gift that you recently gave to</w:t>
      </w:r>
      <w:r>
        <w:rPr>
          <w:spacing w:val="-5"/>
        </w:rPr>
        <w:t xml:space="preserve"> </w:t>
      </w:r>
      <w:r>
        <w:t>others</w:t>
      </w:r>
    </w:p>
    <w:p>
      <w:pPr>
        <w:pStyle w:val="3"/>
        <w:spacing w:before="139" w:line="360" w:lineRule="auto"/>
        <w:ind w:right="7290"/>
      </w:pPr>
      <w:r>
        <w:t>You should say: When it happened Who you gave it to</w:t>
      </w:r>
    </w:p>
    <w:p>
      <w:pPr>
        <w:pStyle w:val="3"/>
        <w:spacing w:line="275" w:lineRule="exact"/>
      </w:pPr>
      <w:r>
        <w:t>What gift you gave to the person</w:t>
      </w:r>
    </w:p>
    <w:p>
      <w:pPr>
        <w:pStyle w:val="3"/>
        <w:spacing w:before="137"/>
      </w:pPr>
      <w:r>
        <w:t>And explain why you gave this gift to others</w:t>
      </w:r>
    </w:p>
    <w:p>
      <w:pPr>
        <w:pStyle w:val="3"/>
        <w:ind w:left="0"/>
        <w:rPr>
          <w:sz w:val="26"/>
        </w:rPr>
      </w:pPr>
    </w:p>
    <w:p>
      <w:pPr>
        <w:pStyle w:val="3"/>
        <w:spacing w:before="5"/>
        <w:ind w:left="0"/>
        <w:rPr>
          <w:sz w:val="22"/>
        </w:rPr>
      </w:pPr>
    </w:p>
    <w:p>
      <w:pPr>
        <w:spacing w:before="0" w:line="360" w:lineRule="auto"/>
        <w:ind w:left="100" w:right="178" w:firstLine="0"/>
        <w:jc w:val="left"/>
        <w:rPr>
          <w:sz w:val="24"/>
        </w:rPr>
      </w:pPr>
      <w:r>
        <w:rPr>
          <w:b/>
          <w:sz w:val="24"/>
        </w:rPr>
        <w:t xml:space="preserve">ANSWER (Trích từ đề “Describe a gift you gave that took a long time to choose.”) </w:t>
      </w:r>
      <w:r>
        <w:rPr>
          <w:sz w:val="24"/>
        </w:rPr>
        <w:t xml:space="preserve">Choosing a </w:t>
      </w:r>
      <w:r>
        <w:rPr>
          <w:b/>
          <w:sz w:val="24"/>
        </w:rPr>
        <w:t xml:space="preserve">gift </w:t>
      </w:r>
      <w:r>
        <w:rPr>
          <w:sz w:val="24"/>
        </w:rPr>
        <w:t xml:space="preserve">for someone is usually a very difficult task, because you want to make sure that the </w:t>
      </w:r>
      <w:r>
        <w:rPr>
          <w:b/>
          <w:sz w:val="24"/>
        </w:rPr>
        <w:t xml:space="preserve">person who receives </w:t>
      </w:r>
      <w:r>
        <w:rPr>
          <w:sz w:val="24"/>
        </w:rPr>
        <w:t xml:space="preserve">it will like it. </w:t>
      </w:r>
      <w:r>
        <w:rPr>
          <w:b/>
          <w:sz w:val="24"/>
        </w:rPr>
        <w:t>For that reason</w:t>
      </w:r>
      <w:r>
        <w:rPr>
          <w:sz w:val="24"/>
        </w:rPr>
        <w:t xml:space="preserve">, I always spend a lot of time picking gifts for my relatives and friends. Today, I am going to share with you the time when I had to choose a gift for </w:t>
      </w:r>
      <w:r>
        <w:rPr>
          <w:b/>
          <w:sz w:val="24"/>
        </w:rPr>
        <w:t>my little sister’s birthday</w:t>
      </w:r>
      <w:r>
        <w:rPr>
          <w:sz w:val="24"/>
        </w:rPr>
        <w:t>.</w:t>
      </w:r>
    </w:p>
    <w:p>
      <w:pPr>
        <w:spacing w:before="0" w:line="360" w:lineRule="auto"/>
        <w:ind w:left="100" w:right="404" w:firstLine="62"/>
        <w:jc w:val="left"/>
        <w:rPr>
          <w:sz w:val="24"/>
        </w:rPr>
      </w:pPr>
      <w:r>
        <w:rPr>
          <w:sz w:val="24"/>
        </w:rPr>
        <w:t xml:space="preserve">It was her </w:t>
      </w:r>
      <w:r>
        <w:rPr>
          <w:b/>
          <w:sz w:val="24"/>
        </w:rPr>
        <w:t xml:space="preserve">5th birthday </w:t>
      </w:r>
      <w:r>
        <w:rPr>
          <w:sz w:val="24"/>
        </w:rPr>
        <w:t xml:space="preserve">and I wanted to give her something </w:t>
      </w:r>
      <w:r>
        <w:rPr>
          <w:b/>
          <w:sz w:val="24"/>
        </w:rPr>
        <w:t xml:space="preserve">memorable </w:t>
      </w:r>
      <w:r>
        <w:rPr>
          <w:sz w:val="24"/>
        </w:rPr>
        <w:t xml:space="preserve">and special. I decided to go to a “Build-a-bear workshop” to buy her a </w:t>
      </w:r>
      <w:r>
        <w:rPr>
          <w:b/>
          <w:sz w:val="24"/>
        </w:rPr>
        <w:t>stuffed bear</w:t>
      </w:r>
      <w:r>
        <w:rPr>
          <w:sz w:val="24"/>
        </w:rPr>
        <w:t xml:space="preserve">. At </w:t>
      </w:r>
      <w:r>
        <w:rPr>
          <w:b/>
          <w:sz w:val="24"/>
        </w:rPr>
        <w:t>this shop</w:t>
      </w:r>
      <w:r>
        <w:rPr>
          <w:sz w:val="24"/>
        </w:rPr>
        <w:t xml:space="preserve">, you actually spend time </w:t>
      </w:r>
      <w:r>
        <w:rPr>
          <w:b/>
          <w:sz w:val="24"/>
        </w:rPr>
        <w:t xml:space="preserve">picking materials </w:t>
      </w:r>
      <w:r>
        <w:rPr>
          <w:sz w:val="24"/>
        </w:rPr>
        <w:t xml:space="preserve">to build your furry friend, from the </w:t>
      </w:r>
      <w:r>
        <w:rPr>
          <w:b/>
          <w:sz w:val="24"/>
        </w:rPr>
        <w:t xml:space="preserve">cotton inside </w:t>
      </w:r>
      <w:r>
        <w:rPr>
          <w:sz w:val="24"/>
        </w:rPr>
        <w:t xml:space="preserve">to the </w:t>
      </w:r>
      <w:r>
        <w:rPr>
          <w:b/>
          <w:sz w:val="24"/>
        </w:rPr>
        <w:t>clothes outside</w:t>
      </w:r>
      <w:r>
        <w:rPr>
          <w:sz w:val="24"/>
        </w:rPr>
        <w:t xml:space="preserve">. You also got to give this teddy bear </w:t>
      </w:r>
      <w:r>
        <w:rPr>
          <w:b/>
          <w:sz w:val="24"/>
        </w:rPr>
        <w:t xml:space="preserve">a heart </w:t>
      </w:r>
      <w:r>
        <w:rPr>
          <w:sz w:val="24"/>
        </w:rPr>
        <w:t xml:space="preserve">and </w:t>
      </w:r>
      <w:r>
        <w:rPr>
          <w:b/>
          <w:sz w:val="24"/>
        </w:rPr>
        <w:t>a voice recorder</w:t>
      </w:r>
      <w:r>
        <w:rPr>
          <w:sz w:val="24"/>
        </w:rPr>
        <w:t xml:space="preserve">, so that when you </w:t>
      </w:r>
      <w:r>
        <w:rPr>
          <w:b/>
          <w:sz w:val="24"/>
        </w:rPr>
        <w:t xml:space="preserve">squeezed </w:t>
      </w:r>
      <w:r>
        <w:rPr>
          <w:sz w:val="24"/>
        </w:rPr>
        <w:t>it, it would say whatever you recorded before. After finishing</w:t>
      </w:r>
    </w:p>
    <w:p>
      <w:pPr>
        <w:spacing w:after="0" w:line="360" w:lineRule="auto"/>
        <w:jc w:val="left"/>
        <w:rPr>
          <w:sz w:val="24"/>
        </w:rPr>
        <w:sectPr>
          <w:pgSz w:w="11910" w:h="16840"/>
          <w:pgMar w:top="900" w:right="1320" w:bottom="1320" w:left="1340" w:header="0" w:footer="1139" w:gutter="0"/>
        </w:sectPr>
      </w:pPr>
    </w:p>
    <w:p>
      <w:pPr>
        <w:pStyle w:val="3"/>
        <w:spacing w:before="69" w:line="360" w:lineRule="auto"/>
        <w:ind w:right="265"/>
      </w:pPr>
      <w:r>
        <w:t xml:space="preserve">building the stuffed toy, the store would give him or her </w:t>
      </w:r>
      <w:r>
        <w:rPr>
          <w:b/>
        </w:rPr>
        <w:t xml:space="preserve">a birth certificate </w:t>
      </w:r>
      <w:r>
        <w:t>with a name and birthday.</w:t>
      </w:r>
    </w:p>
    <w:p>
      <w:pPr>
        <w:pStyle w:val="3"/>
        <w:spacing w:before="1" w:line="360" w:lineRule="auto"/>
        <w:ind w:right="113"/>
      </w:pPr>
      <w:r>
        <w:t xml:space="preserve">My little sister was </w:t>
      </w:r>
      <w:r>
        <w:rPr>
          <w:b/>
        </w:rPr>
        <w:t xml:space="preserve">so happy </w:t>
      </w:r>
      <w:r>
        <w:t xml:space="preserve">when she received the bear. Well, kids always love a furry friend anyway. However, what was special was that </w:t>
      </w:r>
      <w:r>
        <w:rPr>
          <w:b/>
        </w:rPr>
        <w:t>as she grew up</w:t>
      </w:r>
      <w:r>
        <w:t xml:space="preserve">, she understood how much love I had put in the bear when building it for her at the store, so she came to appreciate the gift </w:t>
      </w:r>
      <w:r>
        <w:rPr>
          <w:b/>
        </w:rPr>
        <w:t>even more</w:t>
      </w:r>
      <w:r>
        <w:t>.</w:t>
      </w:r>
    </w:p>
    <w:p>
      <w:pPr>
        <w:pStyle w:val="3"/>
        <w:spacing w:before="3"/>
        <w:ind w:left="0"/>
        <w:rPr>
          <w:sz w:val="36"/>
        </w:rPr>
      </w:pPr>
    </w:p>
    <w:p>
      <w:pPr>
        <w:pStyle w:val="2"/>
      </w:pPr>
      <w:r>
        <w:t>VOCABULARY</w:t>
      </w:r>
    </w:p>
    <w:p>
      <w:pPr>
        <w:pStyle w:val="8"/>
        <w:numPr>
          <w:ilvl w:val="0"/>
          <w:numId w:val="7"/>
        </w:numPr>
        <w:tabs>
          <w:tab w:val="left" w:pos="351"/>
        </w:tabs>
        <w:spacing w:before="135" w:after="0" w:line="360" w:lineRule="auto"/>
        <w:ind w:left="100" w:right="2622" w:firstLine="0"/>
        <w:jc w:val="left"/>
        <w:rPr>
          <w:rFonts w:ascii="Wingdings"/>
          <w:sz w:val="24"/>
        </w:rPr>
      </w:pPr>
      <w:r>
        <w:rPr>
          <w:b/>
          <w:sz w:val="24"/>
        </w:rPr>
        <w:t>pick</w:t>
      </w:r>
      <w:r>
        <w:rPr>
          <w:sz w:val="24"/>
        </w:rPr>
        <w:t>: [verb] to choose something from a group of things. Example: The man picked a blue tie from the collection in the</w:t>
      </w:r>
      <w:r>
        <w:rPr>
          <w:spacing w:val="-10"/>
          <w:sz w:val="24"/>
        </w:rPr>
        <w:t xml:space="preserve"> </w:t>
      </w:r>
      <w:r>
        <w:rPr>
          <w:sz w:val="24"/>
        </w:rPr>
        <w:t>shop.</w:t>
      </w:r>
    </w:p>
    <w:p>
      <w:pPr>
        <w:pStyle w:val="8"/>
        <w:numPr>
          <w:ilvl w:val="0"/>
          <w:numId w:val="7"/>
        </w:numPr>
        <w:tabs>
          <w:tab w:val="left" w:pos="351"/>
        </w:tabs>
        <w:spacing w:before="0" w:after="0" w:line="360" w:lineRule="auto"/>
        <w:ind w:left="100" w:right="1057" w:firstLine="0"/>
        <w:jc w:val="left"/>
        <w:rPr>
          <w:rFonts w:ascii="Wingdings"/>
          <w:sz w:val="24"/>
        </w:rPr>
      </w:pPr>
      <w:r>
        <w:rPr>
          <w:b/>
          <w:sz w:val="24"/>
        </w:rPr>
        <w:t xml:space="preserve">memorable: </w:t>
      </w:r>
      <w:r>
        <w:rPr>
          <w:sz w:val="24"/>
        </w:rPr>
        <w:t>[adjective] something special, good or unusual and therefore easy</w:t>
      </w:r>
      <w:r>
        <w:rPr>
          <w:spacing w:val="-18"/>
          <w:sz w:val="24"/>
        </w:rPr>
        <w:t xml:space="preserve"> </w:t>
      </w:r>
      <w:r>
        <w:rPr>
          <w:sz w:val="24"/>
        </w:rPr>
        <w:t>to remember.</w:t>
      </w:r>
    </w:p>
    <w:p>
      <w:pPr>
        <w:pStyle w:val="3"/>
        <w:spacing w:before="1"/>
      </w:pPr>
      <w:r>
        <w:t>Example: I will never forget the memorable holiday that I had in Japan.</w:t>
      </w:r>
    </w:p>
    <w:p>
      <w:pPr>
        <w:pStyle w:val="8"/>
        <w:numPr>
          <w:ilvl w:val="0"/>
          <w:numId w:val="7"/>
        </w:numPr>
        <w:tabs>
          <w:tab w:val="left" w:pos="351"/>
        </w:tabs>
        <w:spacing w:before="136" w:after="0" w:line="360" w:lineRule="auto"/>
        <w:ind w:left="100" w:right="697" w:firstLine="0"/>
        <w:jc w:val="left"/>
        <w:rPr>
          <w:rFonts w:ascii="Wingdings"/>
          <w:sz w:val="24"/>
        </w:rPr>
      </w:pPr>
      <w:r>
        <w:rPr>
          <w:b/>
          <w:sz w:val="24"/>
        </w:rPr>
        <w:t xml:space="preserve">workshop: </w:t>
      </w:r>
      <w:r>
        <w:rPr>
          <w:sz w:val="24"/>
        </w:rPr>
        <w:t>[noun] a place where you can do a practical activity to create something. Example: As a student, I attended drama workshops, because I had always loved</w:t>
      </w:r>
      <w:r>
        <w:rPr>
          <w:spacing w:val="-16"/>
          <w:sz w:val="24"/>
        </w:rPr>
        <w:t xml:space="preserve"> </w:t>
      </w:r>
      <w:r>
        <w:rPr>
          <w:sz w:val="24"/>
        </w:rPr>
        <w:t>acting.</w:t>
      </w:r>
    </w:p>
    <w:p>
      <w:pPr>
        <w:pStyle w:val="8"/>
        <w:numPr>
          <w:ilvl w:val="0"/>
          <w:numId w:val="7"/>
        </w:numPr>
        <w:tabs>
          <w:tab w:val="left" w:pos="351"/>
        </w:tabs>
        <w:spacing w:before="1" w:after="0" w:line="360" w:lineRule="auto"/>
        <w:ind w:left="100" w:right="360" w:firstLine="0"/>
        <w:jc w:val="left"/>
        <w:rPr>
          <w:rFonts w:ascii="Wingdings"/>
          <w:sz w:val="24"/>
        </w:rPr>
      </w:pPr>
      <w:r>
        <w:rPr>
          <w:b/>
          <w:sz w:val="24"/>
        </w:rPr>
        <w:t xml:space="preserve">stuffed bear: </w:t>
      </w:r>
      <w:r>
        <w:rPr>
          <w:sz w:val="24"/>
        </w:rPr>
        <w:t>[noun] a toy in the shape of a bear, filled with cloth and made of some soft material.</w:t>
      </w:r>
    </w:p>
    <w:p>
      <w:pPr>
        <w:pStyle w:val="3"/>
      </w:pPr>
      <w:r>
        <w:t>Example: When I was a child, I had a stuffed bear, which I used to keep in my bedroom.</w:t>
      </w:r>
    </w:p>
    <w:p>
      <w:pPr>
        <w:pStyle w:val="8"/>
        <w:numPr>
          <w:ilvl w:val="0"/>
          <w:numId w:val="7"/>
        </w:numPr>
        <w:tabs>
          <w:tab w:val="left" w:pos="351"/>
        </w:tabs>
        <w:spacing w:before="136" w:after="0" w:line="360" w:lineRule="auto"/>
        <w:ind w:left="100" w:right="477" w:firstLine="0"/>
        <w:jc w:val="left"/>
        <w:rPr>
          <w:rFonts w:ascii="Wingdings" w:hAnsi="Wingdings"/>
          <w:sz w:val="24"/>
        </w:rPr>
      </w:pPr>
      <w:r>
        <w:rPr>
          <w:b/>
          <w:sz w:val="24"/>
        </w:rPr>
        <w:t xml:space="preserve">furry: </w:t>
      </w:r>
      <w:r>
        <w:rPr>
          <w:sz w:val="24"/>
        </w:rPr>
        <w:t>[adjective] covered with fur – a soft thick mass of hair that grows on the body of some</w:t>
      </w:r>
      <w:r>
        <w:rPr>
          <w:spacing w:val="-1"/>
          <w:sz w:val="24"/>
        </w:rPr>
        <w:t xml:space="preserve"> </w:t>
      </w:r>
      <w:r>
        <w:rPr>
          <w:sz w:val="24"/>
        </w:rPr>
        <w:t>animals.</w:t>
      </w:r>
    </w:p>
    <w:p>
      <w:pPr>
        <w:pStyle w:val="3"/>
        <w:spacing w:before="1" w:line="360" w:lineRule="auto"/>
        <w:ind w:right="532"/>
      </w:pPr>
      <w:r>
        <w:t>Example: People love pandas because they are so furry, with thick black and white fur all over their</w:t>
      </w:r>
    </w:p>
    <w:p>
      <w:pPr>
        <w:pStyle w:val="3"/>
      </w:pPr>
      <w:r>
        <w:t>body.</w:t>
      </w:r>
    </w:p>
    <w:p>
      <w:pPr>
        <w:pStyle w:val="8"/>
        <w:numPr>
          <w:ilvl w:val="0"/>
          <w:numId w:val="7"/>
        </w:numPr>
        <w:tabs>
          <w:tab w:val="left" w:pos="351"/>
        </w:tabs>
        <w:spacing w:before="139" w:after="0" w:line="240" w:lineRule="auto"/>
        <w:ind w:left="350" w:right="0" w:hanging="250"/>
        <w:jc w:val="left"/>
        <w:rPr>
          <w:rFonts w:ascii="Wingdings"/>
          <w:sz w:val="24"/>
        </w:rPr>
      </w:pPr>
      <w:r>
        <w:rPr>
          <w:b/>
          <w:sz w:val="24"/>
        </w:rPr>
        <w:t xml:space="preserve">get to (+ infinitive): </w:t>
      </w:r>
      <w:r>
        <w:rPr>
          <w:sz w:val="24"/>
        </w:rPr>
        <w:t>[phrasal verb] to be allowed to do</w:t>
      </w:r>
      <w:r>
        <w:rPr>
          <w:spacing w:val="-3"/>
          <w:sz w:val="24"/>
        </w:rPr>
        <w:t xml:space="preserve"> </w:t>
      </w:r>
      <w:r>
        <w:rPr>
          <w:sz w:val="24"/>
        </w:rPr>
        <w:t>something.</w:t>
      </w:r>
    </w:p>
    <w:p>
      <w:pPr>
        <w:pStyle w:val="3"/>
        <w:spacing w:before="137"/>
      </w:pPr>
      <w:r>
        <w:t>Example: When we visited the football stadium, we got to meet some of the famous players.</w:t>
      </w:r>
    </w:p>
    <w:p>
      <w:pPr>
        <w:pStyle w:val="8"/>
        <w:numPr>
          <w:ilvl w:val="0"/>
          <w:numId w:val="7"/>
        </w:numPr>
        <w:tabs>
          <w:tab w:val="left" w:pos="351"/>
        </w:tabs>
        <w:spacing w:before="139" w:after="0" w:line="240" w:lineRule="auto"/>
        <w:ind w:left="350" w:right="0" w:hanging="250"/>
        <w:jc w:val="left"/>
        <w:rPr>
          <w:rFonts w:ascii="Wingdings"/>
          <w:sz w:val="24"/>
        </w:rPr>
      </w:pPr>
      <w:r>
        <w:rPr>
          <w:b/>
          <w:sz w:val="24"/>
        </w:rPr>
        <w:t xml:space="preserve">teddy bear: </w:t>
      </w:r>
      <w:r>
        <w:rPr>
          <w:sz w:val="24"/>
        </w:rPr>
        <w:t>[noun] this is just another name for a stuffed toy</w:t>
      </w:r>
      <w:r>
        <w:rPr>
          <w:spacing w:val="-8"/>
          <w:sz w:val="24"/>
        </w:rPr>
        <w:t xml:space="preserve"> </w:t>
      </w:r>
      <w:r>
        <w:rPr>
          <w:sz w:val="24"/>
        </w:rPr>
        <w:t>bear.</w:t>
      </w:r>
    </w:p>
    <w:p>
      <w:pPr>
        <w:pStyle w:val="8"/>
        <w:numPr>
          <w:ilvl w:val="0"/>
          <w:numId w:val="7"/>
        </w:numPr>
        <w:tabs>
          <w:tab w:val="left" w:pos="351"/>
        </w:tabs>
        <w:spacing w:before="137" w:after="0" w:line="360" w:lineRule="auto"/>
        <w:ind w:left="100" w:right="1601" w:firstLine="0"/>
        <w:jc w:val="left"/>
        <w:rPr>
          <w:rFonts w:ascii="Wingdings"/>
          <w:sz w:val="24"/>
        </w:rPr>
      </w:pPr>
      <w:r>
        <w:rPr>
          <w:b/>
          <w:sz w:val="24"/>
        </w:rPr>
        <w:t xml:space="preserve">squeeze: </w:t>
      </w:r>
      <w:r>
        <w:rPr>
          <w:sz w:val="24"/>
        </w:rPr>
        <w:t>[verb] to press something firmly, especially with your fingers. Example: Every time you clean your teeth, you squeeze the tube of</w:t>
      </w:r>
      <w:r>
        <w:rPr>
          <w:spacing w:val="-10"/>
          <w:sz w:val="24"/>
        </w:rPr>
        <w:t xml:space="preserve"> </w:t>
      </w:r>
      <w:r>
        <w:rPr>
          <w:sz w:val="24"/>
        </w:rPr>
        <w:t>toothpaste.</w:t>
      </w:r>
    </w:p>
    <w:p>
      <w:pPr>
        <w:pStyle w:val="8"/>
        <w:numPr>
          <w:ilvl w:val="0"/>
          <w:numId w:val="7"/>
        </w:numPr>
        <w:tabs>
          <w:tab w:val="left" w:pos="351"/>
        </w:tabs>
        <w:spacing w:before="0" w:after="0" w:line="362" w:lineRule="auto"/>
        <w:ind w:left="100" w:right="1427" w:firstLine="0"/>
        <w:jc w:val="left"/>
        <w:rPr>
          <w:rFonts w:ascii="Wingdings"/>
          <w:sz w:val="24"/>
        </w:rPr>
      </w:pPr>
      <w:r>
        <w:rPr>
          <w:b/>
          <w:sz w:val="24"/>
        </w:rPr>
        <w:t xml:space="preserve">appreciate: </w:t>
      </w:r>
      <w:r>
        <w:rPr>
          <w:sz w:val="24"/>
        </w:rPr>
        <w:t>[verb] to recognise the good qualities in something or</w:t>
      </w:r>
      <w:r>
        <w:rPr>
          <w:spacing w:val="-14"/>
          <w:sz w:val="24"/>
        </w:rPr>
        <w:t xml:space="preserve"> </w:t>
      </w:r>
      <w:r>
        <w:rPr>
          <w:sz w:val="24"/>
        </w:rPr>
        <w:t xml:space="preserve">somebody. Example: At school, I appreciated the help that I received from </w:t>
      </w:r>
      <w:r>
        <w:rPr>
          <w:spacing w:val="2"/>
          <w:sz w:val="24"/>
        </w:rPr>
        <w:t>my</w:t>
      </w:r>
      <w:r>
        <w:rPr>
          <w:spacing w:val="-17"/>
          <w:sz w:val="24"/>
        </w:rPr>
        <w:t xml:space="preserve"> </w:t>
      </w:r>
      <w:r>
        <w:rPr>
          <w:sz w:val="24"/>
        </w:rPr>
        <w:t>teachers.</w:t>
      </w:r>
    </w:p>
    <w:p>
      <w:pPr>
        <w:pStyle w:val="3"/>
        <w:spacing w:before="8"/>
        <w:ind w:left="0"/>
        <w:rPr>
          <w:sz w:val="35"/>
        </w:rPr>
      </w:pPr>
    </w:p>
    <w:p>
      <w:pPr>
        <w:pStyle w:val="2"/>
        <w:numPr>
          <w:ilvl w:val="0"/>
          <w:numId w:val="8"/>
        </w:numPr>
        <w:tabs>
          <w:tab w:val="left" w:pos="820"/>
          <w:tab w:val="left" w:pos="821"/>
        </w:tabs>
        <w:spacing w:before="0" w:after="0" w:line="240" w:lineRule="auto"/>
        <w:ind w:left="100" w:right="0" w:firstLine="0"/>
        <w:jc w:val="left"/>
      </w:pPr>
      <w:bookmarkStart w:id="3" w:name="_bookmark2"/>
      <w:bookmarkEnd w:id="3"/>
      <w:bookmarkStart w:id="4" w:name="_bookmark2"/>
      <w:bookmarkEnd w:id="4"/>
      <w:r>
        <w:t>Describe an interesting</w:t>
      </w:r>
      <w:r>
        <w:rPr>
          <w:spacing w:val="-2"/>
        </w:rPr>
        <w:t xml:space="preserve"> </w:t>
      </w:r>
      <w:r>
        <w:t>song</w:t>
      </w:r>
    </w:p>
    <w:p>
      <w:pPr>
        <w:pStyle w:val="3"/>
        <w:spacing w:before="137"/>
      </w:pPr>
      <w:r>
        <w:t>You should say:</w:t>
      </w:r>
    </w:p>
    <w:p>
      <w:pPr>
        <w:pStyle w:val="3"/>
        <w:spacing w:before="139"/>
      </w:pPr>
      <w:r>
        <w:t>What kind of song it is</w:t>
      </w:r>
    </w:p>
    <w:p>
      <w:pPr>
        <w:spacing w:after="0"/>
        <w:sectPr>
          <w:pgSz w:w="11910" w:h="16840"/>
          <w:pgMar w:top="900" w:right="1320" w:bottom="1320" w:left="1340" w:header="0" w:footer="1139" w:gutter="0"/>
        </w:sectPr>
      </w:pPr>
    </w:p>
    <w:p>
      <w:pPr>
        <w:pStyle w:val="3"/>
        <w:spacing w:before="69" w:line="360" w:lineRule="auto"/>
        <w:ind w:right="7430"/>
      </w:pPr>
      <w:r>
        <w:t>How you found it What it is about</w:t>
      </w:r>
    </w:p>
    <w:p>
      <w:pPr>
        <w:pStyle w:val="3"/>
        <w:spacing w:before="1"/>
      </w:pPr>
      <w:r>
        <w:t>And explain why it is interesting to you</w:t>
      </w:r>
    </w:p>
    <w:p>
      <w:pPr>
        <w:pStyle w:val="2"/>
        <w:spacing w:before="141"/>
      </w:pPr>
      <w:r>
        <w:t>ANSWER (Trích từ đề “Describe a song that has special meaning for you”)</w:t>
      </w:r>
    </w:p>
    <w:p>
      <w:pPr>
        <w:pStyle w:val="3"/>
        <w:spacing w:before="135"/>
      </w:pPr>
      <w:r>
        <w:t>I love listening to music, so I like many songs. However, one of my favorite</w:t>
      </w:r>
    </w:p>
    <w:p>
      <w:pPr>
        <w:pStyle w:val="3"/>
        <w:spacing w:before="137" w:line="360" w:lineRule="auto"/>
        <w:ind w:right="170"/>
      </w:pPr>
      <w:r>
        <w:t>songs that I want to talk about today is “Hall of Fame” by The Script and Will.i.am. This song was written for the 2012 Olympic</w:t>
      </w:r>
      <w:r>
        <w:rPr>
          <w:spacing w:val="-4"/>
        </w:rPr>
        <w:t xml:space="preserve"> </w:t>
      </w:r>
      <w:r>
        <w:t>Games.</w:t>
      </w:r>
    </w:p>
    <w:p>
      <w:pPr>
        <w:spacing w:before="0" w:line="360" w:lineRule="auto"/>
        <w:ind w:left="100" w:right="198" w:firstLine="0"/>
        <w:jc w:val="left"/>
        <w:rPr>
          <w:sz w:val="24"/>
        </w:rPr>
      </w:pPr>
      <w:r>
        <w:rPr>
          <w:sz w:val="24"/>
        </w:rPr>
        <w:t xml:space="preserve">When it came out, it quickly </w:t>
      </w:r>
      <w:r>
        <w:rPr>
          <w:b/>
          <w:sz w:val="24"/>
        </w:rPr>
        <w:t xml:space="preserve">became a hit </w:t>
      </w:r>
      <w:r>
        <w:rPr>
          <w:sz w:val="24"/>
        </w:rPr>
        <w:t xml:space="preserve">on every single music chart throughout the world, not just because of its </w:t>
      </w:r>
      <w:r>
        <w:rPr>
          <w:b/>
          <w:sz w:val="24"/>
        </w:rPr>
        <w:t>catchy melody</w:t>
      </w:r>
      <w:r>
        <w:rPr>
          <w:sz w:val="24"/>
        </w:rPr>
        <w:t xml:space="preserve">, but also for its </w:t>
      </w:r>
      <w:r>
        <w:rPr>
          <w:b/>
          <w:sz w:val="24"/>
        </w:rPr>
        <w:t>meaningful lyrics</w:t>
      </w:r>
      <w:r>
        <w:rPr>
          <w:sz w:val="24"/>
        </w:rPr>
        <w:t xml:space="preserve">. The song talks about how each of us can be a </w:t>
      </w:r>
      <w:r>
        <w:rPr>
          <w:b/>
          <w:sz w:val="24"/>
        </w:rPr>
        <w:t xml:space="preserve">champion </w:t>
      </w:r>
      <w:r>
        <w:rPr>
          <w:sz w:val="24"/>
        </w:rPr>
        <w:t xml:space="preserve">or anything we want to be as long as we </w:t>
      </w:r>
      <w:r>
        <w:rPr>
          <w:b/>
          <w:sz w:val="24"/>
        </w:rPr>
        <w:t xml:space="preserve">dedicate </w:t>
      </w:r>
      <w:r>
        <w:rPr>
          <w:sz w:val="24"/>
        </w:rPr>
        <w:t xml:space="preserve">our time and </w:t>
      </w:r>
      <w:r>
        <w:rPr>
          <w:b/>
          <w:sz w:val="24"/>
        </w:rPr>
        <w:t xml:space="preserve">efforts </w:t>
      </w:r>
      <w:r>
        <w:rPr>
          <w:sz w:val="24"/>
        </w:rPr>
        <w:t xml:space="preserve">to doing what we are </w:t>
      </w:r>
      <w:r>
        <w:rPr>
          <w:b/>
          <w:sz w:val="24"/>
        </w:rPr>
        <w:t xml:space="preserve">passionate </w:t>
      </w:r>
      <w:r>
        <w:rPr>
          <w:sz w:val="24"/>
        </w:rPr>
        <w:t xml:space="preserve">about. The song is </w:t>
      </w:r>
      <w:r>
        <w:rPr>
          <w:b/>
          <w:sz w:val="24"/>
        </w:rPr>
        <w:t xml:space="preserve">played at </w:t>
      </w:r>
      <w:r>
        <w:rPr>
          <w:sz w:val="24"/>
        </w:rPr>
        <w:t>big athletic events</w:t>
      </w:r>
    </w:p>
    <w:p>
      <w:pPr>
        <w:spacing w:before="2" w:line="360" w:lineRule="auto"/>
        <w:ind w:left="100" w:right="1098" w:firstLine="0"/>
        <w:jc w:val="left"/>
        <w:rPr>
          <w:b/>
          <w:sz w:val="24"/>
        </w:rPr>
      </w:pPr>
      <w:r>
        <w:rPr>
          <w:b/>
          <w:sz w:val="24"/>
        </w:rPr>
        <w:t xml:space="preserve">to pump up </w:t>
      </w:r>
      <w:r>
        <w:rPr>
          <w:sz w:val="24"/>
        </w:rPr>
        <w:t xml:space="preserve">the </w:t>
      </w:r>
      <w:r>
        <w:rPr>
          <w:b/>
          <w:sz w:val="24"/>
        </w:rPr>
        <w:t>crowd</w:t>
      </w:r>
      <w:r>
        <w:rPr>
          <w:sz w:val="24"/>
        </w:rPr>
        <w:t xml:space="preserve">, but you can easily </w:t>
      </w:r>
      <w:r>
        <w:rPr>
          <w:b/>
          <w:sz w:val="24"/>
        </w:rPr>
        <w:t xml:space="preserve">relate to </w:t>
      </w:r>
      <w:r>
        <w:rPr>
          <w:sz w:val="24"/>
        </w:rPr>
        <w:t xml:space="preserve">the song at other times as well, especially when you are about to </w:t>
      </w:r>
      <w:r>
        <w:rPr>
          <w:b/>
          <w:sz w:val="24"/>
        </w:rPr>
        <w:t>give up.</w:t>
      </w:r>
    </w:p>
    <w:p>
      <w:pPr>
        <w:pStyle w:val="3"/>
        <w:spacing w:line="360" w:lineRule="auto"/>
        <w:ind w:right="123"/>
        <w:jc w:val="both"/>
      </w:pPr>
      <w:r>
        <w:t xml:space="preserve">I think this song has such a powerful message that whenever I was tired or had decided to </w:t>
      </w:r>
      <w:r>
        <w:rPr>
          <w:b/>
        </w:rPr>
        <w:t>quit</w:t>
      </w:r>
      <w:r>
        <w:t xml:space="preserve">, it would </w:t>
      </w:r>
      <w:r>
        <w:rPr>
          <w:b/>
        </w:rPr>
        <w:t xml:space="preserve">lift me up </w:t>
      </w:r>
      <w:r>
        <w:t>right away. It made me think about why I had started in the first place and that I needed to finish the job that I was currently doing.</w:t>
      </w:r>
    </w:p>
    <w:p>
      <w:pPr>
        <w:pStyle w:val="3"/>
        <w:spacing w:before="2"/>
        <w:ind w:left="0"/>
        <w:rPr>
          <w:sz w:val="36"/>
        </w:rPr>
      </w:pPr>
    </w:p>
    <w:p>
      <w:pPr>
        <w:pStyle w:val="2"/>
      </w:pPr>
      <w:r>
        <w:t>VOCABULARY</w:t>
      </w:r>
    </w:p>
    <w:p>
      <w:pPr>
        <w:pStyle w:val="8"/>
        <w:numPr>
          <w:ilvl w:val="0"/>
          <w:numId w:val="7"/>
        </w:numPr>
        <w:tabs>
          <w:tab w:val="left" w:pos="355"/>
        </w:tabs>
        <w:spacing w:before="135" w:after="0" w:line="360" w:lineRule="auto"/>
        <w:ind w:left="100" w:right="125" w:firstLine="0"/>
        <w:jc w:val="left"/>
        <w:rPr>
          <w:rFonts w:ascii="Wingdings"/>
          <w:sz w:val="24"/>
        </w:rPr>
      </w:pPr>
      <w:r>
        <w:rPr>
          <w:b/>
          <w:sz w:val="24"/>
        </w:rPr>
        <w:t xml:space="preserve">became a hit: </w:t>
      </w:r>
      <w:r>
        <w:rPr>
          <w:sz w:val="24"/>
        </w:rPr>
        <w:t>when a song becomes a hit, it means that it is super popular and that people are listening to it on the radio and buying it on iTunes or</w:t>
      </w:r>
      <w:r>
        <w:rPr>
          <w:spacing w:val="-11"/>
          <w:sz w:val="24"/>
        </w:rPr>
        <w:t xml:space="preserve"> </w:t>
      </w:r>
      <w:r>
        <w:rPr>
          <w:sz w:val="24"/>
        </w:rPr>
        <w:t>elsewhere.</w:t>
      </w:r>
    </w:p>
    <w:p>
      <w:pPr>
        <w:pStyle w:val="3"/>
        <w:tabs>
          <w:tab w:val="left" w:pos="1371"/>
          <w:tab w:val="left" w:pos="2357"/>
          <w:tab w:val="left" w:pos="3401"/>
          <w:tab w:val="left" w:pos="4204"/>
          <w:tab w:val="left" w:pos="5048"/>
          <w:tab w:val="left" w:pos="6090"/>
          <w:tab w:val="left" w:pos="7174"/>
          <w:tab w:val="left" w:pos="7630"/>
          <w:tab w:val="left" w:pos="8234"/>
        </w:tabs>
      </w:pPr>
      <w:r>
        <w:t>Example:</w:t>
      </w:r>
      <w:r>
        <w:tab/>
      </w:r>
      <w:r>
        <w:t>Taylor</w:t>
      </w:r>
      <w:r>
        <w:tab/>
      </w:r>
      <w:r>
        <w:t>Swift’s</w:t>
      </w:r>
      <w:r>
        <w:tab/>
      </w:r>
      <w:r>
        <w:t>song</w:t>
      </w:r>
      <w:r>
        <w:tab/>
      </w:r>
      <w:r>
        <w:t>“Bad</w:t>
      </w:r>
      <w:r>
        <w:tab/>
      </w:r>
      <w:r>
        <w:t>Blood”</w:t>
      </w:r>
      <w:r>
        <w:tab/>
      </w:r>
      <w:r>
        <w:t>became</w:t>
      </w:r>
      <w:r>
        <w:tab/>
      </w:r>
      <w:r>
        <w:t>a</w:t>
      </w:r>
      <w:r>
        <w:tab/>
      </w:r>
      <w:r>
        <w:t>hit</w:t>
      </w:r>
      <w:r>
        <w:tab/>
      </w:r>
      <w:r>
        <w:t>instantly.</w:t>
      </w:r>
    </w:p>
    <w:p>
      <w:pPr>
        <w:pStyle w:val="8"/>
        <w:numPr>
          <w:ilvl w:val="0"/>
          <w:numId w:val="7"/>
        </w:numPr>
        <w:tabs>
          <w:tab w:val="left" w:pos="353"/>
        </w:tabs>
        <w:spacing w:before="137" w:after="0" w:line="360" w:lineRule="auto"/>
        <w:ind w:left="100" w:right="123" w:firstLine="0"/>
        <w:jc w:val="both"/>
        <w:rPr>
          <w:rFonts w:ascii="Wingdings"/>
          <w:sz w:val="24"/>
        </w:rPr>
      </w:pPr>
      <w:r>
        <w:rPr>
          <w:b/>
          <w:sz w:val="24"/>
        </w:rPr>
        <w:t xml:space="preserve">catchy melody: </w:t>
      </w:r>
      <w:r>
        <w:rPr>
          <w:sz w:val="24"/>
        </w:rPr>
        <w:t xml:space="preserve">the melody is the part that you sing along with and if it is catchy, it means that it is easy to sing along with and people like it, </w:t>
      </w:r>
      <w:r>
        <w:rPr>
          <w:spacing w:val="-3"/>
          <w:sz w:val="24"/>
        </w:rPr>
        <w:t xml:space="preserve">you </w:t>
      </w:r>
      <w:r>
        <w:rPr>
          <w:sz w:val="24"/>
        </w:rPr>
        <w:t>easily remember it and it sticks in your</w:t>
      </w:r>
      <w:r>
        <w:rPr>
          <w:spacing w:val="-1"/>
          <w:sz w:val="24"/>
        </w:rPr>
        <w:t xml:space="preserve"> </w:t>
      </w:r>
      <w:r>
        <w:rPr>
          <w:sz w:val="24"/>
        </w:rPr>
        <w:t>mind.</w:t>
      </w:r>
    </w:p>
    <w:p>
      <w:pPr>
        <w:pStyle w:val="3"/>
        <w:spacing w:before="1"/>
      </w:pPr>
      <w:r>
        <w:t>Example: The song “Uptown Funk” has a catchy melody that people love to sing.</w:t>
      </w:r>
    </w:p>
    <w:p>
      <w:pPr>
        <w:pStyle w:val="8"/>
        <w:numPr>
          <w:ilvl w:val="0"/>
          <w:numId w:val="7"/>
        </w:numPr>
        <w:tabs>
          <w:tab w:val="left" w:pos="358"/>
        </w:tabs>
        <w:spacing w:before="137" w:after="0" w:line="360" w:lineRule="auto"/>
        <w:ind w:left="100" w:right="122" w:firstLine="0"/>
        <w:jc w:val="both"/>
        <w:rPr>
          <w:rFonts w:ascii="Wingdings" w:hAnsi="Wingdings"/>
          <w:sz w:val="24"/>
        </w:rPr>
      </w:pPr>
      <w:r>
        <w:rPr>
          <w:b/>
          <w:sz w:val="24"/>
        </w:rPr>
        <w:t xml:space="preserve">meaningful lyrics: </w:t>
      </w:r>
      <w:r>
        <w:rPr>
          <w:sz w:val="24"/>
        </w:rPr>
        <w:t>lyrics are the words in a song and if they are meaningful, it means that they actually mean something or have some sort of importance or significance; they aren’t just silly, meaningless</w:t>
      </w:r>
      <w:r>
        <w:rPr>
          <w:spacing w:val="-1"/>
          <w:sz w:val="24"/>
        </w:rPr>
        <w:t xml:space="preserve"> </w:t>
      </w:r>
      <w:r>
        <w:rPr>
          <w:sz w:val="24"/>
        </w:rPr>
        <w:t>words.</w:t>
      </w:r>
    </w:p>
    <w:p>
      <w:pPr>
        <w:pStyle w:val="3"/>
        <w:tabs>
          <w:tab w:val="left" w:pos="1503"/>
          <w:tab w:val="left" w:pos="2319"/>
          <w:tab w:val="left" w:pos="3305"/>
          <w:tab w:val="left" w:pos="4372"/>
          <w:tab w:val="left" w:pos="5948"/>
          <w:tab w:val="left" w:pos="6965"/>
          <w:tab w:val="left" w:pos="7728"/>
          <w:tab w:val="left" w:pos="8515"/>
        </w:tabs>
        <w:spacing w:before="2"/>
      </w:pPr>
      <w:r>
        <w:t>Example:</w:t>
      </w:r>
      <w:r>
        <w:tab/>
      </w:r>
      <w:r>
        <w:t>His</w:t>
      </w:r>
      <w:r>
        <w:tab/>
      </w:r>
      <w:r>
        <w:t>sister</w:t>
      </w:r>
      <w:r>
        <w:tab/>
      </w:r>
      <w:r>
        <w:t>writes</w:t>
      </w:r>
      <w:r>
        <w:tab/>
      </w:r>
      <w:r>
        <w:t>meaningful</w:t>
      </w:r>
      <w:r>
        <w:tab/>
      </w:r>
      <w:r>
        <w:t>lyrics</w:t>
      </w:r>
      <w:r>
        <w:tab/>
      </w:r>
      <w:r>
        <w:t>for</w:t>
      </w:r>
      <w:r>
        <w:tab/>
      </w:r>
      <w:r>
        <w:t>her</w:t>
      </w:r>
      <w:r>
        <w:tab/>
      </w:r>
      <w:r>
        <w:t>songs.</w:t>
      </w:r>
    </w:p>
    <w:p>
      <w:pPr>
        <w:pStyle w:val="8"/>
        <w:numPr>
          <w:ilvl w:val="0"/>
          <w:numId w:val="7"/>
        </w:numPr>
        <w:tabs>
          <w:tab w:val="left" w:pos="351"/>
        </w:tabs>
        <w:spacing w:before="137" w:after="0" w:line="240" w:lineRule="auto"/>
        <w:ind w:left="350" w:right="0" w:hanging="250"/>
        <w:jc w:val="left"/>
        <w:rPr>
          <w:rFonts w:ascii="Wingdings"/>
          <w:sz w:val="24"/>
        </w:rPr>
      </w:pPr>
      <w:r>
        <w:rPr>
          <w:b/>
          <w:sz w:val="24"/>
        </w:rPr>
        <w:t xml:space="preserve">champion: </w:t>
      </w:r>
      <w:r>
        <w:rPr>
          <w:sz w:val="24"/>
        </w:rPr>
        <w:t>someone who wins, a</w:t>
      </w:r>
      <w:r>
        <w:rPr>
          <w:spacing w:val="-2"/>
          <w:sz w:val="24"/>
        </w:rPr>
        <w:t xml:space="preserve"> </w:t>
      </w:r>
      <w:r>
        <w:rPr>
          <w:sz w:val="24"/>
        </w:rPr>
        <w:t>winner.</w:t>
      </w:r>
    </w:p>
    <w:p>
      <w:pPr>
        <w:pStyle w:val="3"/>
        <w:spacing w:before="139"/>
      </w:pPr>
      <w:r>
        <w:t>Example: He didn‟t see himself as a champion until he had reached his goals.</w:t>
      </w:r>
    </w:p>
    <w:p>
      <w:pPr>
        <w:pStyle w:val="8"/>
        <w:numPr>
          <w:ilvl w:val="0"/>
          <w:numId w:val="7"/>
        </w:numPr>
        <w:tabs>
          <w:tab w:val="left" w:pos="375"/>
        </w:tabs>
        <w:spacing w:before="137" w:after="0" w:line="360" w:lineRule="auto"/>
        <w:ind w:left="100" w:right="122" w:firstLine="0"/>
        <w:jc w:val="left"/>
        <w:rPr>
          <w:rFonts w:ascii="Wingdings"/>
          <w:sz w:val="24"/>
        </w:rPr>
      </w:pPr>
      <w:r>
        <w:rPr>
          <w:b/>
          <w:sz w:val="24"/>
        </w:rPr>
        <w:t xml:space="preserve">dedicate: </w:t>
      </w:r>
      <w:r>
        <w:rPr>
          <w:sz w:val="24"/>
        </w:rPr>
        <w:t>to commit your time to doing something; to make a promise to yourself to do something.</w:t>
      </w:r>
    </w:p>
    <w:p>
      <w:pPr>
        <w:spacing w:after="0" w:line="360" w:lineRule="auto"/>
        <w:jc w:val="left"/>
        <w:rPr>
          <w:rFonts w:ascii="Wingdings"/>
          <w:sz w:val="24"/>
        </w:rPr>
        <w:sectPr>
          <w:pgSz w:w="11910" w:h="16840"/>
          <w:pgMar w:top="900" w:right="1320" w:bottom="1320" w:left="1340" w:header="0" w:footer="1139" w:gutter="0"/>
        </w:sectPr>
      </w:pPr>
    </w:p>
    <w:p>
      <w:pPr>
        <w:pStyle w:val="3"/>
        <w:tabs>
          <w:tab w:val="left" w:pos="1554"/>
          <w:tab w:val="left" w:pos="2854"/>
          <w:tab w:val="left" w:pos="4790"/>
          <w:tab w:val="left" w:pos="6247"/>
          <w:tab w:val="left" w:pos="8279"/>
        </w:tabs>
        <w:spacing w:before="69" w:line="360" w:lineRule="auto"/>
        <w:ind w:right="115"/>
      </w:pPr>
      <w:r>
        <w:t>Example: You were able to get a high score on the test because you dedicated 2 hours every day</w:t>
      </w:r>
      <w:r>
        <w:tab/>
      </w:r>
      <w:r>
        <w:t>to</w:t>
      </w:r>
      <w:r>
        <w:tab/>
      </w:r>
      <w:r>
        <w:t>studying</w:t>
      </w:r>
      <w:r>
        <w:tab/>
      </w:r>
      <w:r>
        <w:t>and</w:t>
      </w:r>
      <w:r>
        <w:tab/>
      </w:r>
      <w:r>
        <w:t>preparing</w:t>
      </w:r>
      <w:r>
        <w:tab/>
      </w:r>
      <w:r>
        <w:t>yourself.</w:t>
      </w:r>
    </w:p>
    <w:p>
      <w:pPr>
        <w:pStyle w:val="8"/>
        <w:numPr>
          <w:ilvl w:val="0"/>
          <w:numId w:val="7"/>
        </w:numPr>
        <w:tabs>
          <w:tab w:val="left" w:pos="351"/>
        </w:tabs>
        <w:spacing w:before="1" w:after="0" w:line="240" w:lineRule="auto"/>
        <w:ind w:left="350" w:right="0" w:hanging="250"/>
        <w:jc w:val="left"/>
        <w:rPr>
          <w:rFonts w:ascii="Wingdings"/>
          <w:sz w:val="24"/>
        </w:rPr>
      </w:pPr>
      <w:r>
        <w:rPr>
          <w:b/>
          <w:sz w:val="24"/>
        </w:rPr>
        <w:t xml:space="preserve">effort: </w:t>
      </w:r>
      <w:r>
        <w:rPr>
          <w:sz w:val="24"/>
        </w:rPr>
        <w:t>the work that you put into doing</w:t>
      </w:r>
      <w:r>
        <w:rPr>
          <w:spacing w:val="-4"/>
          <w:sz w:val="24"/>
        </w:rPr>
        <w:t xml:space="preserve"> </w:t>
      </w:r>
      <w:r>
        <w:rPr>
          <w:sz w:val="24"/>
        </w:rPr>
        <w:t>something.</w:t>
      </w:r>
    </w:p>
    <w:p>
      <w:pPr>
        <w:pStyle w:val="3"/>
        <w:spacing w:before="137" w:line="360" w:lineRule="auto"/>
        <w:ind w:right="192"/>
      </w:pPr>
      <w:r>
        <w:t>Example: The time and effort he spent improving his English paid off when he got a $10,000 raise.</w:t>
      </w:r>
    </w:p>
    <w:p>
      <w:pPr>
        <w:pStyle w:val="8"/>
        <w:numPr>
          <w:ilvl w:val="0"/>
          <w:numId w:val="7"/>
        </w:numPr>
        <w:tabs>
          <w:tab w:val="left" w:pos="351"/>
        </w:tabs>
        <w:spacing w:before="0" w:after="0" w:line="360" w:lineRule="auto"/>
        <w:ind w:left="100" w:right="255" w:firstLine="0"/>
        <w:jc w:val="left"/>
        <w:rPr>
          <w:rFonts w:ascii="Wingdings"/>
          <w:sz w:val="24"/>
        </w:rPr>
      </w:pPr>
      <w:r>
        <w:rPr>
          <w:b/>
          <w:sz w:val="24"/>
        </w:rPr>
        <w:t xml:space="preserve">passionate: </w:t>
      </w:r>
      <w:r>
        <w:rPr>
          <w:sz w:val="24"/>
        </w:rPr>
        <w:t>if you are passionate about something it means you have a strong desire to</w:t>
      </w:r>
      <w:r>
        <w:rPr>
          <w:spacing w:val="-18"/>
          <w:sz w:val="24"/>
        </w:rPr>
        <w:t xml:space="preserve"> </w:t>
      </w:r>
      <w:r>
        <w:rPr>
          <w:sz w:val="24"/>
        </w:rPr>
        <w:t>do something or a strong interest in</w:t>
      </w:r>
      <w:r>
        <w:rPr>
          <w:spacing w:val="-9"/>
          <w:sz w:val="24"/>
        </w:rPr>
        <w:t xml:space="preserve"> </w:t>
      </w:r>
      <w:r>
        <w:rPr>
          <w:sz w:val="24"/>
        </w:rPr>
        <w:t>something.</w:t>
      </w:r>
    </w:p>
    <w:p>
      <w:pPr>
        <w:pStyle w:val="3"/>
      </w:pPr>
      <w:r>
        <w:t>Example: Elite athletes are passionate about their sport and want to become the best.</w:t>
      </w:r>
    </w:p>
    <w:p>
      <w:pPr>
        <w:pStyle w:val="8"/>
        <w:numPr>
          <w:ilvl w:val="0"/>
          <w:numId w:val="7"/>
        </w:numPr>
        <w:tabs>
          <w:tab w:val="left" w:pos="360"/>
        </w:tabs>
        <w:spacing w:before="139" w:after="0" w:line="360" w:lineRule="auto"/>
        <w:ind w:left="100" w:right="121" w:firstLine="0"/>
        <w:jc w:val="left"/>
        <w:rPr>
          <w:rFonts w:ascii="Wingdings"/>
          <w:sz w:val="24"/>
        </w:rPr>
      </w:pPr>
      <w:r>
        <w:rPr>
          <w:b/>
          <w:sz w:val="24"/>
        </w:rPr>
        <w:t xml:space="preserve">played at: </w:t>
      </w:r>
      <w:r>
        <w:rPr>
          <w:sz w:val="24"/>
        </w:rPr>
        <w:t>to play a song at an event means to broadcast it over loudspeakers so everyone can hear</w:t>
      </w:r>
      <w:r>
        <w:rPr>
          <w:spacing w:val="-1"/>
          <w:sz w:val="24"/>
        </w:rPr>
        <w:t xml:space="preserve"> </w:t>
      </w:r>
      <w:r>
        <w:rPr>
          <w:sz w:val="24"/>
        </w:rPr>
        <w:t>it.</w:t>
      </w:r>
    </w:p>
    <w:p>
      <w:pPr>
        <w:pStyle w:val="3"/>
      </w:pPr>
      <w:r>
        <w:t>Example:   They  always   play  the  song  “We   Are  the  Champions”  at   basketball</w:t>
      </w:r>
      <w:r>
        <w:rPr>
          <w:spacing w:val="29"/>
        </w:rPr>
        <w:t xml:space="preserve"> </w:t>
      </w:r>
      <w:r>
        <w:t>games.</w:t>
      </w:r>
    </w:p>
    <w:p>
      <w:pPr>
        <w:pStyle w:val="8"/>
        <w:numPr>
          <w:ilvl w:val="0"/>
          <w:numId w:val="7"/>
        </w:numPr>
        <w:tabs>
          <w:tab w:val="left" w:pos="363"/>
          <w:tab w:val="left" w:pos="1623"/>
          <w:tab w:val="left" w:pos="2390"/>
          <w:tab w:val="left" w:pos="2906"/>
          <w:tab w:val="left" w:pos="3782"/>
          <w:tab w:val="left" w:pos="4348"/>
          <w:tab w:val="left" w:pos="4969"/>
          <w:tab w:val="left" w:pos="5895"/>
          <w:tab w:val="left" w:pos="6847"/>
          <w:tab w:val="left" w:pos="7468"/>
          <w:tab w:val="left" w:pos="8543"/>
        </w:tabs>
        <w:spacing w:before="137" w:after="0" w:line="360" w:lineRule="auto"/>
        <w:ind w:left="100" w:right="120" w:firstLine="0"/>
        <w:jc w:val="left"/>
        <w:rPr>
          <w:rFonts w:ascii="Wingdings"/>
          <w:sz w:val="24"/>
        </w:rPr>
      </w:pPr>
      <w:r>
        <w:rPr>
          <w:b/>
          <w:sz w:val="24"/>
        </w:rPr>
        <w:t xml:space="preserve">to pump up </w:t>
      </w:r>
      <w:r>
        <w:rPr>
          <w:sz w:val="24"/>
        </w:rPr>
        <w:t xml:space="preserve">the </w:t>
      </w:r>
      <w:r>
        <w:rPr>
          <w:b/>
          <w:sz w:val="24"/>
        </w:rPr>
        <w:t xml:space="preserve">crowd: </w:t>
      </w:r>
      <w:r>
        <w:rPr>
          <w:sz w:val="24"/>
        </w:rPr>
        <w:t>to get the people excited about the game or event. Example: The cheerleaders</w:t>
      </w:r>
      <w:r>
        <w:rPr>
          <w:sz w:val="24"/>
        </w:rPr>
        <w:tab/>
      </w:r>
      <w:r>
        <w:rPr>
          <w:sz w:val="24"/>
        </w:rPr>
        <w:t>tried</w:t>
      </w:r>
      <w:r>
        <w:rPr>
          <w:sz w:val="24"/>
        </w:rPr>
        <w:tab/>
      </w:r>
      <w:r>
        <w:rPr>
          <w:sz w:val="24"/>
        </w:rPr>
        <w:t>to</w:t>
      </w:r>
      <w:r>
        <w:rPr>
          <w:sz w:val="24"/>
        </w:rPr>
        <w:tab/>
      </w:r>
      <w:r>
        <w:rPr>
          <w:sz w:val="24"/>
        </w:rPr>
        <w:t>pump</w:t>
      </w:r>
      <w:r>
        <w:rPr>
          <w:sz w:val="24"/>
        </w:rPr>
        <w:tab/>
      </w:r>
      <w:r>
        <w:rPr>
          <w:sz w:val="24"/>
        </w:rPr>
        <w:t>up</w:t>
      </w:r>
      <w:r>
        <w:rPr>
          <w:sz w:val="24"/>
        </w:rPr>
        <w:tab/>
      </w:r>
      <w:r>
        <w:rPr>
          <w:sz w:val="24"/>
        </w:rPr>
        <w:t>the</w:t>
      </w:r>
      <w:r>
        <w:rPr>
          <w:sz w:val="24"/>
        </w:rPr>
        <w:tab/>
      </w:r>
      <w:r>
        <w:rPr>
          <w:sz w:val="24"/>
        </w:rPr>
        <w:t>crowd</w:t>
      </w:r>
      <w:r>
        <w:rPr>
          <w:sz w:val="24"/>
        </w:rPr>
        <w:tab/>
      </w:r>
      <w:r>
        <w:rPr>
          <w:sz w:val="24"/>
        </w:rPr>
        <w:t>during</w:t>
      </w:r>
      <w:r>
        <w:rPr>
          <w:sz w:val="24"/>
        </w:rPr>
        <w:tab/>
      </w:r>
      <w:r>
        <w:rPr>
          <w:sz w:val="24"/>
        </w:rPr>
        <w:t>the</w:t>
      </w:r>
      <w:r>
        <w:rPr>
          <w:sz w:val="24"/>
        </w:rPr>
        <w:tab/>
      </w:r>
      <w:r>
        <w:rPr>
          <w:sz w:val="24"/>
        </w:rPr>
        <w:t>football</w:t>
      </w:r>
      <w:r>
        <w:rPr>
          <w:sz w:val="24"/>
        </w:rPr>
        <w:tab/>
      </w:r>
      <w:r>
        <w:rPr>
          <w:sz w:val="24"/>
        </w:rPr>
        <w:t>game.</w:t>
      </w:r>
    </w:p>
    <w:p>
      <w:pPr>
        <w:pStyle w:val="8"/>
        <w:numPr>
          <w:ilvl w:val="0"/>
          <w:numId w:val="7"/>
        </w:numPr>
        <w:tabs>
          <w:tab w:val="left" w:pos="355"/>
          <w:tab w:val="left" w:pos="832"/>
          <w:tab w:val="left" w:pos="1765"/>
          <w:tab w:val="left" w:pos="2352"/>
          <w:tab w:val="left" w:pos="3046"/>
          <w:tab w:val="left" w:pos="3979"/>
          <w:tab w:val="left" w:pos="4578"/>
          <w:tab w:val="left" w:pos="5341"/>
          <w:tab w:val="left" w:pos="6193"/>
          <w:tab w:val="left" w:pos="7126"/>
          <w:tab w:val="left" w:pos="7942"/>
          <w:tab w:val="left" w:pos="8688"/>
        </w:tabs>
        <w:spacing w:before="0" w:after="0" w:line="360" w:lineRule="auto"/>
        <w:ind w:left="100" w:right="121" w:firstLine="0"/>
        <w:jc w:val="left"/>
        <w:rPr>
          <w:rFonts w:ascii="Wingdings"/>
          <w:sz w:val="24"/>
        </w:rPr>
      </w:pPr>
      <w:r>
        <w:rPr>
          <w:b/>
          <w:sz w:val="24"/>
        </w:rPr>
        <w:t xml:space="preserve">relate to: </w:t>
      </w:r>
      <w:r>
        <w:rPr>
          <w:sz w:val="24"/>
        </w:rPr>
        <w:t>to see yourself in something or to understand it in a personal way. Example: She can</w:t>
      </w:r>
      <w:r>
        <w:rPr>
          <w:sz w:val="24"/>
        </w:rPr>
        <w:tab/>
      </w:r>
      <w:r>
        <w:rPr>
          <w:sz w:val="24"/>
        </w:rPr>
        <w:t>relate</w:t>
      </w:r>
      <w:r>
        <w:rPr>
          <w:sz w:val="24"/>
        </w:rPr>
        <w:tab/>
      </w:r>
      <w:r>
        <w:rPr>
          <w:sz w:val="24"/>
        </w:rPr>
        <w:t>to</w:t>
      </w:r>
      <w:r>
        <w:rPr>
          <w:sz w:val="24"/>
        </w:rPr>
        <w:tab/>
      </w:r>
      <w:r>
        <w:rPr>
          <w:sz w:val="24"/>
        </w:rPr>
        <w:t>the</w:t>
      </w:r>
      <w:r>
        <w:rPr>
          <w:sz w:val="24"/>
        </w:rPr>
        <w:tab/>
      </w:r>
      <w:r>
        <w:rPr>
          <w:sz w:val="24"/>
        </w:rPr>
        <w:t>lyrics</w:t>
      </w:r>
      <w:r>
        <w:rPr>
          <w:sz w:val="24"/>
        </w:rPr>
        <w:tab/>
      </w:r>
      <w:r>
        <w:rPr>
          <w:sz w:val="24"/>
        </w:rPr>
        <w:t>of</w:t>
      </w:r>
      <w:r>
        <w:rPr>
          <w:sz w:val="24"/>
        </w:rPr>
        <w:tab/>
      </w:r>
      <w:r>
        <w:rPr>
          <w:sz w:val="24"/>
        </w:rPr>
        <w:t>that</w:t>
      </w:r>
      <w:r>
        <w:rPr>
          <w:sz w:val="24"/>
        </w:rPr>
        <w:tab/>
      </w:r>
      <w:r>
        <w:rPr>
          <w:sz w:val="24"/>
        </w:rPr>
        <w:t>song</w:t>
      </w:r>
      <w:r>
        <w:rPr>
          <w:sz w:val="24"/>
        </w:rPr>
        <w:tab/>
      </w:r>
      <w:r>
        <w:rPr>
          <w:sz w:val="24"/>
        </w:rPr>
        <w:t>about</w:t>
      </w:r>
      <w:r>
        <w:rPr>
          <w:sz w:val="24"/>
        </w:rPr>
        <w:tab/>
      </w:r>
      <w:r>
        <w:rPr>
          <w:sz w:val="24"/>
        </w:rPr>
        <w:t>love</w:t>
      </w:r>
      <w:r>
        <w:rPr>
          <w:sz w:val="24"/>
        </w:rPr>
        <w:tab/>
      </w:r>
      <w:r>
        <w:rPr>
          <w:sz w:val="24"/>
        </w:rPr>
        <w:t>and</w:t>
      </w:r>
      <w:r>
        <w:rPr>
          <w:sz w:val="24"/>
        </w:rPr>
        <w:tab/>
      </w:r>
      <w:r>
        <w:rPr>
          <w:sz w:val="24"/>
        </w:rPr>
        <w:t>loss.</w:t>
      </w:r>
    </w:p>
    <w:p>
      <w:pPr>
        <w:pStyle w:val="8"/>
        <w:numPr>
          <w:ilvl w:val="0"/>
          <w:numId w:val="7"/>
        </w:numPr>
        <w:tabs>
          <w:tab w:val="left" w:pos="351"/>
        </w:tabs>
        <w:spacing w:before="1" w:after="0" w:line="240" w:lineRule="auto"/>
        <w:ind w:left="350" w:right="0" w:hanging="250"/>
        <w:jc w:val="left"/>
        <w:rPr>
          <w:rFonts w:ascii="Wingdings"/>
          <w:sz w:val="24"/>
        </w:rPr>
      </w:pPr>
      <w:r>
        <w:rPr>
          <w:b/>
          <w:sz w:val="24"/>
        </w:rPr>
        <w:t xml:space="preserve">give up: </w:t>
      </w:r>
      <w:r>
        <w:rPr>
          <w:sz w:val="24"/>
        </w:rPr>
        <w:t>to quit; to stop doing</w:t>
      </w:r>
      <w:r>
        <w:rPr>
          <w:spacing w:val="-4"/>
          <w:sz w:val="24"/>
        </w:rPr>
        <w:t xml:space="preserve"> </w:t>
      </w:r>
      <w:r>
        <w:rPr>
          <w:sz w:val="24"/>
        </w:rPr>
        <w:t>something.</w:t>
      </w:r>
    </w:p>
    <w:p>
      <w:pPr>
        <w:pStyle w:val="3"/>
        <w:tabs>
          <w:tab w:val="left" w:pos="1484"/>
          <w:tab w:val="left" w:pos="2225"/>
          <w:tab w:val="left" w:pos="3433"/>
          <w:tab w:val="left" w:pos="4083"/>
          <w:tab w:val="left" w:pos="4959"/>
          <w:tab w:val="left" w:pos="5662"/>
          <w:tab w:val="left" w:pos="6950"/>
          <w:tab w:val="left" w:pos="7850"/>
          <w:tab w:val="left" w:pos="8558"/>
        </w:tabs>
        <w:spacing w:before="139"/>
      </w:pPr>
      <w:r>
        <w:t>Example:</w:t>
      </w:r>
      <w:r>
        <w:tab/>
      </w:r>
      <w:r>
        <w:t>He</w:t>
      </w:r>
      <w:r>
        <w:tab/>
      </w:r>
      <w:r>
        <w:t>decided</w:t>
      </w:r>
      <w:r>
        <w:tab/>
      </w:r>
      <w:r>
        <w:t>to</w:t>
      </w:r>
      <w:r>
        <w:tab/>
      </w:r>
      <w:r>
        <w:t>give</w:t>
      </w:r>
      <w:r>
        <w:tab/>
      </w:r>
      <w:r>
        <w:t>up</w:t>
      </w:r>
      <w:r>
        <w:tab/>
      </w:r>
      <w:r>
        <w:t>smoking</w:t>
      </w:r>
      <w:r>
        <w:tab/>
      </w:r>
      <w:r>
        <w:t>after</w:t>
      </w:r>
      <w:r>
        <w:tab/>
      </w:r>
      <w:r>
        <w:t>10</w:t>
      </w:r>
      <w:r>
        <w:tab/>
      </w:r>
      <w:r>
        <w:t>years.</w:t>
      </w:r>
    </w:p>
    <w:p>
      <w:pPr>
        <w:pStyle w:val="8"/>
        <w:numPr>
          <w:ilvl w:val="0"/>
          <w:numId w:val="7"/>
        </w:numPr>
        <w:tabs>
          <w:tab w:val="left" w:pos="351"/>
        </w:tabs>
        <w:spacing w:before="137" w:after="0" w:line="240" w:lineRule="auto"/>
        <w:ind w:left="350" w:right="0" w:hanging="250"/>
        <w:jc w:val="left"/>
        <w:rPr>
          <w:rFonts w:ascii="Wingdings"/>
          <w:sz w:val="24"/>
        </w:rPr>
      </w:pPr>
      <w:r>
        <w:rPr>
          <w:b/>
          <w:sz w:val="24"/>
        </w:rPr>
        <w:t xml:space="preserve">quit: </w:t>
      </w:r>
      <w:r>
        <w:rPr>
          <w:sz w:val="24"/>
        </w:rPr>
        <w:t>to stop doing something; to give</w:t>
      </w:r>
      <w:r>
        <w:rPr>
          <w:spacing w:val="-5"/>
          <w:sz w:val="24"/>
        </w:rPr>
        <w:t xml:space="preserve"> </w:t>
      </w:r>
      <w:r>
        <w:rPr>
          <w:sz w:val="24"/>
        </w:rPr>
        <w:t>up.</w:t>
      </w:r>
    </w:p>
    <w:p>
      <w:pPr>
        <w:pStyle w:val="3"/>
        <w:tabs>
          <w:tab w:val="left" w:pos="1402"/>
          <w:tab w:val="left" w:pos="2143"/>
          <w:tab w:val="left" w:pos="3509"/>
          <w:tab w:val="left" w:pos="4197"/>
          <w:tab w:val="left" w:pos="4914"/>
          <w:tab w:val="left" w:pos="5603"/>
          <w:tab w:val="left" w:pos="6171"/>
          <w:tab w:val="left" w:pos="6927"/>
          <w:tab w:val="left" w:pos="7601"/>
          <w:tab w:val="left" w:pos="8594"/>
        </w:tabs>
        <w:spacing w:before="136"/>
      </w:pPr>
      <w:r>
        <w:t>Example:</w:t>
      </w:r>
      <w:r>
        <w:tab/>
      </w:r>
      <w:r>
        <w:t>She</w:t>
      </w:r>
      <w:r>
        <w:tab/>
      </w:r>
      <w:r>
        <w:t>convinced</w:t>
      </w:r>
      <w:r>
        <w:tab/>
      </w:r>
      <w:r>
        <w:t>her</w:t>
      </w:r>
      <w:r>
        <w:tab/>
      </w:r>
      <w:r>
        <w:t>son</w:t>
      </w:r>
      <w:r>
        <w:tab/>
      </w:r>
      <w:r>
        <w:t>not</w:t>
      </w:r>
      <w:r>
        <w:tab/>
      </w:r>
      <w:r>
        <w:t>to</w:t>
      </w:r>
      <w:r>
        <w:tab/>
      </w:r>
      <w:r>
        <w:t>quit</w:t>
      </w:r>
      <w:r>
        <w:tab/>
      </w:r>
      <w:r>
        <w:t>the</w:t>
      </w:r>
      <w:r>
        <w:tab/>
      </w:r>
      <w:r>
        <w:t>soccer</w:t>
      </w:r>
      <w:r>
        <w:tab/>
      </w:r>
      <w:r>
        <w:t>team.</w:t>
      </w:r>
    </w:p>
    <w:p>
      <w:pPr>
        <w:pStyle w:val="8"/>
        <w:numPr>
          <w:ilvl w:val="0"/>
          <w:numId w:val="7"/>
        </w:numPr>
        <w:tabs>
          <w:tab w:val="left" w:pos="351"/>
        </w:tabs>
        <w:spacing w:before="140" w:after="0" w:line="240" w:lineRule="auto"/>
        <w:ind w:left="350" w:right="0" w:hanging="250"/>
        <w:jc w:val="left"/>
        <w:rPr>
          <w:rFonts w:ascii="Wingdings"/>
          <w:sz w:val="24"/>
        </w:rPr>
      </w:pPr>
      <w:r>
        <w:rPr>
          <w:b/>
          <w:sz w:val="24"/>
        </w:rPr>
        <w:t xml:space="preserve">lift me up or lift someone up: </w:t>
      </w:r>
      <w:r>
        <w:rPr>
          <w:sz w:val="24"/>
        </w:rPr>
        <w:t>to make someone feel</w:t>
      </w:r>
      <w:r>
        <w:rPr>
          <w:spacing w:val="-5"/>
          <w:sz w:val="24"/>
        </w:rPr>
        <w:t xml:space="preserve"> </w:t>
      </w:r>
      <w:r>
        <w:rPr>
          <w:sz w:val="24"/>
        </w:rPr>
        <w:t>better.</w:t>
      </w:r>
    </w:p>
    <w:p>
      <w:pPr>
        <w:pStyle w:val="3"/>
        <w:spacing w:before="137"/>
      </w:pPr>
      <w:r>
        <w:t>Example: His brother is good at lifting others up when they are feeling down.</w:t>
      </w:r>
    </w:p>
    <w:p>
      <w:pPr>
        <w:pStyle w:val="3"/>
        <w:ind w:left="0"/>
        <w:rPr>
          <w:sz w:val="26"/>
        </w:rPr>
      </w:pPr>
    </w:p>
    <w:p>
      <w:pPr>
        <w:pStyle w:val="3"/>
        <w:ind w:left="0"/>
        <w:rPr>
          <w:sz w:val="22"/>
        </w:rPr>
      </w:pPr>
    </w:p>
    <w:p>
      <w:pPr>
        <w:pStyle w:val="2"/>
        <w:numPr>
          <w:ilvl w:val="0"/>
          <w:numId w:val="8"/>
        </w:numPr>
        <w:tabs>
          <w:tab w:val="left" w:pos="820"/>
          <w:tab w:val="left" w:pos="821"/>
        </w:tabs>
        <w:spacing w:before="0" w:after="0" w:line="240" w:lineRule="auto"/>
        <w:ind w:left="100" w:right="0" w:firstLine="0"/>
        <w:jc w:val="left"/>
      </w:pPr>
      <w:bookmarkStart w:id="5" w:name="_bookmark3"/>
      <w:bookmarkEnd w:id="5"/>
      <w:bookmarkStart w:id="6" w:name="_bookmark3"/>
      <w:bookmarkEnd w:id="6"/>
      <w:r>
        <w:t>Describe a creative inventor or</w:t>
      </w:r>
      <w:r>
        <w:rPr>
          <w:spacing w:val="-5"/>
        </w:rPr>
        <w:t xml:space="preserve"> </w:t>
      </w:r>
      <w:r>
        <w:t>musician</w:t>
      </w:r>
    </w:p>
    <w:p>
      <w:pPr>
        <w:pStyle w:val="3"/>
        <w:spacing w:before="139" w:line="360" w:lineRule="auto"/>
        <w:ind w:right="7336"/>
      </w:pPr>
      <w:r>
        <w:t>You should say: Who this person is</w:t>
      </w:r>
    </w:p>
    <w:p>
      <w:pPr>
        <w:pStyle w:val="3"/>
        <w:spacing w:line="360" w:lineRule="auto"/>
        <w:ind w:right="6610"/>
      </w:pPr>
      <w:r>
        <w:t>What this person does how you knew this person</w:t>
      </w:r>
    </w:p>
    <w:p>
      <w:pPr>
        <w:pStyle w:val="3"/>
      </w:pPr>
      <w:r>
        <w:t>and explain why you think this person is creative</w:t>
      </w:r>
    </w:p>
    <w:p>
      <w:pPr>
        <w:pStyle w:val="3"/>
        <w:ind w:left="0"/>
        <w:rPr>
          <w:sz w:val="26"/>
        </w:rPr>
      </w:pPr>
    </w:p>
    <w:p>
      <w:pPr>
        <w:pStyle w:val="3"/>
        <w:spacing w:before="6"/>
        <w:ind w:left="0"/>
        <w:rPr>
          <w:sz w:val="22"/>
        </w:rPr>
      </w:pPr>
    </w:p>
    <w:p>
      <w:pPr>
        <w:pStyle w:val="2"/>
      </w:pPr>
      <w:r>
        <w:t>ANSWER</w:t>
      </w:r>
    </w:p>
    <w:p>
      <w:pPr>
        <w:pStyle w:val="3"/>
        <w:spacing w:before="132"/>
      </w:pPr>
      <w:r>
        <w:t>I am going to talk about a creative person who I really admire. That person is Albert Einstein</w:t>
      </w:r>
    </w:p>
    <w:p>
      <w:pPr>
        <w:pStyle w:val="3"/>
        <w:spacing w:before="139" w:line="360" w:lineRule="auto"/>
        <w:ind w:right="111"/>
      </w:pPr>
      <w:r>
        <w:t>- one of the most well-known physics scientists in the world. He was born in 1879 in a Jewish family in Germany.</w:t>
      </w:r>
    </w:p>
    <w:p>
      <w:pPr>
        <w:spacing w:after="0" w:line="360" w:lineRule="auto"/>
        <w:sectPr>
          <w:pgSz w:w="11910" w:h="16840"/>
          <w:pgMar w:top="900" w:right="1320" w:bottom="1320" w:left="1340" w:header="0" w:footer="1139" w:gutter="0"/>
        </w:sectPr>
      </w:pPr>
    </w:p>
    <w:p>
      <w:pPr>
        <w:pStyle w:val="3"/>
        <w:spacing w:before="69" w:line="360" w:lineRule="auto"/>
        <w:ind w:right="118"/>
        <w:jc w:val="both"/>
      </w:pPr>
      <w:r>
        <w:t xml:space="preserve">He was a </w:t>
      </w:r>
      <w:r>
        <w:rPr>
          <w:u w:val="single"/>
        </w:rPr>
        <w:t>theorical physicist</w:t>
      </w:r>
      <w:r>
        <w:t xml:space="preserve"> and is now recognized as the father of modern physics. Above all, he was the </w:t>
      </w:r>
      <w:r>
        <w:rPr>
          <w:u w:val="single"/>
        </w:rPr>
        <w:t>founder</w:t>
      </w:r>
      <w:r>
        <w:t xml:space="preserve"> of the “Theory of </w:t>
      </w:r>
      <w:r>
        <w:rPr>
          <w:u w:val="single"/>
        </w:rPr>
        <w:t>Relativity</w:t>
      </w:r>
      <w:r>
        <w:t xml:space="preserve">”, which became an important contribution to the science of mankind. It was to be the biggest achievement of his life. </w:t>
      </w:r>
      <w:r>
        <w:rPr>
          <w:spacing w:val="-3"/>
        </w:rPr>
        <w:t xml:space="preserve">In </w:t>
      </w:r>
      <w:r>
        <w:t xml:space="preserve">1921, he was awarded the “Nobel Physics Prize”. He was a </w:t>
      </w:r>
      <w:r>
        <w:rPr>
          <w:u w:val="single"/>
        </w:rPr>
        <w:t>prolific</w:t>
      </w:r>
      <w:r>
        <w:t xml:space="preserve"> writer and published about 300 scientific articles covering150 topics as well during his</w:t>
      </w:r>
      <w:r>
        <w:rPr>
          <w:spacing w:val="-5"/>
        </w:rPr>
        <w:t xml:space="preserve"> </w:t>
      </w:r>
      <w:r>
        <w:t>career.</w:t>
      </w:r>
    </w:p>
    <w:p>
      <w:pPr>
        <w:pStyle w:val="3"/>
        <w:spacing w:line="360" w:lineRule="auto"/>
        <w:ind w:right="119"/>
        <w:jc w:val="both"/>
      </w:pPr>
      <w:r>
        <w:t xml:space="preserve">I </w:t>
      </w:r>
      <w:r>
        <w:rPr>
          <w:u w:val="single"/>
        </w:rPr>
        <w:t>came across</w:t>
      </w:r>
      <w:r>
        <w:t xml:space="preserve"> a new </w:t>
      </w:r>
      <w:r>
        <w:rPr>
          <w:u w:val="single"/>
        </w:rPr>
        <w:t>biography</w:t>
      </w:r>
      <w:r>
        <w:t xml:space="preserve"> about him on the internet and there was a lot of interesting information which really </w:t>
      </w:r>
      <w:r>
        <w:rPr>
          <w:u w:val="single"/>
        </w:rPr>
        <w:t>inspired</w:t>
      </w:r>
      <w:r>
        <w:t xml:space="preserve"> me a lot. His childhood was not </w:t>
      </w:r>
      <w:r>
        <w:rPr>
          <w:u w:val="single"/>
        </w:rPr>
        <w:t>carefree</w:t>
      </w:r>
      <w:r>
        <w:t xml:space="preserve"> as I had thought. He had a problem learning how to talk until he was about 8 years old. Besides, because of his</w:t>
      </w:r>
      <w:r>
        <w:rPr>
          <w:u w:val="single"/>
        </w:rPr>
        <w:t xml:space="preserve"> unconventional</w:t>
      </w:r>
      <w:r>
        <w:t xml:space="preserve"> character, he tended to be </w:t>
      </w:r>
      <w:r>
        <w:rPr>
          <w:u w:val="single"/>
        </w:rPr>
        <w:t>bullied</w:t>
      </w:r>
      <w:r>
        <w:t xml:space="preserve"> and </w:t>
      </w:r>
      <w:r>
        <w:rPr>
          <w:u w:val="single"/>
        </w:rPr>
        <w:t>teased</w:t>
      </w:r>
      <w:r>
        <w:t xml:space="preserve"> a lot, however, he ignored all these </w:t>
      </w:r>
      <w:r>
        <w:rPr>
          <w:u w:val="single"/>
        </w:rPr>
        <w:t>taunts</w:t>
      </w:r>
      <w:r>
        <w:t xml:space="preserve"> and concentrated on doing experiments in the laboratory.</w:t>
      </w:r>
    </w:p>
    <w:p>
      <w:pPr>
        <w:pStyle w:val="3"/>
        <w:spacing w:before="1" w:line="360" w:lineRule="auto"/>
        <w:ind w:right="125"/>
        <w:jc w:val="both"/>
      </w:pPr>
      <w:r>
        <w:t xml:space="preserve">What I really admire him is how passionately he worked and what he contributed to physics and our understanding of the world. He lived and worked with  passion and the enthusiasm all his life, and he is a </w:t>
      </w:r>
      <w:r>
        <w:rPr>
          <w:u w:val="single"/>
        </w:rPr>
        <w:t>shining example</w:t>
      </w:r>
      <w:r>
        <w:t xml:space="preserve"> for me to</w:t>
      </w:r>
      <w:r>
        <w:rPr>
          <w:spacing w:val="-6"/>
        </w:rPr>
        <w:t xml:space="preserve"> </w:t>
      </w:r>
      <w:r>
        <w:t>follow.</w:t>
      </w:r>
    </w:p>
    <w:p>
      <w:pPr>
        <w:pStyle w:val="3"/>
        <w:spacing w:before="8"/>
        <w:ind w:left="0"/>
        <w:rPr>
          <w:sz w:val="28"/>
        </w:rPr>
      </w:pPr>
    </w:p>
    <w:p>
      <w:pPr>
        <w:pStyle w:val="2"/>
        <w:spacing w:before="90"/>
      </w:pPr>
      <w:r>
        <w:t>VOCABULARY</w:t>
      </w:r>
    </w:p>
    <w:p>
      <w:pPr>
        <w:pStyle w:val="8"/>
        <w:numPr>
          <w:ilvl w:val="0"/>
          <w:numId w:val="7"/>
        </w:numPr>
        <w:tabs>
          <w:tab w:val="left" w:pos="821"/>
        </w:tabs>
        <w:spacing w:before="132" w:after="0" w:line="360" w:lineRule="auto"/>
        <w:ind w:left="100" w:right="112" w:firstLine="0"/>
        <w:jc w:val="both"/>
        <w:rPr>
          <w:rFonts w:ascii="Wingdings"/>
          <w:sz w:val="24"/>
        </w:rPr>
      </w:pPr>
      <w:r>
        <w:rPr>
          <w:sz w:val="24"/>
          <w:u w:val="single"/>
        </w:rPr>
        <w:t>theoretical physicist:</w:t>
      </w:r>
      <w:r>
        <w:rPr>
          <w:sz w:val="24"/>
        </w:rPr>
        <w:t xml:space="preserve"> [noun] a person who studies some branch of physics, using mathematical models to understand, explain and predict nature. This is in contrast to a physicist who uses experiments to test</w:t>
      </w:r>
      <w:r>
        <w:rPr>
          <w:spacing w:val="1"/>
          <w:sz w:val="24"/>
        </w:rPr>
        <w:t xml:space="preserve"> </w:t>
      </w:r>
      <w:r>
        <w:rPr>
          <w:sz w:val="24"/>
        </w:rPr>
        <w:t>ideas.</w:t>
      </w:r>
    </w:p>
    <w:p>
      <w:pPr>
        <w:pStyle w:val="3"/>
        <w:tabs>
          <w:tab w:val="left" w:pos="1232"/>
        </w:tabs>
        <w:spacing w:line="275" w:lineRule="exact"/>
      </w:pPr>
      <w:r>
        <w:t>Example:</w:t>
      </w:r>
      <w:r>
        <w:tab/>
      </w:r>
      <w:r>
        <w:t>People who study the world through building mathematical models are</w:t>
      </w:r>
      <w:r>
        <w:rPr>
          <w:spacing w:val="15"/>
        </w:rPr>
        <w:t xml:space="preserve"> </w:t>
      </w:r>
      <w:r>
        <w:t>called</w:t>
      </w:r>
    </w:p>
    <w:p>
      <w:pPr>
        <w:pStyle w:val="2"/>
        <w:spacing w:before="139"/>
        <w:rPr>
          <w:b w:val="0"/>
        </w:rPr>
      </w:pPr>
      <w:r>
        <w:t>theoretical physicists</w:t>
      </w:r>
      <w:r>
        <w:rPr>
          <w:b w:val="0"/>
        </w:rPr>
        <w:t>.</w:t>
      </w:r>
    </w:p>
    <w:p>
      <w:pPr>
        <w:pStyle w:val="8"/>
        <w:numPr>
          <w:ilvl w:val="0"/>
          <w:numId w:val="7"/>
        </w:numPr>
        <w:tabs>
          <w:tab w:val="left" w:pos="820"/>
          <w:tab w:val="left" w:pos="821"/>
        </w:tabs>
        <w:spacing w:before="137" w:after="0" w:line="360" w:lineRule="auto"/>
        <w:ind w:left="100" w:right="1403" w:firstLine="0"/>
        <w:jc w:val="left"/>
        <w:rPr>
          <w:rFonts w:ascii="Wingdings"/>
          <w:sz w:val="24"/>
        </w:rPr>
      </w:pPr>
      <w:r>
        <w:rPr>
          <w:sz w:val="24"/>
          <w:u w:val="single"/>
        </w:rPr>
        <w:t>founder:</w:t>
      </w:r>
      <w:r>
        <w:rPr>
          <w:sz w:val="24"/>
        </w:rPr>
        <w:t xml:space="preserve"> [noun] a person who creates an organization, company or idea. Example: Bill Gates is the </w:t>
      </w:r>
      <w:r>
        <w:rPr>
          <w:b/>
          <w:sz w:val="24"/>
        </w:rPr>
        <w:t xml:space="preserve">founder </w:t>
      </w:r>
      <w:r>
        <w:rPr>
          <w:sz w:val="24"/>
        </w:rPr>
        <w:t>of</w:t>
      </w:r>
      <w:r>
        <w:rPr>
          <w:spacing w:val="-2"/>
          <w:sz w:val="24"/>
        </w:rPr>
        <w:t xml:space="preserve"> </w:t>
      </w:r>
      <w:r>
        <w:rPr>
          <w:sz w:val="24"/>
        </w:rPr>
        <w:t>Microsoft.</w:t>
      </w:r>
    </w:p>
    <w:p>
      <w:pPr>
        <w:pStyle w:val="8"/>
        <w:numPr>
          <w:ilvl w:val="0"/>
          <w:numId w:val="7"/>
        </w:numPr>
        <w:tabs>
          <w:tab w:val="left" w:pos="820"/>
          <w:tab w:val="left" w:pos="821"/>
        </w:tabs>
        <w:spacing w:before="0" w:after="0" w:line="360" w:lineRule="auto"/>
        <w:ind w:left="100" w:right="114" w:firstLine="0"/>
        <w:jc w:val="left"/>
        <w:rPr>
          <w:rFonts w:ascii="Wingdings"/>
          <w:sz w:val="24"/>
        </w:rPr>
      </w:pPr>
      <w:r>
        <w:rPr>
          <w:sz w:val="24"/>
          <w:u w:val="single"/>
        </w:rPr>
        <w:t>relativity:</w:t>
      </w:r>
      <w:r>
        <w:rPr>
          <w:sz w:val="24"/>
        </w:rPr>
        <w:t xml:space="preserve"> [noun] the word for how things only have importance in relation to other things.</w:t>
      </w:r>
    </w:p>
    <w:p>
      <w:pPr>
        <w:pStyle w:val="3"/>
        <w:spacing w:line="360" w:lineRule="auto"/>
        <w:ind w:right="120"/>
        <w:jc w:val="both"/>
      </w:pPr>
      <w:r>
        <w:t xml:space="preserve">Example: Einstein’s Theory of </w:t>
      </w:r>
      <w:r>
        <w:rPr>
          <w:b/>
        </w:rPr>
        <w:t xml:space="preserve">Relativity </w:t>
      </w:r>
      <w:r>
        <w:t>says that the way that anything [except light] moves through time and space depends on the position and movement of someone who is watching.</w:t>
      </w:r>
    </w:p>
    <w:p>
      <w:pPr>
        <w:pStyle w:val="8"/>
        <w:numPr>
          <w:ilvl w:val="0"/>
          <w:numId w:val="7"/>
        </w:numPr>
        <w:tabs>
          <w:tab w:val="left" w:pos="820"/>
          <w:tab w:val="left" w:pos="821"/>
        </w:tabs>
        <w:spacing w:before="1" w:after="0" w:line="360" w:lineRule="auto"/>
        <w:ind w:left="100" w:right="2420" w:firstLine="0"/>
        <w:jc w:val="left"/>
        <w:rPr>
          <w:rFonts w:ascii="Wingdings"/>
          <w:sz w:val="24"/>
        </w:rPr>
      </w:pPr>
      <w:r>
        <w:rPr>
          <w:sz w:val="24"/>
          <w:u w:val="single"/>
        </w:rPr>
        <w:t>prolific:</w:t>
      </w:r>
      <w:r>
        <w:rPr>
          <w:sz w:val="24"/>
        </w:rPr>
        <w:t xml:space="preserve">  [adjective]  producing many written works. Example: Picasso was a </w:t>
      </w:r>
      <w:r>
        <w:rPr>
          <w:b/>
          <w:sz w:val="24"/>
        </w:rPr>
        <w:t xml:space="preserve">prolific </w:t>
      </w:r>
      <w:r>
        <w:rPr>
          <w:sz w:val="24"/>
        </w:rPr>
        <w:t>artist who produced many</w:t>
      </w:r>
      <w:r>
        <w:rPr>
          <w:spacing w:val="-11"/>
          <w:sz w:val="24"/>
        </w:rPr>
        <w:t xml:space="preserve"> </w:t>
      </w:r>
      <w:r>
        <w:rPr>
          <w:sz w:val="24"/>
        </w:rPr>
        <w:t>paintings.</w:t>
      </w:r>
    </w:p>
    <w:p>
      <w:pPr>
        <w:pStyle w:val="8"/>
        <w:numPr>
          <w:ilvl w:val="0"/>
          <w:numId w:val="7"/>
        </w:numPr>
        <w:tabs>
          <w:tab w:val="left" w:pos="820"/>
          <w:tab w:val="left" w:pos="821"/>
        </w:tabs>
        <w:spacing w:before="1" w:after="0" w:line="240" w:lineRule="auto"/>
        <w:ind w:left="100" w:right="0" w:firstLine="0"/>
        <w:jc w:val="left"/>
        <w:rPr>
          <w:rFonts w:ascii="Wingdings"/>
          <w:sz w:val="24"/>
        </w:rPr>
      </w:pPr>
      <w:r>
        <w:rPr>
          <w:sz w:val="24"/>
          <w:u w:val="single"/>
        </w:rPr>
        <w:t>came across:</w:t>
      </w:r>
      <w:r>
        <w:rPr>
          <w:sz w:val="24"/>
        </w:rPr>
        <w:t xml:space="preserve"> [phrasal verb] met or found something/someone by</w:t>
      </w:r>
      <w:r>
        <w:rPr>
          <w:spacing w:val="-8"/>
          <w:sz w:val="24"/>
        </w:rPr>
        <w:t xml:space="preserve"> </w:t>
      </w:r>
      <w:r>
        <w:rPr>
          <w:sz w:val="24"/>
        </w:rPr>
        <w:t>chance.</w:t>
      </w:r>
    </w:p>
    <w:p>
      <w:pPr>
        <w:pStyle w:val="3"/>
        <w:spacing w:before="137" w:line="360" w:lineRule="auto"/>
        <w:ind w:right="163"/>
      </w:pPr>
      <w:r>
        <w:t xml:space="preserve">Example: While I was looking for my passport, I </w:t>
      </w:r>
      <w:r>
        <w:rPr>
          <w:b/>
        </w:rPr>
        <w:t xml:space="preserve">came across </w:t>
      </w:r>
      <w:r>
        <w:t>some old photos from my schooldays.</w:t>
      </w:r>
    </w:p>
    <w:p>
      <w:pPr>
        <w:pStyle w:val="8"/>
        <w:numPr>
          <w:ilvl w:val="0"/>
          <w:numId w:val="7"/>
        </w:numPr>
        <w:tabs>
          <w:tab w:val="left" w:pos="820"/>
          <w:tab w:val="left" w:pos="821"/>
        </w:tabs>
        <w:spacing w:before="0" w:after="0" w:line="360" w:lineRule="auto"/>
        <w:ind w:left="100" w:right="1412" w:firstLine="0"/>
        <w:jc w:val="left"/>
        <w:rPr>
          <w:rFonts w:ascii="Wingdings" w:hAnsi="Wingdings"/>
          <w:sz w:val="24"/>
        </w:rPr>
      </w:pPr>
      <w:r>
        <w:rPr>
          <w:sz w:val="24"/>
          <w:u w:val="single"/>
        </w:rPr>
        <w:t>biography:</w:t>
      </w:r>
      <w:r>
        <w:rPr>
          <w:sz w:val="24"/>
        </w:rPr>
        <w:t xml:space="preserve"> [noun] the story of a person’s life written by another person. Example: I have just read a new </w:t>
      </w:r>
      <w:r>
        <w:rPr>
          <w:b/>
          <w:sz w:val="24"/>
        </w:rPr>
        <w:t xml:space="preserve">biography </w:t>
      </w:r>
      <w:r>
        <w:rPr>
          <w:sz w:val="24"/>
        </w:rPr>
        <w:t>about the life of</w:t>
      </w:r>
      <w:r>
        <w:rPr>
          <w:spacing w:val="-11"/>
          <w:sz w:val="24"/>
        </w:rPr>
        <w:t xml:space="preserve"> </w:t>
      </w:r>
      <w:r>
        <w:rPr>
          <w:sz w:val="24"/>
        </w:rPr>
        <w:t>Shakespeare.</w:t>
      </w:r>
    </w:p>
    <w:p>
      <w:pPr>
        <w:spacing w:after="0" w:line="360" w:lineRule="auto"/>
        <w:jc w:val="left"/>
        <w:rPr>
          <w:rFonts w:ascii="Wingdings" w:hAnsi="Wingdings"/>
          <w:sz w:val="24"/>
        </w:rPr>
        <w:sectPr>
          <w:pgSz w:w="11910" w:h="16840"/>
          <w:pgMar w:top="900" w:right="1320" w:bottom="1320" w:left="1340" w:header="0" w:footer="1139" w:gutter="0"/>
        </w:sectPr>
      </w:pPr>
    </w:p>
    <w:p>
      <w:pPr>
        <w:pStyle w:val="8"/>
        <w:numPr>
          <w:ilvl w:val="0"/>
          <w:numId w:val="7"/>
        </w:numPr>
        <w:tabs>
          <w:tab w:val="left" w:pos="820"/>
          <w:tab w:val="left" w:pos="821"/>
        </w:tabs>
        <w:spacing w:before="69" w:after="0" w:line="360" w:lineRule="auto"/>
        <w:ind w:left="100" w:right="797" w:firstLine="0"/>
        <w:jc w:val="left"/>
        <w:rPr>
          <w:rFonts w:ascii="Wingdings"/>
          <w:sz w:val="24"/>
        </w:rPr>
      </w:pPr>
      <w:r>
        <w:rPr>
          <w:sz w:val="24"/>
          <w:u w:val="single"/>
        </w:rPr>
        <w:t>inspired:</w:t>
      </w:r>
      <w:r>
        <w:rPr>
          <w:sz w:val="24"/>
        </w:rPr>
        <w:t xml:space="preserve"> [verb] gave me the confidence and enthusiasm to do something well. Example: My father </w:t>
      </w:r>
      <w:r>
        <w:rPr>
          <w:b/>
          <w:sz w:val="24"/>
        </w:rPr>
        <w:t xml:space="preserve">inspired </w:t>
      </w:r>
      <w:r>
        <w:rPr>
          <w:sz w:val="24"/>
        </w:rPr>
        <w:t>me to follow his example and to study hard at</w:t>
      </w:r>
      <w:r>
        <w:rPr>
          <w:spacing w:val="-14"/>
          <w:sz w:val="24"/>
        </w:rPr>
        <w:t xml:space="preserve"> </w:t>
      </w:r>
      <w:r>
        <w:rPr>
          <w:sz w:val="24"/>
        </w:rPr>
        <w:t>school.</w:t>
      </w:r>
    </w:p>
    <w:p>
      <w:pPr>
        <w:pStyle w:val="8"/>
        <w:numPr>
          <w:ilvl w:val="0"/>
          <w:numId w:val="7"/>
        </w:numPr>
        <w:tabs>
          <w:tab w:val="left" w:pos="820"/>
          <w:tab w:val="left" w:pos="821"/>
        </w:tabs>
        <w:spacing w:before="1" w:after="0" w:line="240" w:lineRule="auto"/>
        <w:ind w:left="100" w:right="0" w:firstLine="0"/>
        <w:jc w:val="left"/>
        <w:rPr>
          <w:rFonts w:ascii="Wingdings"/>
          <w:sz w:val="24"/>
        </w:rPr>
      </w:pPr>
      <w:r>
        <w:rPr>
          <w:sz w:val="24"/>
          <w:u w:val="single"/>
        </w:rPr>
        <w:t>carefree:</w:t>
      </w:r>
      <w:r>
        <w:rPr>
          <w:sz w:val="24"/>
        </w:rPr>
        <w:t xml:space="preserve"> [adjective] having no worries or</w:t>
      </w:r>
      <w:r>
        <w:rPr>
          <w:spacing w:val="-1"/>
          <w:sz w:val="24"/>
        </w:rPr>
        <w:t xml:space="preserve"> </w:t>
      </w:r>
      <w:r>
        <w:rPr>
          <w:sz w:val="24"/>
        </w:rPr>
        <w:t>problems.</w:t>
      </w:r>
    </w:p>
    <w:p>
      <w:pPr>
        <w:pStyle w:val="3"/>
        <w:spacing w:before="137"/>
      </w:pPr>
      <w:r>
        <w:t xml:space="preserve">Example: After she retired from work, she had a </w:t>
      </w:r>
      <w:r>
        <w:rPr>
          <w:b/>
        </w:rPr>
        <w:t xml:space="preserve">carefree </w:t>
      </w:r>
      <w:r>
        <w:t>life with no reponsibilies.</w:t>
      </w:r>
    </w:p>
    <w:p>
      <w:pPr>
        <w:pStyle w:val="8"/>
        <w:numPr>
          <w:ilvl w:val="0"/>
          <w:numId w:val="7"/>
        </w:numPr>
        <w:tabs>
          <w:tab w:val="left" w:pos="820"/>
          <w:tab w:val="left" w:pos="821"/>
        </w:tabs>
        <w:spacing w:before="139" w:after="0" w:line="360" w:lineRule="auto"/>
        <w:ind w:left="100" w:right="108" w:firstLine="0"/>
        <w:jc w:val="left"/>
        <w:rPr>
          <w:rFonts w:ascii="Wingdings"/>
          <w:sz w:val="24"/>
        </w:rPr>
      </w:pPr>
      <w:r>
        <w:rPr>
          <w:sz w:val="24"/>
          <w:u w:val="single"/>
        </w:rPr>
        <w:t>unconventional:</w:t>
      </w:r>
      <w:r>
        <w:rPr>
          <w:sz w:val="24"/>
        </w:rPr>
        <w:t xml:space="preserve"> not following what is done or considered normal or acceptable </w:t>
      </w:r>
      <w:r>
        <w:rPr>
          <w:spacing w:val="4"/>
          <w:sz w:val="24"/>
        </w:rPr>
        <w:t xml:space="preserve">by </w:t>
      </w:r>
      <w:r>
        <w:rPr>
          <w:sz w:val="24"/>
        </w:rPr>
        <w:t>most</w:t>
      </w:r>
      <w:r>
        <w:rPr>
          <w:spacing w:val="1"/>
          <w:sz w:val="24"/>
        </w:rPr>
        <w:t xml:space="preserve"> </w:t>
      </w:r>
      <w:r>
        <w:rPr>
          <w:sz w:val="24"/>
        </w:rPr>
        <w:t>people.</w:t>
      </w:r>
    </w:p>
    <w:p>
      <w:pPr>
        <w:pStyle w:val="3"/>
        <w:tabs>
          <w:tab w:val="left" w:pos="1227"/>
        </w:tabs>
      </w:pPr>
      <w:r>
        <w:t>Example:</w:t>
      </w:r>
      <w:r>
        <w:tab/>
      </w:r>
      <w:r>
        <w:t>The</w:t>
      </w:r>
      <w:r>
        <w:rPr>
          <w:spacing w:val="40"/>
        </w:rPr>
        <w:t xml:space="preserve"> </w:t>
      </w:r>
      <w:r>
        <w:t>normal</w:t>
      </w:r>
      <w:r>
        <w:rPr>
          <w:spacing w:val="42"/>
        </w:rPr>
        <w:t xml:space="preserve"> </w:t>
      </w:r>
      <w:r>
        <w:t>solutions</w:t>
      </w:r>
      <w:r>
        <w:rPr>
          <w:spacing w:val="42"/>
        </w:rPr>
        <w:t xml:space="preserve"> </w:t>
      </w:r>
      <w:r>
        <w:t>to</w:t>
      </w:r>
      <w:r>
        <w:rPr>
          <w:spacing w:val="42"/>
        </w:rPr>
        <w:t xml:space="preserve"> </w:t>
      </w:r>
      <w:r>
        <w:t>traffic</w:t>
      </w:r>
      <w:r>
        <w:rPr>
          <w:spacing w:val="41"/>
        </w:rPr>
        <w:t xml:space="preserve"> </w:t>
      </w:r>
      <w:r>
        <w:t>congestion</w:t>
      </w:r>
      <w:r>
        <w:rPr>
          <w:spacing w:val="41"/>
        </w:rPr>
        <w:t xml:space="preserve"> </w:t>
      </w:r>
      <w:r>
        <w:t>have</w:t>
      </w:r>
      <w:r>
        <w:rPr>
          <w:spacing w:val="42"/>
        </w:rPr>
        <w:t xml:space="preserve"> </w:t>
      </w:r>
      <w:r>
        <w:t>not</w:t>
      </w:r>
      <w:r>
        <w:rPr>
          <w:spacing w:val="42"/>
        </w:rPr>
        <w:t xml:space="preserve"> </w:t>
      </w:r>
      <w:r>
        <w:t>been</w:t>
      </w:r>
      <w:r>
        <w:rPr>
          <w:spacing w:val="41"/>
        </w:rPr>
        <w:t xml:space="preserve"> </w:t>
      </w:r>
      <w:r>
        <w:t>effective,</w:t>
      </w:r>
      <w:r>
        <w:rPr>
          <w:spacing w:val="41"/>
        </w:rPr>
        <w:t xml:space="preserve"> </w:t>
      </w:r>
      <w:r>
        <w:t>so</w:t>
      </w:r>
      <w:r>
        <w:rPr>
          <w:spacing w:val="44"/>
        </w:rPr>
        <w:t xml:space="preserve"> </w:t>
      </w:r>
      <w:r>
        <w:t>a</w:t>
      </w:r>
      <w:r>
        <w:rPr>
          <w:spacing w:val="41"/>
        </w:rPr>
        <w:t xml:space="preserve"> </w:t>
      </w:r>
      <w:r>
        <w:t>more</w:t>
      </w:r>
    </w:p>
    <w:p>
      <w:pPr>
        <w:spacing w:before="137"/>
        <w:ind w:left="100" w:right="0" w:firstLine="0"/>
        <w:jc w:val="left"/>
        <w:rPr>
          <w:sz w:val="24"/>
        </w:rPr>
      </w:pPr>
      <w:r>
        <w:rPr>
          <w:b/>
          <w:sz w:val="24"/>
        </w:rPr>
        <w:t xml:space="preserve">unconventional </w:t>
      </w:r>
      <w:r>
        <w:rPr>
          <w:sz w:val="24"/>
        </w:rPr>
        <w:t>approach is necessary.</w:t>
      </w:r>
    </w:p>
    <w:p>
      <w:pPr>
        <w:pStyle w:val="8"/>
        <w:numPr>
          <w:ilvl w:val="0"/>
          <w:numId w:val="7"/>
        </w:numPr>
        <w:tabs>
          <w:tab w:val="left" w:pos="820"/>
          <w:tab w:val="left" w:pos="821"/>
        </w:tabs>
        <w:spacing w:before="139" w:after="0" w:line="360" w:lineRule="auto"/>
        <w:ind w:left="100" w:right="3478" w:firstLine="0"/>
        <w:jc w:val="left"/>
        <w:rPr>
          <w:rFonts w:ascii="Wingdings"/>
          <w:sz w:val="24"/>
        </w:rPr>
      </w:pPr>
      <w:r>
        <w:rPr>
          <w:sz w:val="24"/>
          <w:u w:val="single"/>
        </w:rPr>
        <w:t>bullied:</w:t>
      </w:r>
      <w:r>
        <w:rPr>
          <w:sz w:val="24"/>
        </w:rPr>
        <w:t xml:space="preserve"> [verb] frightened or hurt a weaker person. Example: My son was </w:t>
      </w:r>
      <w:r>
        <w:rPr>
          <w:b/>
          <w:sz w:val="24"/>
        </w:rPr>
        <w:t xml:space="preserve">bullied </w:t>
      </w:r>
      <w:r>
        <w:rPr>
          <w:sz w:val="24"/>
        </w:rPr>
        <w:t>by the older boys at</w:t>
      </w:r>
      <w:r>
        <w:rPr>
          <w:spacing w:val="-12"/>
          <w:sz w:val="24"/>
        </w:rPr>
        <w:t xml:space="preserve"> </w:t>
      </w:r>
      <w:r>
        <w:rPr>
          <w:sz w:val="24"/>
        </w:rPr>
        <w:t>school.</w:t>
      </w:r>
    </w:p>
    <w:p>
      <w:pPr>
        <w:pStyle w:val="8"/>
        <w:numPr>
          <w:ilvl w:val="0"/>
          <w:numId w:val="7"/>
        </w:numPr>
        <w:tabs>
          <w:tab w:val="left" w:pos="820"/>
          <w:tab w:val="left" w:pos="821"/>
        </w:tabs>
        <w:spacing w:before="0" w:after="0" w:line="360" w:lineRule="auto"/>
        <w:ind w:left="100" w:right="114" w:firstLine="0"/>
        <w:jc w:val="left"/>
        <w:rPr>
          <w:rFonts w:ascii="Wingdings" w:hAnsi="Wingdings"/>
          <w:sz w:val="24"/>
        </w:rPr>
      </w:pPr>
      <w:r>
        <w:rPr>
          <w:sz w:val="24"/>
          <w:u w:val="single"/>
        </w:rPr>
        <w:t>teased:</w:t>
      </w:r>
      <w:r>
        <w:rPr>
          <w:sz w:val="24"/>
        </w:rPr>
        <w:t xml:space="preserve"> [verb] laughed at somebody and made jokes about them – sometimes in an unfriendly</w:t>
      </w:r>
      <w:r>
        <w:rPr>
          <w:spacing w:val="-5"/>
          <w:sz w:val="24"/>
        </w:rPr>
        <w:t xml:space="preserve"> </w:t>
      </w:r>
      <w:r>
        <w:rPr>
          <w:sz w:val="24"/>
        </w:rPr>
        <w:t>way.</w:t>
      </w:r>
    </w:p>
    <w:p>
      <w:pPr>
        <w:pStyle w:val="3"/>
        <w:spacing w:before="1"/>
      </w:pPr>
      <w:r>
        <w:t xml:space="preserve">Example: The boy was </w:t>
      </w:r>
      <w:r>
        <w:rPr>
          <w:b/>
        </w:rPr>
        <w:t xml:space="preserve">teased </w:t>
      </w:r>
      <w:r>
        <w:t>at school because he was fat.</w:t>
      </w:r>
    </w:p>
    <w:p>
      <w:pPr>
        <w:pStyle w:val="8"/>
        <w:numPr>
          <w:ilvl w:val="0"/>
          <w:numId w:val="7"/>
        </w:numPr>
        <w:tabs>
          <w:tab w:val="left" w:pos="820"/>
          <w:tab w:val="left" w:pos="821"/>
        </w:tabs>
        <w:spacing w:before="136" w:after="0" w:line="360" w:lineRule="auto"/>
        <w:ind w:left="100" w:right="1112" w:firstLine="0"/>
        <w:jc w:val="left"/>
        <w:rPr>
          <w:rFonts w:ascii="Wingdings"/>
          <w:sz w:val="24"/>
        </w:rPr>
      </w:pPr>
      <w:r>
        <w:rPr>
          <w:sz w:val="24"/>
          <w:u w:val="single"/>
        </w:rPr>
        <w:t>taunts:</w:t>
      </w:r>
      <w:r>
        <w:rPr>
          <w:sz w:val="24"/>
        </w:rPr>
        <w:t xml:space="preserve"> [noun] insulting remarks intended to make someone angry or upset. Example: Racist </w:t>
      </w:r>
      <w:r>
        <w:rPr>
          <w:b/>
          <w:sz w:val="24"/>
        </w:rPr>
        <w:t xml:space="preserve">taunts </w:t>
      </w:r>
      <w:r>
        <w:rPr>
          <w:sz w:val="24"/>
        </w:rPr>
        <w:t>were often shouted at black football players in the</w:t>
      </w:r>
      <w:r>
        <w:rPr>
          <w:spacing w:val="-12"/>
          <w:sz w:val="24"/>
        </w:rPr>
        <w:t xml:space="preserve"> </w:t>
      </w:r>
      <w:r>
        <w:rPr>
          <w:sz w:val="24"/>
        </w:rPr>
        <w:t>past.</w:t>
      </w:r>
    </w:p>
    <w:p>
      <w:pPr>
        <w:pStyle w:val="8"/>
        <w:numPr>
          <w:ilvl w:val="0"/>
          <w:numId w:val="7"/>
        </w:numPr>
        <w:tabs>
          <w:tab w:val="left" w:pos="820"/>
          <w:tab w:val="left" w:pos="821"/>
        </w:tabs>
        <w:spacing w:before="1" w:after="0" w:line="240" w:lineRule="auto"/>
        <w:ind w:left="100" w:right="0" w:firstLine="0"/>
        <w:jc w:val="left"/>
        <w:rPr>
          <w:rFonts w:ascii="Wingdings"/>
          <w:sz w:val="24"/>
        </w:rPr>
      </w:pPr>
      <w:r>
        <w:rPr>
          <w:sz w:val="24"/>
          <w:u w:val="single"/>
        </w:rPr>
        <w:t>shining example:</w:t>
      </w:r>
      <w:r>
        <w:rPr>
          <w:sz w:val="24"/>
        </w:rPr>
        <w:t xml:space="preserve"> [noun] excellent and inspiring</w:t>
      </w:r>
      <w:r>
        <w:rPr>
          <w:spacing w:val="-2"/>
          <w:sz w:val="24"/>
        </w:rPr>
        <w:t xml:space="preserve"> </w:t>
      </w:r>
      <w:r>
        <w:rPr>
          <w:sz w:val="24"/>
        </w:rPr>
        <w:t>example.</w:t>
      </w:r>
    </w:p>
    <w:p>
      <w:pPr>
        <w:pStyle w:val="3"/>
        <w:spacing w:before="139" w:line="360" w:lineRule="auto"/>
        <w:ind w:right="163"/>
      </w:pPr>
      <w:r>
        <w:t xml:space="preserve">Example: President Obama is a </w:t>
      </w:r>
      <w:r>
        <w:rPr>
          <w:b/>
        </w:rPr>
        <w:t xml:space="preserve">shining example </w:t>
      </w:r>
      <w:r>
        <w:t>for young, black people in America who want to have a successful career.</w:t>
      </w:r>
    </w:p>
    <w:p>
      <w:pPr>
        <w:pStyle w:val="3"/>
        <w:spacing w:before="3"/>
        <w:ind w:left="0"/>
        <w:rPr>
          <w:sz w:val="36"/>
        </w:rPr>
      </w:pPr>
    </w:p>
    <w:p>
      <w:pPr>
        <w:pStyle w:val="2"/>
        <w:numPr>
          <w:ilvl w:val="0"/>
          <w:numId w:val="8"/>
        </w:numPr>
        <w:tabs>
          <w:tab w:val="left" w:pos="820"/>
          <w:tab w:val="left" w:pos="821"/>
        </w:tabs>
        <w:spacing w:before="0" w:after="0" w:line="240" w:lineRule="auto"/>
        <w:ind w:left="100" w:right="0" w:firstLine="0"/>
        <w:jc w:val="left"/>
      </w:pPr>
      <w:bookmarkStart w:id="7" w:name="_bookmark4"/>
      <w:bookmarkEnd w:id="7"/>
      <w:bookmarkStart w:id="8" w:name="_bookmark4"/>
      <w:bookmarkEnd w:id="8"/>
      <w:r>
        <w:t>An Interesting</w:t>
      </w:r>
      <w:r>
        <w:rPr>
          <w:spacing w:val="-1"/>
        </w:rPr>
        <w:t xml:space="preserve"> </w:t>
      </w:r>
      <w:r>
        <w:t>Animal</w:t>
      </w:r>
    </w:p>
    <w:p>
      <w:pPr>
        <w:pStyle w:val="3"/>
        <w:spacing w:before="133" w:line="360" w:lineRule="auto"/>
        <w:ind w:right="4058"/>
      </w:pPr>
      <w:r>
        <w:t>Describe a time when you saw an interesting animal. You should say:</w:t>
      </w:r>
    </w:p>
    <w:p>
      <w:pPr>
        <w:pStyle w:val="3"/>
        <w:spacing w:line="360" w:lineRule="auto"/>
        <w:ind w:right="7323"/>
      </w:pPr>
      <w:r>
        <w:t>what animal it was where you saw it</w:t>
      </w:r>
    </w:p>
    <w:p>
      <w:pPr>
        <w:pStyle w:val="3"/>
      </w:pPr>
      <w:r>
        <w:t>what happened when you saw it</w:t>
      </w:r>
    </w:p>
    <w:p>
      <w:pPr>
        <w:pStyle w:val="3"/>
        <w:spacing w:before="139"/>
      </w:pPr>
      <w:r>
        <w:t>and explain why you thought it was interesting.</w:t>
      </w:r>
    </w:p>
    <w:p>
      <w:pPr>
        <w:pStyle w:val="3"/>
        <w:ind w:left="0"/>
        <w:rPr>
          <w:sz w:val="26"/>
        </w:rPr>
      </w:pPr>
    </w:p>
    <w:p>
      <w:pPr>
        <w:pStyle w:val="3"/>
        <w:spacing w:before="7"/>
        <w:ind w:left="0"/>
        <w:rPr>
          <w:sz w:val="22"/>
        </w:rPr>
      </w:pPr>
    </w:p>
    <w:p>
      <w:pPr>
        <w:pStyle w:val="2"/>
      </w:pPr>
      <w:r>
        <w:t>ANSWER:</w:t>
      </w:r>
    </w:p>
    <w:p>
      <w:pPr>
        <w:pStyle w:val="3"/>
        <w:spacing w:before="10"/>
        <w:ind w:left="0"/>
        <w:rPr>
          <w:b/>
          <w:sz w:val="28"/>
        </w:rPr>
      </w:pPr>
    </w:p>
    <w:p>
      <w:pPr>
        <w:spacing w:before="0" w:line="360" w:lineRule="auto"/>
        <w:ind w:left="100" w:right="117" w:firstLine="0"/>
        <w:jc w:val="both"/>
        <w:rPr>
          <w:sz w:val="24"/>
        </w:rPr>
      </w:pPr>
      <w:r>
        <w:rPr>
          <w:sz w:val="24"/>
        </w:rPr>
        <w:t xml:space="preserve">I am raising an </w:t>
      </w:r>
      <w:r>
        <w:rPr>
          <w:b/>
          <w:sz w:val="24"/>
        </w:rPr>
        <w:t>Alaska dog</w:t>
      </w:r>
      <w:r>
        <w:rPr>
          <w:sz w:val="24"/>
        </w:rPr>
        <w:t xml:space="preserve">, which is a large </w:t>
      </w:r>
      <w:r>
        <w:rPr>
          <w:sz w:val="24"/>
          <w:u w:val="single"/>
        </w:rPr>
        <w:t>breed</w:t>
      </w:r>
      <w:r>
        <w:rPr>
          <w:sz w:val="24"/>
        </w:rPr>
        <w:t xml:space="preserve"> of domestic dog. My dog has a </w:t>
      </w:r>
      <w:r>
        <w:rPr>
          <w:b/>
          <w:sz w:val="24"/>
        </w:rPr>
        <w:t>double</w:t>
      </w:r>
      <w:r>
        <w:rPr>
          <w:b/>
          <w:sz w:val="24"/>
          <w:u w:val="thick"/>
        </w:rPr>
        <w:t xml:space="preserve"> coat:</w:t>
      </w:r>
      <w:r>
        <w:rPr>
          <w:b/>
          <w:sz w:val="24"/>
        </w:rPr>
        <w:t xml:space="preserve"> </w:t>
      </w:r>
      <w:r>
        <w:rPr>
          <w:sz w:val="24"/>
        </w:rPr>
        <w:t xml:space="preserve">the undercoat is </w:t>
      </w:r>
      <w:r>
        <w:rPr>
          <w:b/>
          <w:sz w:val="24"/>
        </w:rPr>
        <w:t xml:space="preserve">soft </w:t>
      </w:r>
      <w:r>
        <w:rPr>
          <w:sz w:val="24"/>
        </w:rPr>
        <w:t xml:space="preserve">while the outer one is </w:t>
      </w:r>
      <w:r>
        <w:rPr>
          <w:b/>
          <w:sz w:val="24"/>
          <w:u w:val="thick"/>
        </w:rPr>
        <w:t>coarse</w:t>
      </w:r>
      <w:r>
        <w:rPr>
          <w:b/>
          <w:sz w:val="24"/>
        </w:rPr>
        <w:t xml:space="preserve"> </w:t>
      </w:r>
      <w:r>
        <w:rPr>
          <w:sz w:val="24"/>
        </w:rPr>
        <w:t xml:space="preserve">and </w:t>
      </w:r>
      <w:r>
        <w:rPr>
          <w:b/>
          <w:sz w:val="24"/>
        </w:rPr>
        <w:t>water-proof</w:t>
      </w:r>
      <w:r>
        <w:rPr>
          <w:sz w:val="24"/>
        </w:rPr>
        <w:t xml:space="preserve">. Also, his coat has </w:t>
      </w:r>
      <w:r>
        <w:rPr>
          <w:b/>
          <w:sz w:val="24"/>
        </w:rPr>
        <w:t>two colors</w:t>
      </w:r>
      <w:r>
        <w:rPr>
          <w:sz w:val="24"/>
        </w:rPr>
        <w:t xml:space="preserve">, black and white. In my opinion, his </w:t>
      </w:r>
      <w:r>
        <w:rPr>
          <w:b/>
          <w:sz w:val="24"/>
        </w:rPr>
        <w:t xml:space="preserve">most attractive </w:t>
      </w:r>
      <w:r>
        <w:rPr>
          <w:sz w:val="24"/>
        </w:rPr>
        <w:t xml:space="preserve">feature is the </w:t>
      </w:r>
      <w:r>
        <w:rPr>
          <w:b/>
          <w:sz w:val="24"/>
        </w:rPr>
        <w:t xml:space="preserve">small </w:t>
      </w:r>
      <w:r>
        <w:rPr>
          <w:b/>
          <w:sz w:val="24"/>
          <w:u w:val="thick"/>
        </w:rPr>
        <w:t>upright</w:t>
      </w:r>
      <w:r>
        <w:rPr>
          <w:b/>
          <w:sz w:val="24"/>
        </w:rPr>
        <w:t xml:space="preserve"> </w:t>
      </w:r>
      <w:r>
        <w:rPr>
          <w:sz w:val="24"/>
        </w:rPr>
        <w:t>ears which are out of proportion to the head.</w:t>
      </w:r>
    </w:p>
    <w:p>
      <w:pPr>
        <w:spacing w:after="0" w:line="360" w:lineRule="auto"/>
        <w:jc w:val="both"/>
        <w:rPr>
          <w:sz w:val="24"/>
        </w:rPr>
        <w:sectPr>
          <w:pgSz w:w="11910" w:h="16840"/>
          <w:pgMar w:top="900" w:right="1320" w:bottom="1320" w:left="1340" w:header="0" w:footer="1139" w:gutter="0"/>
        </w:sectPr>
      </w:pPr>
    </w:p>
    <w:p>
      <w:pPr>
        <w:pStyle w:val="3"/>
        <w:spacing w:before="69" w:line="360" w:lineRule="auto"/>
        <w:ind w:right="113"/>
        <w:jc w:val="both"/>
      </w:pPr>
      <w:r>
        <w:t xml:space="preserve">Having had this dog for almost </w:t>
      </w:r>
      <w:r>
        <w:rPr>
          <w:b/>
        </w:rPr>
        <w:t>a year</w:t>
      </w:r>
      <w:r>
        <w:t xml:space="preserve">, I find him </w:t>
      </w:r>
      <w:r>
        <w:rPr>
          <w:u w:val="single"/>
        </w:rPr>
        <w:t>intriguing</w:t>
      </w:r>
      <w:r>
        <w:t xml:space="preserve">. He is </w:t>
      </w:r>
      <w:r>
        <w:rPr>
          <w:b/>
        </w:rPr>
        <w:t>very smart</w:t>
      </w:r>
      <w:r>
        <w:t xml:space="preserve">, so he learns everything quickly. I once taught him how </w:t>
      </w:r>
      <w:r>
        <w:rPr>
          <w:b/>
        </w:rPr>
        <w:t>to</w:t>
      </w:r>
      <w:r>
        <w:rPr>
          <w:b/>
          <w:u w:val="thick"/>
        </w:rPr>
        <w:t xml:space="preserve"> fetch</w:t>
      </w:r>
      <w:r>
        <w:t xml:space="preserve">. </w:t>
      </w:r>
      <w:r>
        <w:rPr>
          <w:b/>
        </w:rPr>
        <w:t>Surprisingly enough</w:t>
      </w:r>
      <w:r>
        <w:t xml:space="preserve">, he successfully chased and </w:t>
      </w:r>
      <w:r>
        <w:rPr>
          <w:u w:val="single"/>
        </w:rPr>
        <w:t xml:space="preserve">retrieved </w:t>
      </w:r>
      <w:r>
        <w:t xml:space="preserve">the object after I </w:t>
      </w:r>
      <w:r>
        <w:rPr>
          <w:u w:val="single"/>
        </w:rPr>
        <w:t>tossed it</w:t>
      </w:r>
      <w:r>
        <w:t xml:space="preserve"> for the second time. </w:t>
      </w:r>
      <w:r>
        <w:rPr>
          <w:b/>
        </w:rPr>
        <w:t xml:space="preserve">He acted </w:t>
      </w:r>
      <w:r>
        <w:t xml:space="preserve">as if he had </w:t>
      </w:r>
      <w:r>
        <w:rPr>
          <w:u w:val="single"/>
        </w:rPr>
        <w:t xml:space="preserve">intrinsically </w:t>
      </w:r>
      <w:r>
        <w:t xml:space="preserve">understood the game. He is also </w:t>
      </w:r>
      <w:r>
        <w:rPr>
          <w:b/>
        </w:rPr>
        <w:t xml:space="preserve">friendly </w:t>
      </w:r>
      <w:r>
        <w:t xml:space="preserve">to everyone, </w:t>
      </w:r>
      <w:r>
        <w:rPr>
          <w:b/>
        </w:rPr>
        <w:t>especially children</w:t>
      </w:r>
      <w:r>
        <w:t xml:space="preserve">. Whenever someone visits my house, instead of </w:t>
      </w:r>
      <w:r>
        <w:rPr>
          <w:b/>
          <w:u w:val="thick"/>
        </w:rPr>
        <w:t>barking</w:t>
      </w:r>
      <w:r>
        <w:t xml:space="preserve">, he welcomes them by </w:t>
      </w:r>
      <w:r>
        <w:rPr>
          <w:u w:val="single"/>
        </w:rPr>
        <w:t>licking</w:t>
      </w:r>
      <w:r>
        <w:t xml:space="preserve"> their feet.</w:t>
      </w:r>
    </w:p>
    <w:p>
      <w:pPr>
        <w:pStyle w:val="3"/>
        <w:spacing w:before="200" w:line="360" w:lineRule="auto"/>
        <w:ind w:right="115"/>
        <w:jc w:val="both"/>
      </w:pPr>
      <w:r>
        <w:rPr>
          <w:b/>
        </w:rPr>
        <w:t>For me</w:t>
      </w:r>
      <w:r>
        <w:t xml:space="preserve">, my dog is a friend I can </w:t>
      </w:r>
      <w:r>
        <w:rPr>
          <w:b/>
        </w:rPr>
        <w:t xml:space="preserve">play with </w:t>
      </w:r>
      <w:r>
        <w:t xml:space="preserve">after school. I often walk him around the park at the weekends and he seems to </w:t>
      </w:r>
      <w:r>
        <w:rPr>
          <w:b/>
        </w:rPr>
        <w:t>like this</w:t>
      </w:r>
      <w:r>
        <w:t xml:space="preserve">, as there are different dogs there. I also </w:t>
      </w:r>
      <w:r>
        <w:rPr>
          <w:b/>
        </w:rPr>
        <w:t xml:space="preserve">talk with him </w:t>
      </w:r>
      <w:r>
        <w:t xml:space="preserve">regularly and </w:t>
      </w:r>
      <w:r>
        <w:rPr>
          <w:b/>
        </w:rPr>
        <w:t xml:space="preserve">I feel </w:t>
      </w:r>
      <w:r>
        <w:t>that he can understand what I say.</w:t>
      </w:r>
    </w:p>
    <w:p>
      <w:pPr>
        <w:spacing w:before="203"/>
        <w:ind w:left="100" w:right="0" w:firstLine="0"/>
        <w:jc w:val="left"/>
        <w:rPr>
          <w:sz w:val="24"/>
        </w:rPr>
      </w:pPr>
      <w:r>
        <w:rPr>
          <w:sz w:val="24"/>
        </w:rPr>
        <w:t xml:space="preserve">As </w:t>
      </w:r>
      <w:r>
        <w:rPr>
          <w:b/>
          <w:sz w:val="24"/>
        </w:rPr>
        <w:t>a final point</w:t>
      </w:r>
      <w:r>
        <w:rPr>
          <w:sz w:val="24"/>
        </w:rPr>
        <w:t xml:space="preserve">, I hope that my dog can live with me for </w:t>
      </w:r>
      <w:r>
        <w:rPr>
          <w:b/>
          <w:sz w:val="24"/>
        </w:rPr>
        <w:t>a long time</w:t>
      </w:r>
      <w:r>
        <w:rPr>
          <w:sz w:val="24"/>
        </w:rPr>
        <w:t>.</w:t>
      </w:r>
    </w:p>
    <w:p>
      <w:pPr>
        <w:pStyle w:val="3"/>
        <w:ind w:left="0"/>
        <w:rPr>
          <w:sz w:val="26"/>
        </w:rPr>
      </w:pPr>
    </w:p>
    <w:p>
      <w:pPr>
        <w:pStyle w:val="3"/>
        <w:ind w:left="0"/>
        <w:rPr>
          <w:sz w:val="26"/>
        </w:rPr>
      </w:pPr>
    </w:p>
    <w:p>
      <w:pPr>
        <w:pStyle w:val="3"/>
        <w:spacing w:before="10"/>
        <w:ind w:left="0"/>
        <w:rPr>
          <w:sz w:val="30"/>
        </w:rPr>
      </w:pPr>
    </w:p>
    <w:p>
      <w:pPr>
        <w:pStyle w:val="2"/>
      </w:pPr>
      <w:r>
        <w:t>VOCABULARY:</w:t>
      </w:r>
    </w:p>
    <w:p>
      <w:pPr>
        <w:pStyle w:val="3"/>
        <w:ind w:left="0"/>
        <w:rPr>
          <w:b/>
          <w:sz w:val="26"/>
        </w:rPr>
      </w:pPr>
    </w:p>
    <w:p>
      <w:pPr>
        <w:pStyle w:val="3"/>
        <w:ind w:left="0"/>
        <w:rPr>
          <w:b/>
          <w:sz w:val="26"/>
        </w:rPr>
      </w:pPr>
    </w:p>
    <w:p>
      <w:pPr>
        <w:pStyle w:val="8"/>
        <w:numPr>
          <w:ilvl w:val="0"/>
          <w:numId w:val="7"/>
        </w:numPr>
        <w:tabs>
          <w:tab w:val="left" w:pos="820"/>
          <w:tab w:val="left" w:pos="821"/>
        </w:tabs>
        <w:spacing w:before="151" w:after="0" w:line="360" w:lineRule="auto"/>
        <w:ind w:left="100" w:right="108" w:firstLine="0"/>
        <w:jc w:val="left"/>
        <w:rPr>
          <w:rFonts w:ascii="Wingdings"/>
          <w:sz w:val="24"/>
        </w:rPr>
      </w:pPr>
      <w:r>
        <w:rPr>
          <w:b/>
          <w:sz w:val="24"/>
        </w:rPr>
        <w:t xml:space="preserve">breed: </w:t>
      </w:r>
      <w:r>
        <w:rPr>
          <w:sz w:val="24"/>
        </w:rPr>
        <w:t xml:space="preserve">[noun] an animal such as a dog, horse or cat that has been developed </w:t>
      </w:r>
      <w:r>
        <w:rPr>
          <w:spacing w:val="4"/>
          <w:sz w:val="24"/>
        </w:rPr>
        <w:t xml:space="preserve">by </w:t>
      </w:r>
      <w:r>
        <w:rPr>
          <w:sz w:val="24"/>
        </w:rPr>
        <w:t>people in a controlled</w:t>
      </w:r>
      <w:r>
        <w:rPr>
          <w:spacing w:val="-3"/>
          <w:sz w:val="24"/>
        </w:rPr>
        <w:t xml:space="preserve"> </w:t>
      </w:r>
      <w:r>
        <w:rPr>
          <w:sz w:val="24"/>
        </w:rPr>
        <w:t>way.</w:t>
      </w:r>
    </w:p>
    <w:p>
      <w:pPr>
        <w:pStyle w:val="3"/>
        <w:spacing w:before="200" w:line="362" w:lineRule="auto"/>
        <w:ind w:right="163"/>
      </w:pPr>
      <w:r>
        <w:t xml:space="preserve">Example: The airport police use a </w:t>
      </w:r>
      <w:r>
        <w:rPr>
          <w:b/>
        </w:rPr>
        <w:t xml:space="preserve">breed </w:t>
      </w:r>
      <w:r>
        <w:t>of dog which can smell hidden drugs in bags and suitcases.</w:t>
      </w:r>
    </w:p>
    <w:p>
      <w:pPr>
        <w:pStyle w:val="8"/>
        <w:numPr>
          <w:ilvl w:val="0"/>
          <w:numId w:val="7"/>
        </w:numPr>
        <w:tabs>
          <w:tab w:val="left" w:pos="821"/>
        </w:tabs>
        <w:spacing w:before="196" w:after="0" w:line="240" w:lineRule="auto"/>
        <w:ind w:left="100" w:right="0" w:firstLine="0"/>
        <w:jc w:val="both"/>
        <w:rPr>
          <w:rFonts w:ascii="Wingdings"/>
          <w:sz w:val="24"/>
        </w:rPr>
      </w:pPr>
      <w:r>
        <w:rPr>
          <w:b/>
          <w:sz w:val="24"/>
        </w:rPr>
        <w:t xml:space="preserve">coat: </w:t>
      </w:r>
      <w:r>
        <w:rPr>
          <w:sz w:val="24"/>
        </w:rPr>
        <w:t>[noun] the fur or hair which covers the body of an</w:t>
      </w:r>
      <w:r>
        <w:rPr>
          <w:spacing w:val="-10"/>
          <w:sz w:val="24"/>
        </w:rPr>
        <w:t xml:space="preserve"> </w:t>
      </w:r>
      <w:r>
        <w:rPr>
          <w:sz w:val="24"/>
        </w:rPr>
        <w:t>animal.</w:t>
      </w:r>
    </w:p>
    <w:p>
      <w:pPr>
        <w:pStyle w:val="3"/>
        <w:spacing w:before="5"/>
        <w:ind w:left="0"/>
        <w:rPr>
          <w:sz w:val="29"/>
        </w:rPr>
      </w:pPr>
    </w:p>
    <w:p>
      <w:pPr>
        <w:pStyle w:val="3"/>
        <w:jc w:val="both"/>
      </w:pPr>
      <w:r>
        <w:t xml:space="preserve">Example: Some breeds of cows have a thick winter </w:t>
      </w:r>
      <w:r>
        <w:rPr>
          <w:b/>
        </w:rPr>
        <w:t xml:space="preserve">coat </w:t>
      </w:r>
      <w:r>
        <w:t>to protect against cold weather.</w:t>
      </w:r>
    </w:p>
    <w:p>
      <w:pPr>
        <w:pStyle w:val="3"/>
        <w:spacing w:before="5"/>
        <w:ind w:left="0"/>
        <w:rPr>
          <w:sz w:val="29"/>
        </w:rPr>
      </w:pPr>
    </w:p>
    <w:p>
      <w:pPr>
        <w:pStyle w:val="8"/>
        <w:numPr>
          <w:ilvl w:val="0"/>
          <w:numId w:val="7"/>
        </w:numPr>
        <w:tabs>
          <w:tab w:val="left" w:pos="821"/>
        </w:tabs>
        <w:spacing w:before="0" w:after="0" w:line="240" w:lineRule="auto"/>
        <w:ind w:left="100" w:right="0" w:firstLine="0"/>
        <w:jc w:val="both"/>
        <w:rPr>
          <w:rFonts w:ascii="Wingdings"/>
          <w:sz w:val="24"/>
        </w:rPr>
      </w:pPr>
      <w:r>
        <w:rPr>
          <w:b/>
          <w:sz w:val="24"/>
        </w:rPr>
        <w:t xml:space="preserve">coarse: </w:t>
      </w:r>
      <w:r>
        <w:rPr>
          <w:sz w:val="24"/>
        </w:rPr>
        <w:t>[adjective]</w:t>
      </w:r>
      <w:r>
        <w:rPr>
          <w:spacing w:val="1"/>
          <w:sz w:val="24"/>
        </w:rPr>
        <w:t xml:space="preserve"> </w:t>
      </w:r>
      <w:r>
        <w:rPr>
          <w:sz w:val="24"/>
        </w:rPr>
        <w:t>rough</w:t>
      </w:r>
    </w:p>
    <w:p>
      <w:pPr>
        <w:pStyle w:val="3"/>
        <w:spacing w:before="5"/>
        <w:ind w:left="0"/>
        <w:rPr>
          <w:sz w:val="29"/>
        </w:rPr>
      </w:pPr>
    </w:p>
    <w:p>
      <w:pPr>
        <w:pStyle w:val="3"/>
        <w:jc w:val="both"/>
      </w:pPr>
      <w:r>
        <w:t xml:space="preserve">Example: As a result of working on a construction site all his life, his hands were </w:t>
      </w:r>
      <w:r>
        <w:rPr>
          <w:b/>
        </w:rPr>
        <w:t>coarse</w:t>
      </w:r>
      <w:r>
        <w:t>.</w:t>
      </w:r>
    </w:p>
    <w:p>
      <w:pPr>
        <w:pStyle w:val="3"/>
        <w:spacing w:before="5"/>
        <w:ind w:left="0"/>
        <w:rPr>
          <w:sz w:val="29"/>
        </w:rPr>
      </w:pPr>
    </w:p>
    <w:p>
      <w:pPr>
        <w:pStyle w:val="8"/>
        <w:numPr>
          <w:ilvl w:val="0"/>
          <w:numId w:val="7"/>
        </w:numPr>
        <w:tabs>
          <w:tab w:val="left" w:pos="821"/>
        </w:tabs>
        <w:spacing w:before="0" w:after="0" w:line="240" w:lineRule="auto"/>
        <w:ind w:left="100" w:right="0" w:firstLine="0"/>
        <w:jc w:val="both"/>
        <w:rPr>
          <w:rFonts w:ascii="Wingdings"/>
          <w:sz w:val="24"/>
        </w:rPr>
      </w:pPr>
      <w:r>
        <w:rPr>
          <w:b/>
          <w:sz w:val="24"/>
        </w:rPr>
        <w:t xml:space="preserve">upright: </w:t>
      </w:r>
      <w:r>
        <w:rPr>
          <w:sz w:val="24"/>
        </w:rPr>
        <w:t>[adjective] straight, not lying down or</w:t>
      </w:r>
      <w:r>
        <w:rPr>
          <w:spacing w:val="-2"/>
          <w:sz w:val="24"/>
        </w:rPr>
        <w:t xml:space="preserve"> </w:t>
      </w:r>
      <w:r>
        <w:rPr>
          <w:sz w:val="24"/>
        </w:rPr>
        <w:t>bent.</w:t>
      </w:r>
    </w:p>
    <w:p>
      <w:pPr>
        <w:pStyle w:val="3"/>
        <w:ind w:left="0"/>
        <w:rPr>
          <w:sz w:val="29"/>
        </w:rPr>
      </w:pPr>
    </w:p>
    <w:p>
      <w:pPr>
        <w:pStyle w:val="3"/>
        <w:spacing w:line="362" w:lineRule="auto"/>
        <w:ind w:right="163"/>
      </w:pPr>
      <w:r>
        <w:t xml:space="preserve">Example: My dog’s ears appear to be large, because they are </w:t>
      </w:r>
      <w:r>
        <w:rPr>
          <w:b/>
        </w:rPr>
        <w:t xml:space="preserve">upright </w:t>
      </w:r>
      <w:r>
        <w:t>and this helps him to hear everything very well.</w:t>
      </w:r>
    </w:p>
    <w:p>
      <w:pPr>
        <w:pStyle w:val="8"/>
        <w:numPr>
          <w:ilvl w:val="0"/>
          <w:numId w:val="7"/>
        </w:numPr>
        <w:tabs>
          <w:tab w:val="left" w:pos="821"/>
        </w:tabs>
        <w:spacing w:before="199" w:after="0" w:line="240" w:lineRule="auto"/>
        <w:ind w:left="100" w:right="0" w:firstLine="0"/>
        <w:jc w:val="both"/>
        <w:rPr>
          <w:rFonts w:ascii="Wingdings"/>
          <w:sz w:val="24"/>
        </w:rPr>
      </w:pPr>
      <w:r>
        <w:rPr>
          <w:b/>
          <w:sz w:val="24"/>
        </w:rPr>
        <w:t xml:space="preserve">intriguing: </w:t>
      </w:r>
      <w:r>
        <w:rPr>
          <w:sz w:val="24"/>
        </w:rPr>
        <w:t>[adjective] interesting and</w:t>
      </w:r>
      <w:r>
        <w:rPr>
          <w:spacing w:val="1"/>
          <w:sz w:val="24"/>
        </w:rPr>
        <w:t xml:space="preserve"> </w:t>
      </w:r>
      <w:r>
        <w:rPr>
          <w:sz w:val="24"/>
        </w:rPr>
        <w:t>unusual</w:t>
      </w:r>
    </w:p>
    <w:p>
      <w:pPr>
        <w:pStyle w:val="3"/>
        <w:spacing w:before="5"/>
        <w:ind w:left="0"/>
        <w:rPr>
          <w:sz w:val="29"/>
        </w:rPr>
      </w:pPr>
    </w:p>
    <w:p>
      <w:pPr>
        <w:pStyle w:val="3"/>
        <w:jc w:val="both"/>
      </w:pPr>
      <w:r>
        <w:t xml:space="preserve">Example: It is </w:t>
      </w:r>
      <w:r>
        <w:rPr>
          <w:b/>
        </w:rPr>
        <w:t xml:space="preserve">intriguing </w:t>
      </w:r>
      <w:r>
        <w:t>to see how my teacher explains things so clearly to the class.</w:t>
      </w:r>
    </w:p>
    <w:p>
      <w:pPr>
        <w:pStyle w:val="3"/>
        <w:spacing w:before="2"/>
        <w:ind w:left="0"/>
        <w:rPr>
          <w:sz w:val="29"/>
        </w:rPr>
      </w:pPr>
    </w:p>
    <w:p>
      <w:pPr>
        <w:pStyle w:val="8"/>
        <w:numPr>
          <w:ilvl w:val="0"/>
          <w:numId w:val="7"/>
        </w:numPr>
        <w:tabs>
          <w:tab w:val="left" w:pos="821"/>
        </w:tabs>
        <w:spacing w:before="1" w:after="0" w:line="240" w:lineRule="auto"/>
        <w:ind w:left="100" w:right="0" w:firstLine="0"/>
        <w:jc w:val="both"/>
        <w:rPr>
          <w:rFonts w:ascii="Wingdings"/>
          <w:sz w:val="24"/>
        </w:rPr>
      </w:pPr>
      <w:r>
        <w:rPr>
          <w:b/>
          <w:sz w:val="24"/>
        </w:rPr>
        <w:t xml:space="preserve">fetch: </w:t>
      </w:r>
      <w:r>
        <w:rPr>
          <w:sz w:val="24"/>
        </w:rPr>
        <w:t>[verb] go to where something is and bring it</w:t>
      </w:r>
      <w:r>
        <w:rPr>
          <w:spacing w:val="-5"/>
          <w:sz w:val="24"/>
        </w:rPr>
        <w:t xml:space="preserve"> </w:t>
      </w:r>
      <w:r>
        <w:rPr>
          <w:sz w:val="24"/>
        </w:rPr>
        <w:t>back.</w:t>
      </w:r>
    </w:p>
    <w:p>
      <w:pPr>
        <w:spacing w:after="0" w:line="240" w:lineRule="auto"/>
        <w:jc w:val="both"/>
        <w:rPr>
          <w:rFonts w:ascii="Wingdings"/>
          <w:sz w:val="24"/>
        </w:rPr>
        <w:sectPr>
          <w:pgSz w:w="11910" w:h="16840"/>
          <w:pgMar w:top="900" w:right="1320" w:bottom="1320" w:left="1340" w:header="0" w:footer="1139" w:gutter="0"/>
        </w:sectPr>
      </w:pPr>
    </w:p>
    <w:p>
      <w:pPr>
        <w:pStyle w:val="3"/>
        <w:spacing w:before="69" w:line="360" w:lineRule="auto"/>
        <w:ind w:right="163"/>
      </w:pPr>
      <w:r>
        <w:t xml:space="preserve">Example: It started to rain, so I went back to the house to </w:t>
      </w:r>
      <w:r>
        <w:rPr>
          <w:b/>
        </w:rPr>
        <w:t xml:space="preserve">fetch </w:t>
      </w:r>
      <w:r>
        <w:t>the umbrella for me and my wife.</w:t>
      </w:r>
    </w:p>
    <w:p>
      <w:pPr>
        <w:pStyle w:val="8"/>
        <w:numPr>
          <w:ilvl w:val="0"/>
          <w:numId w:val="7"/>
        </w:numPr>
        <w:tabs>
          <w:tab w:val="left" w:pos="820"/>
          <w:tab w:val="left" w:pos="821"/>
        </w:tabs>
        <w:spacing w:before="200" w:after="0" w:line="362" w:lineRule="auto"/>
        <w:ind w:left="100" w:right="113" w:firstLine="0"/>
        <w:jc w:val="left"/>
        <w:rPr>
          <w:rFonts w:ascii="Wingdings"/>
          <w:sz w:val="24"/>
        </w:rPr>
      </w:pPr>
      <w:r>
        <w:rPr>
          <w:b/>
          <w:sz w:val="24"/>
        </w:rPr>
        <w:t xml:space="preserve">retrieved: </w:t>
      </w:r>
      <w:r>
        <w:rPr>
          <w:sz w:val="24"/>
        </w:rPr>
        <w:t>[verb] to bring something back, especially from a place where it should  not be.</w:t>
      </w:r>
    </w:p>
    <w:p>
      <w:pPr>
        <w:pStyle w:val="3"/>
        <w:spacing w:before="194" w:line="362" w:lineRule="auto"/>
        <w:ind w:right="284"/>
      </w:pPr>
      <w:r>
        <w:t xml:space="preserve">Example: The wind blew my hat into the road, so I quickly </w:t>
      </w:r>
      <w:r>
        <w:rPr>
          <w:b/>
        </w:rPr>
        <w:t xml:space="preserve">retrieved </w:t>
      </w:r>
      <w:r>
        <w:t>it before any cars  came.</w:t>
      </w:r>
    </w:p>
    <w:p>
      <w:pPr>
        <w:pStyle w:val="8"/>
        <w:numPr>
          <w:ilvl w:val="0"/>
          <w:numId w:val="7"/>
        </w:numPr>
        <w:tabs>
          <w:tab w:val="left" w:pos="821"/>
        </w:tabs>
        <w:spacing w:before="198" w:after="0" w:line="240" w:lineRule="auto"/>
        <w:ind w:left="100" w:right="0" w:firstLine="0"/>
        <w:jc w:val="both"/>
        <w:rPr>
          <w:rFonts w:ascii="Wingdings"/>
          <w:sz w:val="24"/>
        </w:rPr>
      </w:pPr>
      <w:r>
        <w:rPr>
          <w:b/>
          <w:sz w:val="24"/>
        </w:rPr>
        <w:t>tossed it</w:t>
      </w:r>
      <w:r>
        <w:rPr>
          <w:sz w:val="24"/>
        </w:rPr>
        <w:t>: threw it, but in no special</w:t>
      </w:r>
      <w:r>
        <w:rPr>
          <w:spacing w:val="-1"/>
          <w:sz w:val="24"/>
        </w:rPr>
        <w:t xml:space="preserve"> </w:t>
      </w:r>
      <w:r>
        <w:rPr>
          <w:sz w:val="24"/>
        </w:rPr>
        <w:t>direction.</w:t>
      </w:r>
    </w:p>
    <w:p>
      <w:pPr>
        <w:pStyle w:val="3"/>
        <w:spacing w:before="3"/>
        <w:ind w:left="0"/>
        <w:rPr>
          <w:sz w:val="29"/>
        </w:rPr>
      </w:pPr>
    </w:p>
    <w:p>
      <w:pPr>
        <w:pStyle w:val="3"/>
        <w:jc w:val="both"/>
      </w:pPr>
      <w:r>
        <w:t xml:space="preserve">Example: After he had read the newspaper, he </w:t>
      </w:r>
      <w:r>
        <w:rPr>
          <w:b/>
        </w:rPr>
        <w:t xml:space="preserve">tossed it </w:t>
      </w:r>
      <w:r>
        <w:t>on to the ground.</w:t>
      </w:r>
    </w:p>
    <w:p>
      <w:pPr>
        <w:pStyle w:val="3"/>
        <w:spacing w:before="5"/>
        <w:ind w:left="0"/>
        <w:rPr>
          <w:sz w:val="29"/>
        </w:rPr>
      </w:pPr>
    </w:p>
    <w:p>
      <w:pPr>
        <w:pStyle w:val="8"/>
        <w:numPr>
          <w:ilvl w:val="0"/>
          <w:numId w:val="7"/>
        </w:numPr>
        <w:tabs>
          <w:tab w:val="left" w:pos="821"/>
        </w:tabs>
        <w:spacing w:before="0" w:after="0" w:line="240" w:lineRule="auto"/>
        <w:ind w:left="100" w:right="0" w:firstLine="0"/>
        <w:jc w:val="both"/>
        <w:rPr>
          <w:rFonts w:ascii="Wingdings"/>
          <w:sz w:val="24"/>
        </w:rPr>
      </w:pPr>
      <w:r>
        <w:rPr>
          <w:b/>
          <w:sz w:val="24"/>
        </w:rPr>
        <w:t>intrinsically</w:t>
      </w:r>
      <w:r>
        <w:rPr>
          <w:sz w:val="24"/>
        </w:rPr>
        <w:t>: [adverb] in a way that was part of his real nature or</w:t>
      </w:r>
      <w:r>
        <w:rPr>
          <w:spacing w:val="-12"/>
          <w:sz w:val="24"/>
        </w:rPr>
        <w:t xml:space="preserve"> </w:t>
      </w:r>
      <w:r>
        <w:rPr>
          <w:sz w:val="24"/>
        </w:rPr>
        <w:t>character.</w:t>
      </w:r>
    </w:p>
    <w:p>
      <w:pPr>
        <w:pStyle w:val="3"/>
        <w:spacing w:before="5"/>
        <w:ind w:left="0"/>
        <w:rPr>
          <w:sz w:val="29"/>
        </w:rPr>
      </w:pPr>
    </w:p>
    <w:p>
      <w:pPr>
        <w:pStyle w:val="3"/>
        <w:jc w:val="both"/>
      </w:pPr>
      <w:r>
        <w:t xml:space="preserve">Example: I believed his story, because he is an </w:t>
      </w:r>
      <w:r>
        <w:rPr>
          <w:b/>
        </w:rPr>
        <w:t xml:space="preserve">intrinsically </w:t>
      </w:r>
      <w:r>
        <w:t>honest man.</w:t>
      </w:r>
    </w:p>
    <w:p>
      <w:pPr>
        <w:pStyle w:val="3"/>
        <w:spacing w:before="5"/>
        <w:ind w:left="0"/>
        <w:rPr>
          <w:sz w:val="29"/>
        </w:rPr>
      </w:pPr>
    </w:p>
    <w:p>
      <w:pPr>
        <w:pStyle w:val="8"/>
        <w:numPr>
          <w:ilvl w:val="0"/>
          <w:numId w:val="7"/>
        </w:numPr>
        <w:tabs>
          <w:tab w:val="left" w:pos="821"/>
        </w:tabs>
        <w:spacing w:before="0" w:after="0" w:line="240" w:lineRule="auto"/>
        <w:ind w:left="100" w:right="0" w:firstLine="0"/>
        <w:jc w:val="both"/>
        <w:rPr>
          <w:rFonts w:ascii="Wingdings"/>
          <w:sz w:val="24"/>
        </w:rPr>
      </w:pPr>
      <w:r>
        <w:rPr>
          <w:b/>
          <w:sz w:val="24"/>
        </w:rPr>
        <w:t xml:space="preserve">barking: </w:t>
      </w:r>
      <w:r>
        <w:rPr>
          <w:sz w:val="24"/>
        </w:rPr>
        <w:t>[verb] the sound made by a</w:t>
      </w:r>
      <w:r>
        <w:rPr>
          <w:spacing w:val="-10"/>
          <w:sz w:val="24"/>
        </w:rPr>
        <w:t xml:space="preserve"> </w:t>
      </w:r>
      <w:r>
        <w:rPr>
          <w:sz w:val="24"/>
        </w:rPr>
        <w:t>dog.</w:t>
      </w:r>
    </w:p>
    <w:p>
      <w:pPr>
        <w:pStyle w:val="3"/>
        <w:spacing w:before="5"/>
        <w:ind w:left="0"/>
        <w:rPr>
          <w:sz w:val="29"/>
        </w:rPr>
      </w:pPr>
    </w:p>
    <w:p>
      <w:pPr>
        <w:pStyle w:val="3"/>
        <w:jc w:val="both"/>
      </w:pPr>
      <w:r>
        <w:t xml:space="preserve">Example: When the postman arrived, the dog started </w:t>
      </w:r>
      <w:r>
        <w:rPr>
          <w:b/>
        </w:rPr>
        <w:t>barking</w:t>
      </w:r>
      <w:r>
        <w:t>.</w:t>
      </w:r>
    </w:p>
    <w:p>
      <w:pPr>
        <w:pStyle w:val="3"/>
        <w:spacing w:before="5"/>
        <w:ind w:left="0"/>
        <w:rPr>
          <w:sz w:val="29"/>
        </w:rPr>
      </w:pPr>
    </w:p>
    <w:p>
      <w:pPr>
        <w:pStyle w:val="8"/>
        <w:numPr>
          <w:ilvl w:val="0"/>
          <w:numId w:val="7"/>
        </w:numPr>
        <w:tabs>
          <w:tab w:val="left" w:pos="821"/>
        </w:tabs>
        <w:spacing w:before="0" w:after="0" w:line="240" w:lineRule="auto"/>
        <w:ind w:left="100" w:right="0" w:firstLine="0"/>
        <w:jc w:val="both"/>
        <w:rPr>
          <w:rFonts w:ascii="Wingdings"/>
          <w:sz w:val="24"/>
        </w:rPr>
      </w:pPr>
      <w:r>
        <w:rPr>
          <w:b/>
          <w:sz w:val="24"/>
        </w:rPr>
        <w:t xml:space="preserve">licking: </w:t>
      </w:r>
      <w:r>
        <w:rPr>
          <w:sz w:val="24"/>
        </w:rPr>
        <w:t>[verb] moving its tongue over someone or</w:t>
      </w:r>
      <w:r>
        <w:rPr>
          <w:spacing w:val="-7"/>
          <w:sz w:val="24"/>
        </w:rPr>
        <w:t xml:space="preserve"> </w:t>
      </w:r>
      <w:r>
        <w:rPr>
          <w:sz w:val="24"/>
        </w:rPr>
        <w:t>something.</w:t>
      </w:r>
    </w:p>
    <w:p>
      <w:pPr>
        <w:pStyle w:val="3"/>
        <w:spacing w:before="2"/>
        <w:ind w:left="0"/>
        <w:rPr>
          <w:sz w:val="29"/>
        </w:rPr>
      </w:pPr>
    </w:p>
    <w:p>
      <w:pPr>
        <w:pStyle w:val="3"/>
        <w:spacing w:before="1"/>
        <w:jc w:val="both"/>
      </w:pPr>
      <w:r>
        <w:t xml:space="preserve">Example: I saw the cat </w:t>
      </w:r>
      <w:r>
        <w:rPr>
          <w:b/>
        </w:rPr>
        <w:t xml:space="preserve">licking </w:t>
      </w:r>
      <w:r>
        <w:t>its whiskers after it had finished eating.</w:t>
      </w:r>
    </w:p>
    <w:p>
      <w:pPr>
        <w:pStyle w:val="3"/>
        <w:ind w:left="0"/>
        <w:rPr>
          <w:sz w:val="26"/>
        </w:rPr>
      </w:pPr>
    </w:p>
    <w:p>
      <w:pPr>
        <w:pStyle w:val="3"/>
        <w:ind w:left="0"/>
        <w:rPr>
          <w:sz w:val="26"/>
        </w:rPr>
      </w:pPr>
    </w:p>
    <w:p>
      <w:pPr>
        <w:pStyle w:val="3"/>
        <w:spacing w:before="1"/>
        <w:ind w:left="0"/>
        <w:rPr>
          <w:sz w:val="31"/>
        </w:rPr>
      </w:pPr>
    </w:p>
    <w:p>
      <w:pPr>
        <w:pStyle w:val="2"/>
        <w:numPr>
          <w:ilvl w:val="0"/>
          <w:numId w:val="8"/>
        </w:numPr>
        <w:tabs>
          <w:tab w:val="left" w:pos="821"/>
        </w:tabs>
        <w:spacing w:before="0" w:after="0" w:line="240" w:lineRule="auto"/>
        <w:ind w:left="100" w:right="0" w:firstLine="0"/>
        <w:jc w:val="both"/>
      </w:pPr>
      <w:bookmarkStart w:id="9" w:name="_bookmark5"/>
      <w:bookmarkEnd w:id="9"/>
      <w:bookmarkStart w:id="10" w:name="_bookmark5"/>
      <w:bookmarkEnd w:id="10"/>
      <w:bookmarkStart w:id="11" w:name="OLE_LINK1"/>
      <w:r>
        <w:t>A Meal</w:t>
      </w:r>
      <w:bookmarkEnd w:id="11"/>
      <w:r>
        <w:t xml:space="preserve"> You Had With Your</w:t>
      </w:r>
      <w:r>
        <w:rPr>
          <w:spacing w:val="-1"/>
        </w:rPr>
        <w:t xml:space="preserve"> </w:t>
      </w:r>
      <w:r>
        <w:t>Friends</w:t>
      </w:r>
    </w:p>
    <w:p>
      <w:pPr>
        <w:pStyle w:val="3"/>
        <w:spacing w:before="134" w:line="360" w:lineRule="auto"/>
        <w:ind w:right="1742"/>
      </w:pPr>
      <w:r>
        <w:t>Describe a meal you had your friends (in someone's home or in a restaurant). You should say:</w:t>
      </w:r>
    </w:p>
    <w:p>
      <w:pPr>
        <w:pStyle w:val="3"/>
        <w:spacing w:line="360" w:lineRule="auto"/>
        <w:ind w:right="6777"/>
      </w:pPr>
      <w:r>
        <w:t>who organized this meal where you had it</w:t>
      </w:r>
    </w:p>
    <w:p>
      <w:pPr>
        <w:pStyle w:val="3"/>
        <w:spacing w:line="360" w:lineRule="auto"/>
        <w:ind w:right="5437"/>
      </w:pPr>
      <w:r>
        <w:t>what you talked about during the meal what you ate and drank</w:t>
      </w:r>
    </w:p>
    <w:p>
      <w:pPr>
        <w:pStyle w:val="3"/>
      </w:pPr>
      <w:r>
        <w:t>and explain why you had this meal with your friends.</w:t>
      </w:r>
    </w:p>
    <w:p>
      <w:pPr>
        <w:pStyle w:val="3"/>
        <w:ind w:left="0"/>
        <w:rPr>
          <w:sz w:val="26"/>
        </w:rPr>
      </w:pPr>
    </w:p>
    <w:p>
      <w:pPr>
        <w:pStyle w:val="3"/>
        <w:ind w:left="0"/>
        <w:rPr>
          <w:sz w:val="26"/>
        </w:rPr>
      </w:pPr>
    </w:p>
    <w:p>
      <w:pPr>
        <w:pStyle w:val="2"/>
        <w:spacing w:before="162"/>
      </w:pPr>
      <w:r>
        <w:t>ANSWER:</w:t>
      </w:r>
    </w:p>
    <w:p>
      <w:pPr>
        <w:pStyle w:val="3"/>
        <w:spacing w:before="9"/>
        <w:ind w:left="0"/>
        <w:rPr>
          <w:b/>
          <w:sz w:val="28"/>
        </w:rPr>
      </w:pPr>
    </w:p>
    <w:p>
      <w:pPr>
        <w:pStyle w:val="3"/>
        <w:spacing w:line="360" w:lineRule="auto"/>
        <w:ind w:right="115"/>
        <w:jc w:val="both"/>
      </w:pPr>
      <w:r>
        <w:t xml:space="preserve">Last month, I had a </w:t>
      </w:r>
      <w:r>
        <w:rPr>
          <w:b/>
          <w:u w:val="thick"/>
        </w:rPr>
        <w:t>get-together</w:t>
      </w:r>
      <w:r>
        <w:rPr>
          <w:b/>
        </w:rPr>
        <w:t xml:space="preserve"> </w:t>
      </w:r>
      <w:r>
        <w:t xml:space="preserve">with some of my high school </w:t>
      </w:r>
      <w:r>
        <w:rPr>
          <w:b/>
        </w:rPr>
        <w:t xml:space="preserve">friends </w:t>
      </w:r>
      <w:r>
        <w:t xml:space="preserve">whom I had not met since we graduated. Then, we decided to </w:t>
      </w:r>
      <w:r>
        <w:rPr>
          <w:b/>
        </w:rPr>
        <w:t xml:space="preserve">have lunch </w:t>
      </w:r>
      <w:r>
        <w:t xml:space="preserve">at a well-known </w:t>
      </w:r>
      <w:r>
        <w:rPr>
          <w:b/>
        </w:rPr>
        <w:t xml:space="preserve">pizza </w:t>
      </w:r>
      <w:r>
        <w:t>restaurant in the city centre.</w:t>
      </w:r>
    </w:p>
    <w:p>
      <w:pPr>
        <w:spacing w:after="0" w:line="360" w:lineRule="auto"/>
        <w:jc w:val="both"/>
        <w:sectPr>
          <w:pgSz w:w="11910" w:h="16840"/>
          <w:pgMar w:top="900" w:right="1320" w:bottom="1320" w:left="1340" w:header="0" w:footer="1139" w:gutter="0"/>
        </w:sectPr>
      </w:pPr>
    </w:p>
    <w:p>
      <w:pPr>
        <w:spacing w:before="69" w:line="360" w:lineRule="auto"/>
        <w:ind w:left="100" w:right="117" w:firstLine="0"/>
        <w:jc w:val="both"/>
        <w:rPr>
          <w:sz w:val="24"/>
        </w:rPr>
      </w:pPr>
      <w:r>
        <w:rPr>
          <w:b/>
          <w:sz w:val="24"/>
        </w:rPr>
        <w:t xml:space="preserve">Arriving </w:t>
      </w:r>
      <w:r>
        <w:rPr>
          <w:sz w:val="24"/>
        </w:rPr>
        <w:t xml:space="preserve">at the restaurant, we were quickly given the menu. What </w:t>
      </w:r>
      <w:r>
        <w:rPr>
          <w:b/>
          <w:sz w:val="24"/>
        </w:rPr>
        <w:t xml:space="preserve">surprised me </w:t>
      </w:r>
      <w:r>
        <w:rPr>
          <w:sz w:val="24"/>
        </w:rPr>
        <w:t xml:space="preserve">the most was that there were </w:t>
      </w:r>
      <w:r>
        <w:rPr>
          <w:b/>
          <w:sz w:val="24"/>
        </w:rPr>
        <w:t xml:space="preserve">various types </w:t>
      </w:r>
      <w:r>
        <w:rPr>
          <w:sz w:val="24"/>
        </w:rPr>
        <w:t xml:space="preserve">of pizza and drinks; hence, it took me quite a long time to </w:t>
      </w:r>
      <w:r>
        <w:rPr>
          <w:b/>
          <w:sz w:val="24"/>
        </w:rPr>
        <w:t xml:space="preserve">choose </w:t>
      </w:r>
      <w:r>
        <w:rPr>
          <w:sz w:val="24"/>
        </w:rPr>
        <w:t xml:space="preserve">the food. After that, we </w:t>
      </w:r>
      <w:r>
        <w:rPr>
          <w:b/>
          <w:sz w:val="24"/>
        </w:rPr>
        <w:t xml:space="preserve">talked with each other </w:t>
      </w:r>
      <w:r>
        <w:rPr>
          <w:sz w:val="24"/>
        </w:rPr>
        <w:t xml:space="preserve">while waiting for the dishes. </w:t>
      </w:r>
      <w:r>
        <w:rPr>
          <w:b/>
          <w:sz w:val="24"/>
        </w:rPr>
        <w:t xml:space="preserve">Some of my friends </w:t>
      </w:r>
      <w:r>
        <w:rPr>
          <w:sz w:val="24"/>
        </w:rPr>
        <w:t xml:space="preserve">were studying at the same university, some had decided to </w:t>
      </w:r>
      <w:r>
        <w:rPr>
          <w:b/>
          <w:sz w:val="24"/>
        </w:rPr>
        <w:t>get a job</w:t>
      </w:r>
      <w:r>
        <w:rPr>
          <w:sz w:val="24"/>
        </w:rPr>
        <w:t xml:space="preserve">. And I was </w:t>
      </w:r>
      <w:r>
        <w:rPr>
          <w:b/>
          <w:sz w:val="24"/>
        </w:rPr>
        <w:t xml:space="preserve">especially impressed </w:t>
      </w:r>
      <w:r>
        <w:rPr>
          <w:sz w:val="24"/>
        </w:rPr>
        <w:t xml:space="preserve">by the decision of one friend to take a </w:t>
      </w:r>
      <w:r>
        <w:rPr>
          <w:b/>
          <w:sz w:val="24"/>
          <w:u w:val="thick"/>
        </w:rPr>
        <w:t>gap year</w:t>
      </w:r>
      <w:r>
        <w:rPr>
          <w:sz w:val="24"/>
        </w:rPr>
        <w:t xml:space="preserve">. She said that as she had a </w:t>
      </w:r>
      <w:r>
        <w:rPr>
          <w:b/>
          <w:sz w:val="24"/>
        </w:rPr>
        <w:t xml:space="preserve">strong </w:t>
      </w:r>
      <w:r>
        <w:rPr>
          <w:b/>
          <w:sz w:val="24"/>
          <w:u w:val="thick"/>
        </w:rPr>
        <w:t>passion for</w:t>
      </w:r>
      <w:r>
        <w:rPr>
          <w:b/>
          <w:sz w:val="24"/>
        </w:rPr>
        <w:t xml:space="preserve"> </w:t>
      </w:r>
      <w:r>
        <w:rPr>
          <w:sz w:val="24"/>
        </w:rPr>
        <w:t xml:space="preserve">traveling, she would spend one year visiting </w:t>
      </w:r>
      <w:r>
        <w:rPr>
          <w:b/>
          <w:sz w:val="24"/>
        </w:rPr>
        <w:t>lots of</w:t>
      </w:r>
      <w:r>
        <w:rPr>
          <w:b/>
          <w:spacing w:val="-3"/>
          <w:sz w:val="24"/>
        </w:rPr>
        <w:t xml:space="preserve"> </w:t>
      </w:r>
      <w:r>
        <w:rPr>
          <w:b/>
          <w:sz w:val="24"/>
        </w:rPr>
        <w:t>places</w:t>
      </w:r>
      <w:r>
        <w:rPr>
          <w:sz w:val="24"/>
        </w:rPr>
        <w:t>.</w:t>
      </w:r>
    </w:p>
    <w:p>
      <w:pPr>
        <w:pStyle w:val="3"/>
        <w:spacing w:before="7"/>
        <w:ind w:left="0"/>
        <w:rPr>
          <w:sz w:val="9"/>
        </w:rPr>
      </w:pPr>
    </w:p>
    <w:p>
      <w:pPr>
        <w:spacing w:before="90" w:line="360" w:lineRule="auto"/>
        <w:ind w:left="100" w:right="113" w:firstLine="0"/>
        <w:jc w:val="both"/>
        <w:rPr>
          <w:sz w:val="24"/>
        </w:rPr>
      </w:pPr>
      <w:r>
        <w:rPr>
          <w:b/>
          <w:sz w:val="24"/>
        </w:rPr>
        <w:t>Then</w:t>
      </w:r>
      <w:r>
        <w:rPr>
          <w:sz w:val="24"/>
        </w:rPr>
        <w:t xml:space="preserve">, the dishes were served. </w:t>
      </w:r>
      <w:r>
        <w:rPr>
          <w:b/>
          <w:sz w:val="24"/>
        </w:rPr>
        <w:t xml:space="preserve">The pizza </w:t>
      </w:r>
      <w:r>
        <w:rPr>
          <w:sz w:val="24"/>
        </w:rPr>
        <w:t xml:space="preserve">was </w:t>
      </w:r>
      <w:r>
        <w:rPr>
          <w:sz w:val="24"/>
          <w:u w:val="single"/>
        </w:rPr>
        <w:t>out-of-this-world</w:t>
      </w:r>
      <w:r>
        <w:rPr>
          <w:sz w:val="24"/>
        </w:rPr>
        <w:t xml:space="preserve"> and </w:t>
      </w:r>
      <w:r>
        <w:rPr>
          <w:b/>
          <w:sz w:val="24"/>
        </w:rPr>
        <w:t xml:space="preserve">the drinks </w:t>
      </w:r>
      <w:r>
        <w:rPr>
          <w:sz w:val="24"/>
        </w:rPr>
        <w:t xml:space="preserve">were </w:t>
      </w:r>
      <w:r>
        <w:rPr>
          <w:sz w:val="24"/>
          <w:u w:val="single"/>
        </w:rPr>
        <w:t>tasty</w:t>
      </w:r>
      <w:r>
        <w:rPr>
          <w:sz w:val="24"/>
        </w:rPr>
        <w:t xml:space="preserve"> although they were </w:t>
      </w:r>
      <w:r>
        <w:rPr>
          <w:b/>
          <w:sz w:val="24"/>
          <w:u w:val="thick"/>
        </w:rPr>
        <w:t>a bit pricey</w:t>
      </w:r>
      <w:r>
        <w:rPr>
          <w:sz w:val="24"/>
          <w:u w:val="thick"/>
        </w:rPr>
        <w:t>.</w:t>
      </w:r>
      <w:r>
        <w:rPr>
          <w:sz w:val="24"/>
        </w:rPr>
        <w:t xml:space="preserve"> We kept </w:t>
      </w:r>
      <w:r>
        <w:rPr>
          <w:sz w:val="24"/>
          <w:u w:val="single"/>
        </w:rPr>
        <w:t>talking</w:t>
      </w:r>
      <w:r>
        <w:rPr>
          <w:sz w:val="24"/>
        </w:rPr>
        <w:t xml:space="preserve"> and enjoyed the meal and drinks for about two hours. </w:t>
      </w:r>
      <w:r>
        <w:rPr>
          <w:b/>
          <w:sz w:val="24"/>
        </w:rPr>
        <w:t>Actually</w:t>
      </w:r>
      <w:r>
        <w:rPr>
          <w:sz w:val="24"/>
        </w:rPr>
        <w:t xml:space="preserve">, meeting them reminded me of the time when </w:t>
      </w:r>
      <w:r>
        <w:rPr>
          <w:b/>
          <w:sz w:val="24"/>
        </w:rPr>
        <w:t xml:space="preserve">we studied at high school </w:t>
      </w:r>
      <w:r>
        <w:rPr>
          <w:sz w:val="24"/>
        </w:rPr>
        <w:t xml:space="preserve">and I realized that now we were all </w:t>
      </w:r>
      <w:r>
        <w:rPr>
          <w:b/>
          <w:sz w:val="24"/>
          <w:u w:val="thick"/>
        </w:rPr>
        <w:t>grown-up</w:t>
      </w:r>
      <w:r>
        <w:rPr>
          <w:sz w:val="24"/>
        </w:rPr>
        <w:t xml:space="preserve">, we had </w:t>
      </w:r>
      <w:r>
        <w:rPr>
          <w:b/>
          <w:sz w:val="24"/>
        </w:rPr>
        <w:t xml:space="preserve">our own plans </w:t>
      </w:r>
      <w:r>
        <w:rPr>
          <w:sz w:val="24"/>
        </w:rPr>
        <w:t xml:space="preserve">to pursue. But we all promised to </w:t>
      </w:r>
      <w:r>
        <w:rPr>
          <w:b/>
          <w:sz w:val="24"/>
          <w:u w:val="thick"/>
        </w:rPr>
        <w:t>meet up</w:t>
      </w:r>
      <w:r>
        <w:rPr>
          <w:b/>
          <w:sz w:val="24"/>
        </w:rPr>
        <w:t xml:space="preserve"> </w:t>
      </w:r>
      <w:r>
        <w:rPr>
          <w:sz w:val="24"/>
        </w:rPr>
        <w:t>regularly.</w:t>
      </w:r>
    </w:p>
    <w:p>
      <w:pPr>
        <w:pStyle w:val="3"/>
        <w:ind w:left="0"/>
        <w:rPr>
          <w:sz w:val="20"/>
        </w:rPr>
      </w:pPr>
    </w:p>
    <w:p>
      <w:pPr>
        <w:pStyle w:val="3"/>
        <w:ind w:left="0"/>
        <w:rPr>
          <w:sz w:val="20"/>
        </w:rPr>
      </w:pPr>
    </w:p>
    <w:p>
      <w:pPr>
        <w:pStyle w:val="3"/>
        <w:ind w:left="0"/>
        <w:rPr>
          <w:sz w:val="20"/>
        </w:rPr>
      </w:pPr>
    </w:p>
    <w:p>
      <w:pPr>
        <w:pStyle w:val="3"/>
        <w:ind w:left="0"/>
        <w:rPr>
          <w:sz w:val="20"/>
        </w:rPr>
      </w:pPr>
    </w:p>
    <w:p>
      <w:pPr>
        <w:pStyle w:val="3"/>
        <w:ind w:left="0"/>
        <w:rPr>
          <w:sz w:val="20"/>
        </w:rPr>
      </w:pPr>
    </w:p>
    <w:p>
      <w:pPr>
        <w:pStyle w:val="3"/>
        <w:spacing w:before="8"/>
        <w:ind w:left="0"/>
        <w:rPr>
          <w:sz w:val="16"/>
        </w:rPr>
      </w:pPr>
    </w:p>
    <w:p>
      <w:pPr>
        <w:pStyle w:val="2"/>
        <w:spacing w:before="90"/>
        <w:ind w:left="3713"/>
      </w:pPr>
      <w:r>
        <w:t>VOCABULARY:</w:t>
      </w:r>
    </w:p>
    <w:p>
      <w:pPr>
        <w:pStyle w:val="8"/>
        <w:numPr>
          <w:ilvl w:val="0"/>
          <w:numId w:val="7"/>
        </w:numPr>
        <w:tabs>
          <w:tab w:val="left" w:pos="820"/>
          <w:tab w:val="left" w:pos="821"/>
        </w:tabs>
        <w:spacing w:before="134" w:after="0" w:line="240" w:lineRule="auto"/>
        <w:ind w:left="100" w:right="0" w:firstLine="0"/>
        <w:jc w:val="left"/>
        <w:rPr>
          <w:rFonts w:ascii="Wingdings"/>
          <w:sz w:val="24"/>
        </w:rPr>
      </w:pPr>
      <w:r>
        <w:rPr>
          <w:b/>
          <w:sz w:val="24"/>
        </w:rPr>
        <w:t xml:space="preserve">get-together: </w:t>
      </w:r>
      <w:r>
        <w:rPr>
          <w:sz w:val="24"/>
        </w:rPr>
        <w:t>[noun] an informal meeting or gathering of</w:t>
      </w:r>
      <w:r>
        <w:rPr>
          <w:spacing w:val="-5"/>
          <w:sz w:val="24"/>
        </w:rPr>
        <w:t xml:space="preserve"> </w:t>
      </w:r>
      <w:r>
        <w:rPr>
          <w:sz w:val="24"/>
        </w:rPr>
        <w:t>friends.</w:t>
      </w:r>
    </w:p>
    <w:p>
      <w:pPr>
        <w:pStyle w:val="3"/>
        <w:spacing w:before="137"/>
      </w:pPr>
      <w:r>
        <w:t xml:space="preserve">Example: We usually have a family </w:t>
      </w:r>
      <w:r>
        <w:rPr>
          <w:b/>
        </w:rPr>
        <w:t xml:space="preserve">get-together </w:t>
      </w:r>
      <w:r>
        <w:t>during the New Year celebrations.</w:t>
      </w:r>
    </w:p>
    <w:p>
      <w:pPr>
        <w:pStyle w:val="3"/>
        <w:ind w:left="0"/>
        <w:rPr>
          <w:sz w:val="26"/>
        </w:rPr>
      </w:pPr>
    </w:p>
    <w:p>
      <w:pPr>
        <w:pStyle w:val="3"/>
        <w:ind w:left="0"/>
        <w:rPr>
          <w:sz w:val="22"/>
        </w:rPr>
      </w:pPr>
    </w:p>
    <w:p>
      <w:pPr>
        <w:pStyle w:val="8"/>
        <w:numPr>
          <w:ilvl w:val="0"/>
          <w:numId w:val="7"/>
        </w:numPr>
        <w:tabs>
          <w:tab w:val="left" w:pos="820"/>
          <w:tab w:val="left" w:pos="821"/>
        </w:tabs>
        <w:spacing w:before="0" w:after="0" w:line="362" w:lineRule="auto"/>
        <w:ind w:left="100" w:right="115" w:firstLine="0"/>
        <w:jc w:val="left"/>
        <w:rPr>
          <w:rFonts w:ascii="Wingdings"/>
          <w:sz w:val="24"/>
        </w:rPr>
      </w:pPr>
      <w:bookmarkStart w:id="159" w:name="_GoBack"/>
      <w:r>
        <w:rPr>
          <w:b/>
          <w:sz w:val="24"/>
        </w:rPr>
        <w:t>gap</w:t>
      </w:r>
      <w:bookmarkEnd w:id="159"/>
      <w:r>
        <w:rPr>
          <w:b/>
          <w:sz w:val="24"/>
        </w:rPr>
        <w:t xml:space="preserve"> year: </w:t>
      </w:r>
      <w:r>
        <w:rPr>
          <w:sz w:val="24"/>
        </w:rPr>
        <w:t>[noun] the year that a young person spends working and/or travelling after leaving school and starting</w:t>
      </w:r>
      <w:r>
        <w:rPr>
          <w:spacing w:val="-5"/>
          <w:sz w:val="24"/>
        </w:rPr>
        <w:t xml:space="preserve"> </w:t>
      </w:r>
      <w:r>
        <w:rPr>
          <w:sz w:val="24"/>
        </w:rPr>
        <w:t>university.</w:t>
      </w:r>
    </w:p>
    <w:p>
      <w:pPr>
        <w:pStyle w:val="3"/>
        <w:spacing w:line="360" w:lineRule="auto"/>
        <w:ind w:right="163"/>
      </w:pPr>
      <w:r>
        <w:t xml:space="preserve">Example: I’m planning to take a </w:t>
      </w:r>
      <w:r>
        <w:rPr>
          <w:b/>
        </w:rPr>
        <w:t xml:space="preserve">gap year </w:t>
      </w:r>
      <w:r>
        <w:t>before I start my university course, and I have decided to go to see India and China.</w:t>
      </w:r>
    </w:p>
    <w:p>
      <w:pPr>
        <w:pStyle w:val="3"/>
        <w:spacing w:before="8"/>
        <w:ind w:left="0"/>
        <w:rPr>
          <w:sz w:val="35"/>
        </w:rPr>
      </w:pPr>
    </w:p>
    <w:p>
      <w:pPr>
        <w:pStyle w:val="8"/>
        <w:numPr>
          <w:ilvl w:val="0"/>
          <w:numId w:val="7"/>
        </w:numPr>
        <w:tabs>
          <w:tab w:val="left" w:pos="820"/>
          <w:tab w:val="left" w:pos="821"/>
        </w:tabs>
        <w:spacing w:before="0" w:after="0" w:line="360" w:lineRule="auto"/>
        <w:ind w:left="100" w:right="116" w:firstLine="0"/>
        <w:jc w:val="left"/>
        <w:rPr>
          <w:rFonts w:ascii="Wingdings"/>
          <w:sz w:val="24"/>
        </w:rPr>
      </w:pPr>
      <w:r>
        <w:rPr>
          <w:b/>
          <w:sz w:val="24"/>
        </w:rPr>
        <w:t>have a passion for</w:t>
      </w:r>
      <w:r>
        <w:rPr>
          <w:sz w:val="24"/>
        </w:rPr>
        <w:t xml:space="preserve">: [expression] have a hobby or activity that you like very much. Example: He </w:t>
      </w:r>
      <w:r>
        <w:rPr>
          <w:b/>
          <w:sz w:val="24"/>
        </w:rPr>
        <w:t xml:space="preserve">has a passion for </w:t>
      </w:r>
      <w:r>
        <w:rPr>
          <w:sz w:val="24"/>
        </w:rPr>
        <w:t>traditional music, and he is learning to play some traditional musical</w:t>
      </w:r>
      <w:r>
        <w:rPr>
          <w:spacing w:val="-1"/>
          <w:sz w:val="24"/>
        </w:rPr>
        <w:t xml:space="preserve"> </w:t>
      </w:r>
      <w:r>
        <w:rPr>
          <w:sz w:val="24"/>
        </w:rPr>
        <w:t>instruments.</w:t>
      </w:r>
    </w:p>
    <w:p>
      <w:pPr>
        <w:pStyle w:val="8"/>
        <w:numPr>
          <w:ilvl w:val="0"/>
          <w:numId w:val="7"/>
        </w:numPr>
        <w:tabs>
          <w:tab w:val="left" w:pos="820"/>
          <w:tab w:val="left" w:pos="821"/>
        </w:tabs>
        <w:spacing w:before="201" w:after="0" w:line="360" w:lineRule="auto"/>
        <w:ind w:left="100" w:right="116" w:firstLine="0"/>
        <w:jc w:val="left"/>
        <w:rPr>
          <w:rFonts w:ascii="Wingdings"/>
          <w:sz w:val="24"/>
        </w:rPr>
      </w:pPr>
      <w:r>
        <w:rPr>
          <w:b/>
          <w:sz w:val="24"/>
        </w:rPr>
        <w:t xml:space="preserve">out-of-this-world: </w:t>
      </w:r>
      <w:r>
        <w:rPr>
          <w:sz w:val="24"/>
        </w:rPr>
        <w:t>[adjective] used to emphasize how good or beautiful something  is.</w:t>
      </w:r>
    </w:p>
    <w:p>
      <w:pPr>
        <w:pStyle w:val="3"/>
        <w:spacing w:before="199" w:line="364" w:lineRule="auto"/>
        <w:ind w:right="163"/>
        <w:rPr>
          <w:b/>
        </w:rPr>
      </w:pPr>
      <w:r>
        <w:t xml:space="preserve">Example: The variety of Vietnamese food available during the Tet holiday is </w:t>
      </w:r>
      <w:r>
        <w:rPr>
          <w:b/>
        </w:rPr>
        <w:t>out-of-this- world.</w:t>
      </w:r>
    </w:p>
    <w:p>
      <w:pPr>
        <w:pStyle w:val="8"/>
        <w:numPr>
          <w:ilvl w:val="0"/>
          <w:numId w:val="7"/>
        </w:numPr>
        <w:tabs>
          <w:tab w:val="left" w:pos="820"/>
          <w:tab w:val="left" w:pos="821"/>
        </w:tabs>
        <w:spacing w:before="191" w:after="0" w:line="240" w:lineRule="auto"/>
        <w:ind w:left="100" w:right="0" w:firstLine="0"/>
        <w:jc w:val="left"/>
        <w:rPr>
          <w:rFonts w:ascii="Wingdings"/>
          <w:sz w:val="24"/>
        </w:rPr>
      </w:pPr>
      <w:r>
        <w:rPr>
          <w:sz w:val="24"/>
        </w:rPr>
        <w:t>t</w:t>
      </w:r>
      <w:r>
        <w:rPr>
          <w:b/>
          <w:sz w:val="24"/>
        </w:rPr>
        <w:t xml:space="preserve">asty: </w:t>
      </w:r>
      <w:r>
        <w:rPr>
          <w:sz w:val="24"/>
        </w:rPr>
        <w:t>[adjective] having a very delicious</w:t>
      </w:r>
      <w:r>
        <w:rPr>
          <w:spacing w:val="-8"/>
          <w:sz w:val="24"/>
        </w:rPr>
        <w:t xml:space="preserve"> </w:t>
      </w:r>
      <w:r>
        <w:rPr>
          <w:sz w:val="24"/>
        </w:rPr>
        <w:t>flavour.</w:t>
      </w:r>
    </w:p>
    <w:p>
      <w:pPr>
        <w:pStyle w:val="3"/>
        <w:spacing w:before="5"/>
        <w:ind w:left="0"/>
        <w:rPr>
          <w:sz w:val="29"/>
        </w:rPr>
      </w:pPr>
    </w:p>
    <w:p>
      <w:pPr>
        <w:pStyle w:val="3"/>
      </w:pPr>
      <w:r>
        <w:t xml:space="preserve">Example: When I want something </w:t>
      </w:r>
      <w:r>
        <w:rPr>
          <w:b/>
        </w:rPr>
        <w:t xml:space="preserve">tasty </w:t>
      </w:r>
      <w:r>
        <w:t>to eat, I often buy some chocolates or ice-cream.</w:t>
      </w:r>
    </w:p>
    <w:p>
      <w:pPr>
        <w:spacing w:after="0"/>
        <w:sectPr>
          <w:pgSz w:w="11910" w:h="16840"/>
          <w:pgMar w:top="900" w:right="1320" w:bottom="1320" w:left="1340" w:header="0" w:footer="1139" w:gutter="0"/>
        </w:sectPr>
      </w:pPr>
    </w:p>
    <w:p>
      <w:pPr>
        <w:pStyle w:val="8"/>
        <w:numPr>
          <w:ilvl w:val="0"/>
          <w:numId w:val="7"/>
        </w:numPr>
        <w:tabs>
          <w:tab w:val="left" w:pos="820"/>
          <w:tab w:val="left" w:pos="821"/>
        </w:tabs>
        <w:spacing w:before="72" w:after="0" w:line="240" w:lineRule="auto"/>
        <w:ind w:left="100" w:right="0" w:firstLine="0"/>
        <w:jc w:val="left"/>
        <w:rPr>
          <w:rFonts w:ascii="Wingdings"/>
          <w:sz w:val="24"/>
        </w:rPr>
      </w:pPr>
      <w:r>
        <w:rPr>
          <w:b/>
          <w:sz w:val="24"/>
        </w:rPr>
        <w:t xml:space="preserve">a bit pricey: </w:t>
      </w:r>
      <w:r>
        <w:rPr>
          <w:sz w:val="24"/>
        </w:rPr>
        <w:t>[adjective] a little</w:t>
      </w:r>
      <w:r>
        <w:rPr>
          <w:spacing w:val="-2"/>
          <w:sz w:val="24"/>
        </w:rPr>
        <w:t xml:space="preserve"> </w:t>
      </w:r>
      <w:r>
        <w:rPr>
          <w:sz w:val="24"/>
        </w:rPr>
        <w:t>expensive.</w:t>
      </w:r>
    </w:p>
    <w:p>
      <w:pPr>
        <w:pStyle w:val="3"/>
        <w:spacing w:before="2"/>
        <w:ind w:left="0"/>
        <w:rPr>
          <w:sz w:val="29"/>
        </w:rPr>
      </w:pPr>
    </w:p>
    <w:p>
      <w:pPr>
        <w:pStyle w:val="3"/>
        <w:tabs>
          <w:tab w:val="left" w:pos="1273"/>
        </w:tabs>
        <w:spacing w:line="362" w:lineRule="auto"/>
        <w:ind w:right="163"/>
      </w:pPr>
      <w:r>
        <w:t>Example:</w:t>
      </w:r>
      <w:r>
        <w:tab/>
      </w:r>
      <w:r>
        <w:t xml:space="preserve">Although my favourite restaurant serves food that is out-of-this-world, it is unfortunately </w:t>
      </w:r>
      <w:r>
        <w:rPr>
          <w:b/>
        </w:rPr>
        <w:t>a bit pricey</w:t>
      </w:r>
      <w:r>
        <w:t>, so I can’t afford to eat there</w:t>
      </w:r>
      <w:r>
        <w:rPr>
          <w:spacing w:val="-8"/>
        </w:rPr>
        <w:t xml:space="preserve"> </w:t>
      </w:r>
      <w:r>
        <w:t>often.</w:t>
      </w:r>
    </w:p>
    <w:p>
      <w:pPr>
        <w:pStyle w:val="8"/>
        <w:numPr>
          <w:ilvl w:val="0"/>
          <w:numId w:val="7"/>
        </w:numPr>
        <w:tabs>
          <w:tab w:val="left" w:pos="820"/>
          <w:tab w:val="left" w:pos="821"/>
        </w:tabs>
        <w:spacing w:before="197" w:after="0" w:line="240" w:lineRule="auto"/>
        <w:ind w:left="100" w:right="0" w:firstLine="0"/>
        <w:jc w:val="left"/>
        <w:rPr>
          <w:rFonts w:ascii="Wingdings"/>
          <w:sz w:val="24"/>
        </w:rPr>
      </w:pPr>
      <w:r>
        <w:rPr>
          <w:b/>
          <w:sz w:val="24"/>
        </w:rPr>
        <w:t>grown-up</w:t>
      </w:r>
      <w:r>
        <w:rPr>
          <w:sz w:val="24"/>
        </w:rPr>
        <w:t>: [adjective] mentally and physically an</w:t>
      </w:r>
      <w:r>
        <w:rPr>
          <w:spacing w:val="-10"/>
          <w:sz w:val="24"/>
        </w:rPr>
        <w:t xml:space="preserve"> </w:t>
      </w:r>
      <w:r>
        <w:rPr>
          <w:sz w:val="24"/>
        </w:rPr>
        <w:t>adult.</w:t>
      </w:r>
    </w:p>
    <w:p>
      <w:pPr>
        <w:pStyle w:val="3"/>
        <w:spacing w:before="5"/>
        <w:ind w:left="0"/>
        <w:rPr>
          <w:sz w:val="29"/>
        </w:rPr>
      </w:pPr>
    </w:p>
    <w:p>
      <w:pPr>
        <w:pStyle w:val="3"/>
      </w:pPr>
      <w:r>
        <w:t xml:space="preserve">Example: She has a </w:t>
      </w:r>
      <w:r>
        <w:rPr>
          <w:b/>
        </w:rPr>
        <w:t xml:space="preserve">grown-up </w:t>
      </w:r>
      <w:r>
        <w:t>daughter who works in our local hospital.</w:t>
      </w:r>
    </w:p>
    <w:p>
      <w:pPr>
        <w:pStyle w:val="3"/>
        <w:spacing w:before="2"/>
        <w:ind w:left="0"/>
        <w:rPr>
          <w:sz w:val="29"/>
        </w:rPr>
      </w:pPr>
    </w:p>
    <w:p>
      <w:pPr>
        <w:pStyle w:val="8"/>
        <w:numPr>
          <w:ilvl w:val="0"/>
          <w:numId w:val="7"/>
        </w:numPr>
        <w:tabs>
          <w:tab w:val="left" w:pos="820"/>
          <w:tab w:val="left" w:pos="821"/>
        </w:tabs>
        <w:spacing w:before="0" w:after="0" w:line="360" w:lineRule="auto"/>
        <w:ind w:left="100" w:right="118" w:firstLine="0"/>
        <w:jc w:val="left"/>
        <w:rPr>
          <w:rFonts w:ascii="Wingdings"/>
          <w:sz w:val="24"/>
        </w:rPr>
      </w:pPr>
      <w:r>
        <w:rPr>
          <w:sz w:val="24"/>
        </w:rPr>
        <w:t>meet up: [phrasal verb] to meet someone, usually by arranging a time and place with them first.</w:t>
      </w:r>
    </w:p>
    <w:p>
      <w:pPr>
        <w:pStyle w:val="3"/>
        <w:spacing w:before="202"/>
      </w:pPr>
      <w:r>
        <w:t xml:space="preserve">Example: After work, we all </w:t>
      </w:r>
      <w:r>
        <w:rPr>
          <w:b/>
        </w:rPr>
        <w:t xml:space="preserve">met up </w:t>
      </w:r>
      <w:r>
        <w:t>at the cinema to watch the new James Bond movie.</w:t>
      </w:r>
    </w:p>
    <w:p>
      <w:pPr>
        <w:pStyle w:val="3"/>
        <w:spacing w:before="8"/>
        <w:ind w:left="0"/>
        <w:rPr>
          <w:sz w:val="29"/>
        </w:rPr>
      </w:pPr>
    </w:p>
    <w:p>
      <w:pPr>
        <w:pStyle w:val="2"/>
        <w:numPr>
          <w:ilvl w:val="0"/>
          <w:numId w:val="8"/>
        </w:numPr>
        <w:tabs>
          <w:tab w:val="left" w:pos="1000"/>
          <w:tab w:val="left" w:pos="1001"/>
        </w:tabs>
        <w:spacing w:before="0" w:after="0" w:line="360" w:lineRule="auto"/>
        <w:ind w:left="100" w:right="287" w:firstLine="0"/>
        <w:jc w:val="left"/>
      </w:pPr>
      <w:bookmarkStart w:id="12" w:name="_bookmark6"/>
      <w:bookmarkEnd w:id="12"/>
      <w:bookmarkStart w:id="13" w:name="_bookmark6"/>
      <w:bookmarkEnd w:id="13"/>
      <w:r>
        <w:t>Describe a small business that you would like to open, (or, start or run or own or have) if you had the</w:t>
      </w:r>
      <w:r>
        <w:rPr>
          <w:spacing w:val="-5"/>
        </w:rPr>
        <w:t xml:space="preserve"> </w:t>
      </w:r>
      <w:r>
        <w:t>chance.</w:t>
      </w:r>
    </w:p>
    <w:p>
      <w:pPr>
        <w:pStyle w:val="3"/>
        <w:spacing w:line="271" w:lineRule="exact"/>
      </w:pPr>
      <w:r>
        <w:t>You should say:</w:t>
      </w:r>
    </w:p>
    <w:p>
      <w:pPr>
        <w:pStyle w:val="3"/>
        <w:spacing w:before="137" w:line="360" w:lineRule="auto"/>
        <w:ind w:right="6383"/>
      </w:pPr>
      <w:r>
        <w:t>What this business would be Where it would be located</w:t>
      </w:r>
    </w:p>
    <w:p>
      <w:pPr>
        <w:pStyle w:val="3"/>
      </w:pPr>
      <w:r>
        <w:t>What people you would hire as employees</w:t>
      </w:r>
    </w:p>
    <w:p>
      <w:pPr>
        <w:pStyle w:val="3"/>
        <w:spacing w:before="139"/>
      </w:pPr>
      <w:r>
        <w:t>And explain why you’d like to have this small business.</w:t>
      </w:r>
    </w:p>
    <w:p>
      <w:pPr>
        <w:pStyle w:val="3"/>
        <w:ind w:left="0"/>
        <w:rPr>
          <w:sz w:val="26"/>
        </w:rPr>
      </w:pPr>
    </w:p>
    <w:p>
      <w:pPr>
        <w:pStyle w:val="3"/>
        <w:ind w:left="0"/>
        <w:rPr>
          <w:sz w:val="22"/>
        </w:rPr>
      </w:pPr>
    </w:p>
    <w:p>
      <w:pPr>
        <w:pStyle w:val="2"/>
        <w:rPr>
          <w:b w:val="0"/>
        </w:rPr>
      </w:pPr>
      <w:r>
        <w:t>ANSWER</w:t>
      </w:r>
      <w:r>
        <w:rPr>
          <w:b w:val="0"/>
        </w:rPr>
        <w:t>:</w:t>
      </w:r>
    </w:p>
    <w:p>
      <w:pPr>
        <w:pStyle w:val="3"/>
        <w:spacing w:before="137" w:line="360" w:lineRule="auto"/>
        <w:ind w:right="115"/>
        <w:jc w:val="both"/>
      </w:pPr>
      <w:r>
        <w:t xml:space="preserve">Well, if I were to talk about my dream business, a small book </w:t>
      </w:r>
      <w:r>
        <w:rPr>
          <w:b/>
        </w:rPr>
        <w:t xml:space="preserve">café </w:t>
      </w:r>
      <w:r>
        <w:t xml:space="preserve">would definitely be the first thing that </w:t>
      </w:r>
      <w:r>
        <w:rPr>
          <w:b/>
        </w:rPr>
        <w:t xml:space="preserve">springs to my mind </w:t>
      </w:r>
      <w:r>
        <w:t xml:space="preserve">right now. Actually, I’ve been thinking about it for a long time as I always enjoy reading books and drinking coffee in a </w:t>
      </w:r>
      <w:r>
        <w:rPr>
          <w:b/>
        </w:rPr>
        <w:t xml:space="preserve">tranquil </w:t>
      </w:r>
      <w:r>
        <w:t xml:space="preserve">space. When I </w:t>
      </w:r>
      <w:r>
        <w:rPr>
          <w:b/>
        </w:rPr>
        <w:t xml:space="preserve">get </w:t>
      </w:r>
      <w:r>
        <w:t xml:space="preserve">enough </w:t>
      </w:r>
      <w:r>
        <w:rPr>
          <w:b/>
        </w:rPr>
        <w:t>money together</w:t>
      </w:r>
      <w:r>
        <w:t>, I will start my own business for sure.</w:t>
      </w:r>
    </w:p>
    <w:p>
      <w:pPr>
        <w:pStyle w:val="3"/>
        <w:spacing w:line="360" w:lineRule="auto"/>
        <w:ind w:right="117"/>
        <w:jc w:val="both"/>
      </w:pPr>
      <w:r>
        <w:t xml:space="preserve">My desire is to create a place for people who are seeking </w:t>
      </w:r>
      <w:r>
        <w:rPr>
          <w:b/>
        </w:rPr>
        <w:t xml:space="preserve">serenity </w:t>
      </w:r>
      <w:r>
        <w:t xml:space="preserve">and trying to escape from the </w:t>
      </w:r>
      <w:r>
        <w:rPr>
          <w:b/>
        </w:rPr>
        <w:t xml:space="preserve">hustle and bustle </w:t>
      </w:r>
      <w:r>
        <w:t xml:space="preserve">of city life, so I would look for a location in a quiet street, maybe around the Old Quarter. My café would be decorated </w:t>
      </w:r>
      <w:r>
        <w:rPr>
          <w:b/>
        </w:rPr>
        <w:t xml:space="preserve">elaborately </w:t>
      </w:r>
      <w:r>
        <w:t xml:space="preserve">with lights and  houseplants, creating a calm, </w:t>
      </w:r>
      <w:r>
        <w:rPr>
          <w:b/>
        </w:rPr>
        <w:t xml:space="preserve">homely </w:t>
      </w:r>
      <w:r>
        <w:t xml:space="preserve">atmosphere for the customers. Bookshelves filled with books of every kind would </w:t>
      </w:r>
      <w:r>
        <w:rPr>
          <w:b/>
        </w:rPr>
        <w:t xml:space="preserve">run along </w:t>
      </w:r>
      <w:r>
        <w:t>the walls and in the corners and everyone would be welcome to choose a book from the shelves to enjoy while drinking their</w:t>
      </w:r>
      <w:r>
        <w:rPr>
          <w:spacing w:val="-11"/>
        </w:rPr>
        <w:t xml:space="preserve"> </w:t>
      </w:r>
      <w:r>
        <w:t>coffee.</w:t>
      </w:r>
    </w:p>
    <w:p>
      <w:pPr>
        <w:pStyle w:val="3"/>
        <w:spacing w:before="1" w:line="360" w:lineRule="auto"/>
        <w:ind w:right="116"/>
        <w:jc w:val="both"/>
      </w:pPr>
      <w:r>
        <w:t xml:space="preserve">Like many other coffee shops, I would hire students to work as part-time employees at my book café, especially ones who share the same </w:t>
      </w:r>
      <w:r>
        <w:rPr>
          <w:b/>
        </w:rPr>
        <w:t xml:space="preserve">passion </w:t>
      </w:r>
      <w:r>
        <w:t xml:space="preserve">for books as I do. They could </w:t>
      </w:r>
      <w:r>
        <w:rPr>
          <w:b/>
        </w:rPr>
        <w:t xml:space="preserve">earn their living </w:t>
      </w:r>
      <w:r>
        <w:t xml:space="preserve">in a comfortable and friendly working environment, and I would aim to </w:t>
      </w:r>
      <w:r>
        <w:rPr>
          <w:b/>
        </w:rPr>
        <w:t xml:space="preserve">nurture </w:t>
      </w:r>
      <w:r>
        <w:t>their love of books, so that their work would become a pleasure.</w:t>
      </w:r>
    </w:p>
    <w:p>
      <w:pPr>
        <w:spacing w:after="0" w:line="360" w:lineRule="auto"/>
        <w:jc w:val="both"/>
        <w:sectPr>
          <w:pgSz w:w="11910" w:h="16840"/>
          <w:pgMar w:top="900" w:right="1320" w:bottom="1320" w:left="1340" w:header="0" w:footer="1139" w:gutter="0"/>
        </w:sectPr>
      </w:pPr>
    </w:p>
    <w:p>
      <w:pPr>
        <w:pStyle w:val="3"/>
        <w:spacing w:before="69" w:line="360" w:lineRule="auto"/>
        <w:ind w:right="120"/>
        <w:jc w:val="both"/>
      </w:pPr>
      <w:r>
        <w:t xml:space="preserve">Owning my own book café has been my lifelong dream. To read books is to broaden one’s </w:t>
      </w:r>
      <w:r>
        <w:rPr>
          <w:b/>
        </w:rPr>
        <w:t>horizons</w:t>
      </w:r>
      <w:r>
        <w:t xml:space="preserve">, and to drink coffee is to enjoy life. When I reach a certain point in my life where I feel satisfied enough with my career, I will </w:t>
      </w:r>
      <w:r>
        <w:rPr>
          <w:b/>
        </w:rPr>
        <w:t xml:space="preserve">resign </w:t>
      </w:r>
      <w:r>
        <w:t>and run my small café. I believe that one day I will make my dream come true.</w:t>
      </w:r>
    </w:p>
    <w:p>
      <w:pPr>
        <w:pStyle w:val="3"/>
        <w:spacing w:before="4"/>
        <w:ind w:left="0"/>
        <w:rPr>
          <w:sz w:val="36"/>
        </w:rPr>
      </w:pPr>
    </w:p>
    <w:p>
      <w:pPr>
        <w:pStyle w:val="2"/>
      </w:pPr>
      <w:r>
        <w:t>VOCABULARY</w:t>
      </w:r>
    </w:p>
    <w:p>
      <w:pPr>
        <w:pStyle w:val="8"/>
        <w:numPr>
          <w:ilvl w:val="0"/>
          <w:numId w:val="7"/>
        </w:numPr>
        <w:tabs>
          <w:tab w:val="left" w:pos="820"/>
          <w:tab w:val="left" w:pos="821"/>
        </w:tabs>
        <w:spacing w:before="135" w:after="0" w:line="360" w:lineRule="auto"/>
        <w:ind w:left="100" w:right="1367" w:firstLine="0"/>
        <w:jc w:val="left"/>
        <w:rPr>
          <w:rFonts w:ascii="Wingdings" w:hAnsi="Wingdings"/>
          <w:sz w:val="24"/>
        </w:rPr>
      </w:pPr>
      <w:r>
        <w:rPr>
          <w:sz w:val="24"/>
        </w:rPr>
        <w:t>cafe (Quán cafe) [n] a place where you can buy drinks and simple meals Example: Every Saturday, we drink coffee and eat cakes in our local</w:t>
      </w:r>
      <w:r>
        <w:rPr>
          <w:spacing w:val="-11"/>
          <w:sz w:val="24"/>
        </w:rPr>
        <w:t xml:space="preserve"> </w:t>
      </w:r>
      <w:r>
        <w:rPr>
          <w:sz w:val="24"/>
        </w:rPr>
        <w:t>cafe.</w:t>
      </w:r>
    </w:p>
    <w:p>
      <w:pPr>
        <w:pStyle w:val="8"/>
        <w:numPr>
          <w:ilvl w:val="0"/>
          <w:numId w:val="7"/>
        </w:numPr>
        <w:tabs>
          <w:tab w:val="left" w:pos="820"/>
          <w:tab w:val="left" w:pos="821"/>
        </w:tabs>
        <w:spacing w:before="0" w:after="0" w:line="360" w:lineRule="auto"/>
        <w:ind w:left="100" w:right="117" w:firstLine="0"/>
        <w:jc w:val="left"/>
        <w:rPr>
          <w:rFonts w:ascii="Wingdings" w:hAnsi="Wingdings"/>
          <w:sz w:val="24"/>
        </w:rPr>
      </w:pPr>
      <w:r>
        <w:rPr>
          <w:sz w:val="24"/>
        </w:rPr>
        <w:t>spring to mind (Bỗng nhiên/ngay lập tức hiện lên trong đầu) [expression] to appear suddenly or immediately in your</w:t>
      </w:r>
      <w:r>
        <w:rPr>
          <w:spacing w:val="-7"/>
          <w:sz w:val="24"/>
        </w:rPr>
        <w:t xml:space="preserve"> </w:t>
      </w:r>
      <w:r>
        <w:rPr>
          <w:sz w:val="24"/>
        </w:rPr>
        <w:t>thoughts</w:t>
      </w:r>
    </w:p>
    <w:p>
      <w:pPr>
        <w:pStyle w:val="3"/>
        <w:spacing w:line="360" w:lineRule="auto"/>
        <w:ind w:right="116"/>
      </w:pPr>
      <w:r>
        <w:t xml:space="preserve">Example: The Harry Potter novels immediately </w:t>
      </w:r>
      <w:r>
        <w:rPr>
          <w:b/>
        </w:rPr>
        <w:t xml:space="preserve">spring to mind </w:t>
      </w:r>
      <w:r>
        <w:t>as an example of recent best-selling books.</w:t>
      </w:r>
    </w:p>
    <w:p>
      <w:pPr>
        <w:pStyle w:val="8"/>
        <w:numPr>
          <w:ilvl w:val="0"/>
          <w:numId w:val="7"/>
        </w:numPr>
        <w:tabs>
          <w:tab w:val="left" w:pos="820"/>
          <w:tab w:val="left" w:pos="821"/>
        </w:tabs>
        <w:spacing w:before="1" w:after="0" w:line="360" w:lineRule="auto"/>
        <w:ind w:left="100" w:right="2999" w:firstLine="0"/>
        <w:jc w:val="left"/>
        <w:rPr>
          <w:rFonts w:ascii="Wingdings" w:hAnsi="Wingdings"/>
          <w:sz w:val="24"/>
        </w:rPr>
      </w:pPr>
      <w:r>
        <w:rPr>
          <w:sz w:val="24"/>
        </w:rPr>
        <w:t xml:space="preserve">tranquil (Thanh bình, tĩnh lặng) [adj] quiet and peaceful Example: She led a </w:t>
      </w:r>
      <w:r>
        <w:rPr>
          <w:b/>
          <w:sz w:val="24"/>
        </w:rPr>
        <w:t xml:space="preserve">tranquil </w:t>
      </w:r>
      <w:r>
        <w:rPr>
          <w:sz w:val="24"/>
        </w:rPr>
        <w:t>life in the</w:t>
      </w:r>
      <w:r>
        <w:rPr>
          <w:spacing w:val="-9"/>
          <w:sz w:val="24"/>
        </w:rPr>
        <w:t xml:space="preserve"> </w:t>
      </w:r>
      <w:r>
        <w:rPr>
          <w:sz w:val="24"/>
        </w:rPr>
        <w:t>countryside.</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rPr>
        <w:t>get money together [expression] save money to buy</w:t>
      </w:r>
      <w:r>
        <w:rPr>
          <w:spacing w:val="-14"/>
          <w:sz w:val="24"/>
        </w:rPr>
        <w:t xml:space="preserve"> </w:t>
      </w:r>
      <w:r>
        <w:rPr>
          <w:sz w:val="24"/>
        </w:rPr>
        <w:t>something</w:t>
      </w:r>
    </w:p>
    <w:p>
      <w:pPr>
        <w:spacing w:before="137"/>
        <w:ind w:left="100" w:right="0" w:firstLine="0"/>
        <w:jc w:val="left"/>
        <w:rPr>
          <w:b/>
          <w:sz w:val="24"/>
        </w:rPr>
      </w:pPr>
      <w:r>
        <w:rPr>
          <w:sz w:val="24"/>
        </w:rPr>
        <w:t xml:space="preserve">Example:  I want to buy a new car, as soon as I can </w:t>
      </w:r>
      <w:r>
        <w:rPr>
          <w:b/>
          <w:sz w:val="24"/>
        </w:rPr>
        <w:t>get enough money</w:t>
      </w:r>
      <w:r>
        <w:rPr>
          <w:b/>
          <w:spacing w:val="-17"/>
          <w:sz w:val="24"/>
        </w:rPr>
        <w:t xml:space="preserve"> </w:t>
      </w:r>
      <w:r>
        <w:rPr>
          <w:b/>
          <w:sz w:val="24"/>
        </w:rPr>
        <w:t>together.</w:t>
      </w:r>
    </w:p>
    <w:p>
      <w:pPr>
        <w:pStyle w:val="8"/>
        <w:numPr>
          <w:ilvl w:val="0"/>
          <w:numId w:val="7"/>
        </w:numPr>
        <w:tabs>
          <w:tab w:val="left" w:pos="820"/>
          <w:tab w:val="left" w:pos="821"/>
        </w:tabs>
        <w:spacing w:before="139" w:after="0" w:line="360" w:lineRule="auto"/>
        <w:ind w:left="100" w:right="117" w:firstLine="0"/>
        <w:jc w:val="left"/>
        <w:rPr>
          <w:rFonts w:ascii="Wingdings" w:hAnsi="Wingdings"/>
          <w:sz w:val="24"/>
        </w:rPr>
      </w:pPr>
      <w:r>
        <w:rPr>
          <w:sz w:val="24"/>
        </w:rPr>
        <w:t xml:space="preserve">serenity (Sự thanh bình, tĩnh lặng) [n] the quality of being calm and peaceful Example: The hotel offers a haven of peace and </w:t>
      </w:r>
      <w:r>
        <w:rPr>
          <w:b/>
          <w:sz w:val="24"/>
        </w:rPr>
        <w:t xml:space="preserve">serenity </w:t>
      </w:r>
      <w:r>
        <w:rPr>
          <w:sz w:val="24"/>
        </w:rPr>
        <w:t>away from the hustle and bustle of the</w:t>
      </w:r>
      <w:r>
        <w:rPr>
          <w:spacing w:val="-2"/>
          <w:sz w:val="24"/>
        </w:rPr>
        <w:t xml:space="preserve"> </w:t>
      </w:r>
      <w:r>
        <w:rPr>
          <w:sz w:val="24"/>
        </w:rPr>
        <w:t>city.</w:t>
      </w:r>
    </w:p>
    <w:p>
      <w:pPr>
        <w:pStyle w:val="8"/>
        <w:numPr>
          <w:ilvl w:val="0"/>
          <w:numId w:val="7"/>
        </w:numPr>
        <w:tabs>
          <w:tab w:val="left" w:pos="820"/>
          <w:tab w:val="left" w:pos="821"/>
        </w:tabs>
        <w:spacing w:before="0" w:after="0" w:line="360" w:lineRule="auto"/>
        <w:ind w:left="100" w:right="560" w:firstLine="0"/>
        <w:jc w:val="left"/>
        <w:rPr>
          <w:rFonts w:ascii="Wingdings" w:hAnsi="Wingdings"/>
          <w:sz w:val="24"/>
        </w:rPr>
      </w:pPr>
      <w:r>
        <w:rPr>
          <w:sz w:val="24"/>
        </w:rPr>
        <w:t xml:space="preserve">hustle and bustle (Hoạt động bận rộn, ồn ào) [expression] busy and noisy activity Example: He wanted a little cottage far away from the </w:t>
      </w:r>
      <w:r>
        <w:rPr>
          <w:b/>
          <w:sz w:val="24"/>
        </w:rPr>
        <w:t xml:space="preserve">hustle and bustle </w:t>
      </w:r>
      <w:r>
        <w:rPr>
          <w:sz w:val="24"/>
        </w:rPr>
        <w:t>of city</w:t>
      </w:r>
      <w:r>
        <w:rPr>
          <w:spacing w:val="-21"/>
          <w:sz w:val="24"/>
        </w:rPr>
        <w:t xml:space="preserve"> </w:t>
      </w:r>
      <w:r>
        <w:rPr>
          <w:sz w:val="24"/>
        </w:rPr>
        <w:t>life.</w:t>
      </w:r>
    </w:p>
    <w:p>
      <w:pPr>
        <w:pStyle w:val="8"/>
        <w:numPr>
          <w:ilvl w:val="0"/>
          <w:numId w:val="7"/>
        </w:numPr>
        <w:tabs>
          <w:tab w:val="left" w:pos="820"/>
          <w:tab w:val="left" w:pos="821"/>
        </w:tabs>
        <w:spacing w:before="0" w:after="0" w:line="360" w:lineRule="auto"/>
        <w:ind w:left="100" w:right="118" w:firstLine="0"/>
        <w:jc w:val="left"/>
        <w:rPr>
          <w:rFonts w:ascii="Wingdings" w:hAnsi="Wingdings"/>
          <w:sz w:val="24"/>
        </w:rPr>
      </w:pPr>
      <w:r>
        <w:rPr>
          <w:sz w:val="24"/>
        </w:rPr>
        <w:t>elaborately (Cẩn thận, tỉ mỉ) [adverb] in a carefully prepared, detailed and organised way</w:t>
      </w:r>
    </w:p>
    <w:p>
      <w:pPr>
        <w:pStyle w:val="3"/>
      </w:pPr>
      <w:r>
        <w:t xml:space="preserve">Example: The hotel lobby was </w:t>
      </w:r>
      <w:r>
        <w:rPr>
          <w:b/>
        </w:rPr>
        <w:t xml:space="preserve">elaborately </w:t>
      </w:r>
      <w:r>
        <w:t>decorated in preparation for the President’s visit.</w:t>
      </w:r>
    </w:p>
    <w:p>
      <w:pPr>
        <w:pStyle w:val="8"/>
        <w:numPr>
          <w:ilvl w:val="0"/>
          <w:numId w:val="7"/>
        </w:numPr>
        <w:tabs>
          <w:tab w:val="left" w:pos="820"/>
          <w:tab w:val="left" w:pos="821"/>
        </w:tabs>
        <w:spacing w:before="136" w:after="0" w:line="360" w:lineRule="auto"/>
        <w:ind w:left="100" w:right="762" w:firstLine="0"/>
        <w:jc w:val="left"/>
        <w:rPr>
          <w:rFonts w:ascii="Wingdings"/>
          <w:sz w:val="24"/>
        </w:rPr>
      </w:pPr>
      <w:r>
        <w:rPr>
          <w:sz w:val="24"/>
        </w:rPr>
        <w:t xml:space="preserve">homely [adj] making you feel comfortable, as if you were in your own home Example: The restaurant was </w:t>
      </w:r>
      <w:r>
        <w:rPr>
          <w:b/>
          <w:sz w:val="24"/>
        </w:rPr>
        <w:t>homely</w:t>
      </w:r>
      <w:r>
        <w:rPr>
          <w:sz w:val="24"/>
        </w:rPr>
        <w:t>, with just a few tables and a relaxed</w:t>
      </w:r>
      <w:r>
        <w:rPr>
          <w:spacing w:val="-16"/>
          <w:sz w:val="24"/>
        </w:rPr>
        <w:t xml:space="preserve"> </w:t>
      </w:r>
      <w:r>
        <w:rPr>
          <w:sz w:val="24"/>
        </w:rPr>
        <w:t>atmosphere.</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rPr>
        <w:t>run along [phrasal verb] be in line with</w:t>
      </w:r>
    </w:p>
    <w:p>
      <w:pPr>
        <w:pStyle w:val="3"/>
        <w:spacing w:before="139"/>
      </w:pPr>
      <w:r>
        <w:t xml:space="preserve">Example: An electric fence </w:t>
      </w:r>
      <w:r>
        <w:rPr>
          <w:b/>
        </w:rPr>
        <w:t xml:space="preserve">ran along </w:t>
      </w:r>
      <w:r>
        <w:t>the top of the wall to protect the building.</w:t>
      </w:r>
    </w:p>
    <w:p>
      <w:pPr>
        <w:pStyle w:val="8"/>
        <w:numPr>
          <w:ilvl w:val="0"/>
          <w:numId w:val="7"/>
        </w:numPr>
        <w:tabs>
          <w:tab w:val="left" w:pos="820"/>
          <w:tab w:val="left" w:pos="821"/>
        </w:tabs>
        <w:spacing w:before="137" w:after="0" w:line="362" w:lineRule="auto"/>
        <w:ind w:left="100" w:right="118" w:firstLine="0"/>
        <w:jc w:val="left"/>
        <w:rPr>
          <w:rFonts w:ascii="Wingdings" w:hAnsi="Wingdings"/>
          <w:sz w:val="24"/>
        </w:rPr>
      </w:pPr>
      <w:r>
        <w:rPr>
          <w:sz w:val="24"/>
        </w:rPr>
        <w:t>passion (Niềm đam mê) [n] a very strong feeling of some emotion – love, hatred, anger,</w:t>
      </w:r>
      <w:r>
        <w:rPr>
          <w:spacing w:val="-2"/>
          <w:sz w:val="24"/>
        </w:rPr>
        <w:t xml:space="preserve"> </w:t>
      </w:r>
      <w:r>
        <w:rPr>
          <w:sz w:val="24"/>
        </w:rPr>
        <w:t>enthusiasm</w:t>
      </w:r>
    </w:p>
    <w:p>
      <w:pPr>
        <w:pStyle w:val="3"/>
        <w:spacing w:line="271" w:lineRule="exact"/>
      </w:pPr>
      <w:r>
        <w:t xml:space="preserve">Example: She spoke with great </w:t>
      </w:r>
      <w:r>
        <w:rPr>
          <w:b/>
        </w:rPr>
        <w:t xml:space="preserve">passion </w:t>
      </w:r>
      <w:r>
        <w:t>about the natural beauty of her homeland.</w:t>
      </w:r>
    </w:p>
    <w:p>
      <w:pPr>
        <w:pStyle w:val="8"/>
        <w:numPr>
          <w:ilvl w:val="0"/>
          <w:numId w:val="7"/>
        </w:numPr>
        <w:tabs>
          <w:tab w:val="left" w:pos="820"/>
          <w:tab w:val="left" w:pos="821"/>
        </w:tabs>
        <w:spacing w:before="139" w:after="0" w:line="360" w:lineRule="auto"/>
        <w:ind w:left="100" w:right="116" w:firstLine="0"/>
        <w:jc w:val="left"/>
        <w:rPr>
          <w:rFonts w:ascii="Wingdings" w:hAnsi="Wingdings"/>
          <w:sz w:val="24"/>
        </w:rPr>
      </w:pPr>
      <w:r>
        <w:rPr>
          <w:sz w:val="24"/>
        </w:rPr>
        <w:t>earn a living (Kiếm sống) [expression] to make money in order to support yourself financially</w:t>
      </w:r>
    </w:p>
    <w:p>
      <w:pPr>
        <w:spacing w:after="0" w:line="360" w:lineRule="auto"/>
        <w:jc w:val="left"/>
        <w:rPr>
          <w:rFonts w:ascii="Wingdings" w:hAnsi="Wingdings"/>
          <w:sz w:val="24"/>
        </w:rPr>
        <w:sectPr>
          <w:pgSz w:w="11910" w:h="16840"/>
          <w:pgMar w:top="900" w:right="1320" w:bottom="1320" w:left="1340" w:header="0" w:footer="1139" w:gutter="0"/>
        </w:sectPr>
      </w:pPr>
    </w:p>
    <w:p>
      <w:pPr>
        <w:pStyle w:val="3"/>
        <w:spacing w:before="69" w:line="360" w:lineRule="auto"/>
        <w:ind w:right="163"/>
      </w:pPr>
      <w:r>
        <w:t xml:space="preserve">Example: The wages are so low in this city that I have to do three jobs just in order to </w:t>
      </w:r>
      <w:r>
        <w:rPr>
          <w:b/>
        </w:rPr>
        <w:t>earn a living</w:t>
      </w:r>
      <w:r>
        <w:t>.</w:t>
      </w:r>
    </w:p>
    <w:p>
      <w:pPr>
        <w:pStyle w:val="8"/>
        <w:numPr>
          <w:ilvl w:val="0"/>
          <w:numId w:val="7"/>
        </w:numPr>
        <w:tabs>
          <w:tab w:val="left" w:pos="820"/>
          <w:tab w:val="left" w:pos="821"/>
        </w:tabs>
        <w:spacing w:before="1" w:after="0" w:line="360" w:lineRule="auto"/>
        <w:ind w:left="100" w:right="117" w:firstLine="0"/>
        <w:jc w:val="left"/>
        <w:rPr>
          <w:rFonts w:ascii="Wingdings" w:hAnsi="Wingdings"/>
          <w:sz w:val="24"/>
        </w:rPr>
      </w:pPr>
      <w:r>
        <w:rPr>
          <w:sz w:val="24"/>
        </w:rPr>
        <w:t xml:space="preserve">nurture (Nuôi dưỡng) [v] to help somebody/something to develop and be successful Example: My father </w:t>
      </w:r>
      <w:r>
        <w:rPr>
          <w:b/>
          <w:sz w:val="24"/>
        </w:rPr>
        <w:t xml:space="preserve">nurtured </w:t>
      </w:r>
      <w:r>
        <w:rPr>
          <w:sz w:val="24"/>
        </w:rPr>
        <w:t>a love of art in me and nothing gives me more pleasure than visiting an art</w:t>
      </w:r>
      <w:r>
        <w:rPr>
          <w:spacing w:val="-1"/>
          <w:sz w:val="24"/>
        </w:rPr>
        <w:t xml:space="preserve"> </w:t>
      </w:r>
      <w:r>
        <w:rPr>
          <w:sz w:val="24"/>
        </w:rPr>
        <w:t>gallery.</w:t>
      </w:r>
    </w:p>
    <w:p>
      <w:pPr>
        <w:pStyle w:val="8"/>
        <w:numPr>
          <w:ilvl w:val="0"/>
          <w:numId w:val="7"/>
        </w:numPr>
        <w:tabs>
          <w:tab w:val="left" w:pos="820"/>
          <w:tab w:val="left" w:pos="821"/>
        </w:tabs>
        <w:spacing w:before="0" w:after="0" w:line="275" w:lineRule="exact"/>
        <w:ind w:left="100" w:right="0" w:firstLine="0"/>
        <w:jc w:val="left"/>
        <w:rPr>
          <w:rFonts w:ascii="Wingdings" w:hAnsi="Wingdings"/>
          <w:sz w:val="24"/>
        </w:rPr>
      </w:pPr>
      <w:r>
        <w:rPr>
          <w:sz w:val="24"/>
        </w:rPr>
        <w:t>horizon (Tầm nhìn) [n] the limit of your desires, knowledge or</w:t>
      </w:r>
      <w:r>
        <w:rPr>
          <w:spacing w:val="-3"/>
          <w:sz w:val="24"/>
        </w:rPr>
        <w:t xml:space="preserve"> </w:t>
      </w:r>
      <w:r>
        <w:rPr>
          <w:sz w:val="24"/>
        </w:rPr>
        <w:t>interests</w:t>
      </w:r>
    </w:p>
    <w:p>
      <w:pPr>
        <w:pStyle w:val="3"/>
        <w:tabs>
          <w:tab w:val="left" w:pos="1266"/>
        </w:tabs>
        <w:spacing w:before="139"/>
      </w:pPr>
      <w:r>
        <w:t>Example:</w:t>
      </w:r>
      <w:r>
        <w:tab/>
      </w:r>
      <w:r>
        <w:t>She wanted to travel and experience other cultures in order to broaden</w:t>
      </w:r>
      <w:r>
        <w:rPr>
          <w:spacing w:val="23"/>
        </w:rPr>
        <w:t xml:space="preserve"> </w:t>
      </w:r>
      <w:r>
        <w:t>her</w:t>
      </w:r>
    </w:p>
    <w:p>
      <w:pPr>
        <w:pStyle w:val="2"/>
        <w:spacing w:before="142"/>
      </w:pPr>
      <w:r>
        <w:t>horizons.</w:t>
      </w:r>
    </w:p>
    <w:p>
      <w:pPr>
        <w:pStyle w:val="8"/>
        <w:numPr>
          <w:ilvl w:val="0"/>
          <w:numId w:val="7"/>
        </w:numPr>
        <w:tabs>
          <w:tab w:val="left" w:pos="820"/>
          <w:tab w:val="left" w:pos="821"/>
        </w:tabs>
        <w:spacing w:before="134" w:after="0" w:line="360" w:lineRule="auto"/>
        <w:ind w:left="100" w:right="116" w:firstLine="0"/>
        <w:jc w:val="left"/>
        <w:rPr>
          <w:rFonts w:ascii="Wingdings" w:hAnsi="Wingdings"/>
          <w:sz w:val="24"/>
        </w:rPr>
      </w:pPr>
      <w:r>
        <w:rPr>
          <w:sz w:val="24"/>
        </w:rPr>
        <w:t>resign (Từ chức) [v] to officially tell somebody that you are leaving your job, leaving an</w:t>
      </w:r>
      <w:r>
        <w:rPr>
          <w:spacing w:val="-1"/>
          <w:sz w:val="24"/>
        </w:rPr>
        <w:t xml:space="preserve"> </w:t>
      </w:r>
      <w:r>
        <w:rPr>
          <w:sz w:val="24"/>
        </w:rPr>
        <w:t>organisation</w:t>
      </w:r>
    </w:p>
    <w:p>
      <w:pPr>
        <w:pStyle w:val="3"/>
        <w:jc w:val="both"/>
      </w:pPr>
      <w:r>
        <w:t xml:space="preserve">Example: He </w:t>
      </w:r>
      <w:r>
        <w:rPr>
          <w:b/>
        </w:rPr>
        <w:t xml:space="preserve">resigned </w:t>
      </w:r>
      <w:r>
        <w:t>as manager after 8 years, in order to spend more time with his family.</w:t>
      </w:r>
    </w:p>
    <w:p>
      <w:pPr>
        <w:pStyle w:val="3"/>
        <w:ind w:left="0"/>
        <w:rPr>
          <w:sz w:val="26"/>
        </w:rPr>
      </w:pPr>
    </w:p>
    <w:p>
      <w:pPr>
        <w:pStyle w:val="3"/>
        <w:spacing w:before="5"/>
        <w:ind w:left="0"/>
        <w:rPr>
          <w:sz w:val="22"/>
        </w:rPr>
      </w:pPr>
    </w:p>
    <w:p>
      <w:pPr>
        <w:pStyle w:val="2"/>
        <w:numPr>
          <w:ilvl w:val="0"/>
          <w:numId w:val="8"/>
        </w:numPr>
        <w:tabs>
          <w:tab w:val="left" w:pos="821"/>
        </w:tabs>
        <w:spacing w:before="1" w:after="0" w:line="240" w:lineRule="auto"/>
        <w:ind w:left="100" w:right="0" w:firstLine="0"/>
        <w:jc w:val="both"/>
      </w:pPr>
      <w:bookmarkStart w:id="14" w:name="_bookmark7"/>
      <w:bookmarkEnd w:id="14"/>
      <w:bookmarkStart w:id="15" w:name="_bookmark7"/>
      <w:bookmarkEnd w:id="15"/>
      <w:r>
        <w:t>Describe a time you needed to use</w:t>
      </w:r>
      <w:r>
        <w:rPr>
          <w:spacing w:val="-2"/>
        </w:rPr>
        <w:t xml:space="preserve"> </w:t>
      </w:r>
      <w:r>
        <w:t>imagination</w:t>
      </w:r>
    </w:p>
    <w:p>
      <w:pPr>
        <w:pStyle w:val="3"/>
        <w:spacing w:before="66"/>
        <w:jc w:val="both"/>
        <w:rPr>
          <w:rFonts w:hint="eastAsia" w:ascii="Droid Sans Fallback" w:eastAsia="Droid Sans Fallback"/>
        </w:rPr>
      </w:pPr>
      <w:r>
        <w:t xml:space="preserve">You should say </w:t>
      </w:r>
      <w:r>
        <w:rPr>
          <w:rFonts w:hint="eastAsia" w:ascii="Droid Sans Fallback" w:eastAsia="Droid Sans Fallback"/>
        </w:rPr>
        <w:t>：</w:t>
      </w:r>
    </w:p>
    <w:p>
      <w:pPr>
        <w:pStyle w:val="3"/>
        <w:spacing w:before="92"/>
        <w:jc w:val="both"/>
      </w:pPr>
      <w:r>
        <w:t>what the situation was</w:t>
      </w:r>
    </w:p>
    <w:p>
      <w:pPr>
        <w:pStyle w:val="3"/>
        <w:spacing w:before="137" w:line="360" w:lineRule="auto"/>
        <w:ind w:right="5724"/>
      </w:pPr>
      <w:r>
        <w:t>why you needed to use imagination What the difficulties were</w:t>
      </w:r>
    </w:p>
    <w:p>
      <w:pPr>
        <w:pStyle w:val="3"/>
      </w:pPr>
      <w:r>
        <w:t>and explain how you felt about it</w:t>
      </w:r>
    </w:p>
    <w:p>
      <w:pPr>
        <w:pStyle w:val="3"/>
        <w:ind w:left="0"/>
        <w:rPr>
          <w:sz w:val="26"/>
        </w:rPr>
      </w:pPr>
    </w:p>
    <w:p>
      <w:pPr>
        <w:pStyle w:val="3"/>
        <w:spacing w:before="5"/>
        <w:ind w:left="0"/>
        <w:rPr>
          <w:sz w:val="22"/>
        </w:rPr>
      </w:pPr>
    </w:p>
    <w:p>
      <w:pPr>
        <w:pStyle w:val="2"/>
      </w:pPr>
      <w:r>
        <w:t>ANSWER</w:t>
      </w:r>
    </w:p>
    <w:p>
      <w:pPr>
        <w:pStyle w:val="3"/>
        <w:spacing w:before="135" w:line="360" w:lineRule="auto"/>
        <w:ind w:right="119"/>
        <w:jc w:val="both"/>
      </w:pPr>
      <w:r>
        <w:t xml:space="preserve">Today I’m going to tell you about a time when I had to </w:t>
      </w:r>
      <w:r>
        <w:rPr>
          <w:b/>
        </w:rPr>
        <w:t xml:space="preserve">make use of </w:t>
      </w:r>
      <w:r>
        <w:rPr>
          <w:spacing w:val="2"/>
        </w:rPr>
        <w:t xml:space="preserve">my </w:t>
      </w:r>
      <w:r>
        <w:t xml:space="preserve">imagination. When I was a </w:t>
      </w:r>
      <w:r>
        <w:rPr>
          <w:b/>
        </w:rPr>
        <w:t xml:space="preserve">sophomore </w:t>
      </w:r>
      <w:r>
        <w:t xml:space="preserve">in high school, one of my literature </w:t>
      </w:r>
      <w:r>
        <w:rPr>
          <w:b/>
        </w:rPr>
        <w:t xml:space="preserve">assignments </w:t>
      </w:r>
      <w:r>
        <w:t xml:space="preserve">was to recreate a short play that is based on a real book. The class was divided into small teams, each had to choose a book of different </w:t>
      </w:r>
      <w:r>
        <w:rPr>
          <w:b/>
        </w:rPr>
        <w:t>genres</w:t>
      </w:r>
      <w:r>
        <w:t xml:space="preserve">, ranging from comedy to romance to even horror. Since it was going </w:t>
      </w:r>
      <w:r>
        <w:rPr>
          <w:b/>
        </w:rPr>
        <w:t>to be assessed</w:t>
      </w:r>
      <w:r>
        <w:t>, everyone was required to take an active part in the</w:t>
      </w:r>
      <w:r>
        <w:rPr>
          <w:spacing w:val="-9"/>
        </w:rPr>
        <w:t xml:space="preserve"> </w:t>
      </w:r>
      <w:r>
        <w:t>project.</w:t>
      </w:r>
    </w:p>
    <w:p>
      <w:pPr>
        <w:pStyle w:val="3"/>
        <w:spacing w:line="360" w:lineRule="auto"/>
        <w:ind w:right="120"/>
        <w:jc w:val="both"/>
      </w:pPr>
      <w:r>
        <w:t xml:space="preserve">This task was particularly </w:t>
      </w:r>
      <w:r>
        <w:rPr>
          <w:b/>
        </w:rPr>
        <w:t xml:space="preserve">demanding </w:t>
      </w:r>
      <w:r>
        <w:t xml:space="preserve">in using imagination as we had to set up as lively a stage as possible to </w:t>
      </w:r>
      <w:r>
        <w:rPr>
          <w:b/>
        </w:rPr>
        <w:t xml:space="preserve">draw the attention </w:t>
      </w:r>
      <w:r>
        <w:t xml:space="preserve">of the audience. Enjoying a book can be easy but it’s tough to actually </w:t>
      </w:r>
      <w:r>
        <w:rPr>
          <w:b/>
        </w:rPr>
        <w:t xml:space="preserve">act out </w:t>
      </w:r>
      <w:r>
        <w:t xml:space="preserve">a written scene, even for professional actors. Therefore, as the stage director and one of cast members, I really needed to </w:t>
      </w:r>
      <w:r>
        <w:rPr>
          <w:b/>
        </w:rPr>
        <w:t xml:space="preserve">make the best of </w:t>
      </w:r>
      <w:r>
        <w:t>my creativity to produce a perfect play.</w:t>
      </w:r>
    </w:p>
    <w:p>
      <w:pPr>
        <w:pStyle w:val="3"/>
        <w:spacing w:line="360" w:lineRule="auto"/>
        <w:ind w:right="114"/>
        <w:jc w:val="both"/>
      </w:pPr>
      <w:r>
        <w:t xml:space="preserve">Besides having to be </w:t>
      </w:r>
      <w:r>
        <w:rPr>
          <w:b/>
        </w:rPr>
        <w:t>inventive</w:t>
      </w:r>
      <w:r>
        <w:t xml:space="preserve">, we were also </w:t>
      </w:r>
      <w:r>
        <w:rPr>
          <w:b/>
        </w:rPr>
        <w:t xml:space="preserve">working against the clock </w:t>
      </w:r>
      <w:r>
        <w:t xml:space="preserve">since only 2 weeks were given to prepare. It was tricky to come up with a complete plot and </w:t>
      </w:r>
      <w:r>
        <w:rPr>
          <w:b/>
        </w:rPr>
        <w:t xml:space="preserve">make time for </w:t>
      </w:r>
      <w:r>
        <w:t>group rehearsals in such a short period - not to mention having to find the appropriate costumes and stage</w:t>
      </w:r>
      <w:r>
        <w:rPr>
          <w:spacing w:val="-2"/>
        </w:rPr>
        <w:t xml:space="preserve"> </w:t>
      </w:r>
      <w:r>
        <w:rPr>
          <w:b/>
        </w:rPr>
        <w:t>props</w:t>
      </w:r>
      <w:r>
        <w:t>.</w:t>
      </w:r>
    </w:p>
    <w:p>
      <w:pPr>
        <w:spacing w:after="0" w:line="360" w:lineRule="auto"/>
        <w:jc w:val="both"/>
        <w:sectPr>
          <w:pgSz w:w="11910" w:h="16840"/>
          <w:pgMar w:top="900" w:right="1320" w:bottom="1320" w:left="1340" w:header="0" w:footer="1139" w:gutter="0"/>
        </w:sectPr>
      </w:pPr>
    </w:p>
    <w:p>
      <w:pPr>
        <w:pStyle w:val="3"/>
        <w:spacing w:before="69" w:line="360" w:lineRule="auto"/>
        <w:ind w:right="115"/>
        <w:jc w:val="both"/>
      </w:pPr>
      <w:r>
        <w:t xml:space="preserve">Despite the pressure I had to deal with, I felt </w:t>
      </w:r>
      <w:r>
        <w:rPr>
          <w:b/>
        </w:rPr>
        <w:t xml:space="preserve">a great sense of achievement </w:t>
      </w:r>
      <w:r>
        <w:t xml:space="preserve">because our play was </w:t>
      </w:r>
      <w:r>
        <w:rPr>
          <w:b/>
        </w:rPr>
        <w:t xml:space="preserve">well-received </w:t>
      </w:r>
      <w:r>
        <w:t xml:space="preserve">by the teacher and other classmates. I guess I can regard this as a challenge for not only my imagination but also for </w:t>
      </w:r>
      <w:r>
        <w:rPr>
          <w:spacing w:val="2"/>
        </w:rPr>
        <w:t xml:space="preserve">my </w:t>
      </w:r>
      <w:r>
        <w:t xml:space="preserve">team-working skills. </w:t>
      </w:r>
      <w:r>
        <w:rPr>
          <w:spacing w:val="-3"/>
        </w:rPr>
        <w:t xml:space="preserve">In </w:t>
      </w:r>
      <w:r>
        <w:t>the future, I hope I will get the chance to be involved in other exciting projects like this</w:t>
      </w:r>
      <w:r>
        <w:rPr>
          <w:spacing w:val="-9"/>
        </w:rPr>
        <w:t xml:space="preserve"> </w:t>
      </w:r>
      <w:r>
        <w:t>one.</w:t>
      </w:r>
    </w:p>
    <w:p>
      <w:pPr>
        <w:pStyle w:val="3"/>
        <w:spacing w:before="4"/>
        <w:ind w:left="0"/>
        <w:rPr>
          <w:sz w:val="36"/>
        </w:rPr>
      </w:pPr>
    </w:p>
    <w:p>
      <w:pPr>
        <w:pStyle w:val="2"/>
      </w:pPr>
      <w:r>
        <w:t>VOCABULARY</w:t>
      </w:r>
    </w:p>
    <w:p>
      <w:pPr>
        <w:pStyle w:val="8"/>
        <w:numPr>
          <w:ilvl w:val="0"/>
          <w:numId w:val="9"/>
        </w:numPr>
        <w:tabs>
          <w:tab w:val="left" w:pos="820"/>
          <w:tab w:val="left" w:pos="821"/>
        </w:tabs>
        <w:spacing w:before="135" w:after="0" w:line="240" w:lineRule="auto"/>
        <w:ind w:left="100" w:right="0" w:firstLine="0"/>
        <w:jc w:val="left"/>
        <w:rPr>
          <w:sz w:val="24"/>
        </w:rPr>
      </w:pPr>
      <w:r>
        <w:rPr>
          <w:sz w:val="24"/>
        </w:rPr>
        <w:t>To make use of sth [expression]: to use</w:t>
      </w:r>
      <w:r>
        <w:rPr>
          <w:spacing w:val="-4"/>
          <w:sz w:val="24"/>
        </w:rPr>
        <w:t xml:space="preserve"> </w:t>
      </w:r>
      <w:r>
        <w:rPr>
          <w:sz w:val="24"/>
        </w:rPr>
        <w:t>something</w:t>
      </w:r>
    </w:p>
    <w:p>
      <w:pPr>
        <w:pStyle w:val="3"/>
        <w:spacing w:before="137"/>
      </w:pPr>
      <w:r>
        <w:t>Eg: The students should make use of the books they are given.</w:t>
      </w:r>
    </w:p>
    <w:p>
      <w:pPr>
        <w:pStyle w:val="8"/>
        <w:numPr>
          <w:ilvl w:val="0"/>
          <w:numId w:val="9"/>
        </w:numPr>
        <w:tabs>
          <w:tab w:val="left" w:pos="820"/>
          <w:tab w:val="left" w:pos="821"/>
        </w:tabs>
        <w:spacing w:before="139" w:after="0" w:line="360" w:lineRule="auto"/>
        <w:ind w:left="100" w:right="1216" w:firstLine="0"/>
        <w:jc w:val="left"/>
        <w:rPr>
          <w:sz w:val="24"/>
        </w:rPr>
      </w:pPr>
      <w:r>
        <w:rPr>
          <w:sz w:val="24"/>
        </w:rPr>
        <w:t xml:space="preserve">Sophomore [n]: a </w:t>
      </w:r>
      <w:r>
        <w:rPr>
          <w:spacing w:val="7"/>
          <w:sz w:val="24"/>
        </w:rPr>
        <w:t xml:space="preserve">student </w:t>
      </w:r>
      <w:r>
        <w:rPr>
          <w:spacing w:val="5"/>
          <w:sz w:val="24"/>
        </w:rPr>
        <w:t xml:space="preserve">in </w:t>
      </w:r>
      <w:r>
        <w:rPr>
          <w:spacing w:val="6"/>
          <w:sz w:val="24"/>
        </w:rPr>
        <w:t xml:space="preserve">the </w:t>
      </w:r>
      <w:r>
        <w:rPr>
          <w:spacing w:val="8"/>
          <w:sz w:val="24"/>
        </w:rPr>
        <w:t xml:space="preserve">second </w:t>
      </w:r>
      <w:r>
        <w:rPr>
          <w:spacing w:val="6"/>
          <w:sz w:val="24"/>
        </w:rPr>
        <w:t xml:space="preserve">year of high </w:t>
      </w:r>
      <w:r>
        <w:rPr>
          <w:spacing w:val="7"/>
          <w:sz w:val="24"/>
        </w:rPr>
        <w:t xml:space="preserve">school </w:t>
      </w:r>
      <w:r>
        <w:rPr>
          <w:spacing w:val="6"/>
          <w:sz w:val="24"/>
        </w:rPr>
        <w:t xml:space="preserve">or </w:t>
      </w:r>
      <w:r>
        <w:rPr>
          <w:spacing w:val="8"/>
          <w:sz w:val="24"/>
        </w:rPr>
        <w:t xml:space="preserve">college </w:t>
      </w:r>
      <w:r>
        <w:rPr>
          <w:sz w:val="24"/>
        </w:rPr>
        <w:t>Eg: She's a sophomore in high</w:t>
      </w:r>
      <w:r>
        <w:rPr>
          <w:spacing w:val="-3"/>
          <w:sz w:val="24"/>
        </w:rPr>
        <w:t xml:space="preserve"> </w:t>
      </w:r>
      <w:r>
        <w:rPr>
          <w:sz w:val="24"/>
        </w:rPr>
        <w:t>school.</w:t>
      </w:r>
    </w:p>
    <w:p>
      <w:pPr>
        <w:pStyle w:val="8"/>
        <w:numPr>
          <w:ilvl w:val="0"/>
          <w:numId w:val="9"/>
        </w:numPr>
        <w:tabs>
          <w:tab w:val="left" w:pos="820"/>
          <w:tab w:val="left" w:pos="821"/>
        </w:tabs>
        <w:spacing w:before="0" w:after="0" w:line="360" w:lineRule="auto"/>
        <w:ind w:left="100" w:right="2497" w:firstLine="0"/>
        <w:jc w:val="left"/>
        <w:rPr>
          <w:sz w:val="24"/>
        </w:rPr>
      </w:pPr>
      <w:r>
        <w:rPr>
          <w:sz w:val="24"/>
        </w:rPr>
        <w:t xml:space="preserve">Assignment [n]: a </w:t>
      </w:r>
      <w:r>
        <w:rPr>
          <w:spacing w:val="8"/>
          <w:sz w:val="24"/>
        </w:rPr>
        <w:t xml:space="preserve">specified </w:t>
      </w:r>
      <w:r>
        <w:rPr>
          <w:spacing w:val="7"/>
          <w:sz w:val="24"/>
        </w:rPr>
        <w:t xml:space="preserve">task </w:t>
      </w:r>
      <w:r>
        <w:rPr>
          <w:spacing w:val="4"/>
          <w:sz w:val="24"/>
        </w:rPr>
        <w:t xml:space="preserve">or </w:t>
      </w:r>
      <w:r>
        <w:rPr>
          <w:spacing w:val="7"/>
          <w:sz w:val="24"/>
        </w:rPr>
        <w:t xml:space="preserve">amount </w:t>
      </w:r>
      <w:r>
        <w:rPr>
          <w:spacing w:val="4"/>
          <w:sz w:val="24"/>
        </w:rPr>
        <w:t xml:space="preserve">of </w:t>
      </w:r>
      <w:r>
        <w:rPr>
          <w:spacing w:val="6"/>
          <w:sz w:val="24"/>
        </w:rPr>
        <w:t xml:space="preserve">work </w:t>
      </w:r>
      <w:r>
        <w:rPr>
          <w:spacing w:val="7"/>
          <w:sz w:val="24"/>
        </w:rPr>
        <w:t xml:space="preserve">given </w:t>
      </w:r>
      <w:r>
        <w:rPr>
          <w:spacing w:val="5"/>
          <w:sz w:val="24"/>
        </w:rPr>
        <w:t xml:space="preserve">Eg: </w:t>
      </w:r>
      <w:r>
        <w:rPr>
          <w:spacing w:val="6"/>
          <w:sz w:val="24"/>
        </w:rPr>
        <w:t xml:space="preserve">The </w:t>
      </w:r>
      <w:r>
        <w:rPr>
          <w:spacing w:val="8"/>
          <w:sz w:val="24"/>
        </w:rPr>
        <w:t xml:space="preserve">students </w:t>
      </w:r>
      <w:r>
        <w:rPr>
          <w:spacing w:val="7"/>
          <w:sz w:val="24"/>
        </w:rPr>
        <w:t xml:space="preserve">were </w:t>
      </w:r>
      <w:r>
        <w:rPr>
          <w:spacing w:val="6"/>
          <w:sz w:val="24"/>
        </w:rPr>
        <w:t xml:space="preserve">given </w:t>
      </w:r>
      <w:r>
        <w:rPr>
          <w:sz w:val="24"/>
        </w:rPr>
        <w:t xml:space="preserve">a </w:t>
      </w:r>
      <w:r>
        <w:rPr>
          <w:spacing w:val="8"/>
          <w:sz w:val="24"/>
        </w:rPr>
        <w:t>homework</w:t>
      </w:r>
      <w:r>
        <w:rPr>
          <w:spacing w:val="58"/>
          <w:sz w:val="24"/>
        </w:rPr>
        <w:t xml:space="preserve"> </w:t>
      </w:r>
      <w:r>
        <w:rPr>
          <w:spacing w:val="8"/>
          <w:sz w:val="24"/>
        </w:rPr>
        <w:t>assignment.</w:t>
      </w:r>
    </w:p>
    <w:p>
      <w:pPr>
        <w:pStyle w:val="8"/>
        <w:numPr>
          <w:ilvl w:val="0"/>
          <w:numId w:val="9"/>
        </w:numPr>
        <w:tabs>
          <w:tab w:val="left" w:pos="820"/>
          <w:tab w:val="left" w:pos="821"/>
        </w:tabs>
        <w:spacing w:before="1" w:after="0" w:line="360" w:lineRule="auto"/>
        <w:ind w:left="100" w:right="2419" w:firstLine="0"/>
        <w:jc w:val="left"/>
        <w:rPr>
          <w:sz w:val="24"/>
        </w:rPr>
      </w:pPr>
      <w:r>
        <w:rPr>
          <w:sz w:val="24"/>
        </w:rPr>
        <w:t xml:space="preserve">Genre [n]: a </w:t>
      </w:r>
      <w:r>
        <w:rPr>
          <w:spacing w:val="8"/>
          <w:sz w:val="24"/>
        </w:rPr>
        <w:t xml:space="preserve">particular </w:t>
      </w:r>
      <w:r>
        <w:rPr>
          <w:spacing w:val="6"/>
          <w:sz w:val="24"/>
        </w:rPr>
        <w:t xml:space="preserve">type or </w:t>
      </w:r>
      <w:r>
        <w:rPr>
          <w:spacing w:val="8"/>
          <w:sz w:val="24"/>
        </w:rPr>
        <w:t xml:space="preserve">category </w:t>
      </w:r>
      <w:r>
        <w:rPr>
          <w:spacing w:val="4"/>
          <w:sz w:val="24"/>
        </w:rPr>
        <w:t xml:space="preserve">of </w:t>
      </w:r>
      <w:r>
        <w:rPr>
          <w:spacing w:val="8"/>
          <w:sz w:val="24"/>
        </w:rPr>
        <w:t xml:space="preserve">literature </w:t>
      </w:r>
      <w:r>
        <w:rPr>
          <w:spacing w:val="6"/>
          <w:sz w:val="24"/>
        </w:rPr>
        <w:t xml:space="preserve">or art </w:t>
      </w:r>
      <w:r>
        <w:rPr>
          <w:sz w:val="24"/>
        </w:rPr>
        <w:t xml:space="preserve">Eg: </w:t>
      </w:r>
      <w:r>
        <w:rPr>
          <w:spacing w:val="6"/>
          <w:sz w:val="24"/>
        </w:rPr>
        <w:t xml:space="preserve">This book </w:t>
      </w:r>
      <w:r>
        <w:rPr>
          <w:spacing w:val="5"/>
          <w:sz w:val="24"/>
        </w:rPr>
        <w:t xml:space="preserve">is </w:t>
      </w:r>
      <w:r>
        <w:rPr>
          <w:sz w:val="24"/>
        </w:rPr>
        <w:t xml:space="preserve">a </w:t>
      </w:r>
      <w:r>
        <w:rPr>
          <w:spacing w:val="7"/>
          <w:sz w:val="24"/>
        </w:rPr>
        <w:t xml:space="preserve">classic </w:t>
      </w:r>
      <w:r>
        <w:rPr>
          <w:spacing w:val="4"/>
          <w:sz w:val="24"/>
        </w:rPr>
        <w:t xml:space="preserve">of </w:t>
      </w:r>
      <w:r>
        <w:rPr>
          <w:spacing w:val="6"/>
          <w:sz w:val="24"/>
        </w:rPr>
        <w:t xml:space="preserve">the </w:t>
      </w:r>
      <w:r>
        <w:rPr>
          <w:spacing w:val="8"/>
          <w:sz w:val="24"/>
        </w:rPr>
        <w:t>mystery</w:t>
      </w:r>
      <w:r>
        <w:rPr>
          <w:spacing w:val="69"/>
          <w:sz w:val="24"/>
        </w:rPr>
        <w:t xml:space="preserve"> </w:t>
      </w:r>
      <w:r>
        <w:rPr>
          <w:spacing w:val="7"/>
          <w:sz w:val="24"/>
        </w:rPr>
        <w:t>genre.</w:t>
      </w:r>
    </w:p>
    <w:p>
      <w:pPr>
        <w:pStyle w:val="8"/>
        <w:numPr>
          <w:ilvl w:val="0"/>
          <w:numId w:val="9"/>
        </w:numPr>
        <w:tabs>
          <w:tab w:val="left" w:pos="820"/>
          <w:tab w:val="left" w:pos="821"/>
        </w:tabs>
        <w:spacing w:before="0" w:after="0" w:line="360" w:lineRule="auto"/>
        <w:ind w:left="100" w:right="2711" w:firstLine="0"/>
        <w:jc w:val="left"/>
        <w:rPr>
          <w:sz w:val="24"/>
        </w:rPr>
      </w:pPr>
      <w:r>
        <w:rPr>
          <w:sz w:val="24"/>
        </w:rPr>
        <w:t>To be assessed [expression]: to be judged, rated or scored Eg: Students will be assessed based on their attendance and</w:t>
      </w:r>
      <w:r>
        <w:rPr>
          <w:spacing w:val="-7"/>
          <w:sz w:val="24"/>
        </w:rPr>
        <w:t xml:space="preserve"> </w:t>
      </w:r>
      <w:r>
        <w:rPr>
          <w:sz w:val="24"/>
        </w:rPr>
        <w:t>scores.</w:t>
      </w:r>
    </w:p>
    <w:p>
      <w:pPr>
        <w:pStyle w:val="8"/>
        <w:numPr>
          <w:ilvl w:val="0"/>
          <w:numId w:val="9"/>
        </w:numPr>
        <w:tabs>
          <w:tab w:val="left" w:pos="820"/>
          <w:tab w:val="left" w:pos="821"/>
        </w:tabs>
        <w:spacing w:before="0" w:after="0" w:line="240" w:lineRule="auto"/>
        <w:ind w:left="100" w:right="0" w:firstLine="0"/>
        <w:jc w:val="left"/>
        <w:rPr>
          <w:sz w:val="24"/>
        </w:rPr>
      </w:pPr>
      <w:r>
        <w:rPr>
          <w:sz w:val="24"/>
        </w:rPr>
        <w:t xml:space="preserve">Demanding [adj]: </w:t>
      </w:r>
      <w:r>
        <w:rPr>
          <w:spacing w:val="8"/>
          <w:sz w:val="24"/>
        </w:rPr>
        <w:t xml:space="preserve">requiring </w:t>
      </w:r>
      <w:r>
        <w:rPr>
          <w:spacing w:val="7"/>
          <w:sz w:val="24"/>
        </w:rPr>
        <w:t xml:space="preserve">much time, </w:t>
      </w:r>
      <w:r>
        <w:rPr>
          <w:spacing w:val="8"/>
          <w:sz w:val="24"/>
        </w:rPr>
        <w:t xml:space="preserve">attention, </w:t>
      </w:r>
      <w:r>
        <w:rPr>
          <w:spacing w:val="4"/>
          <w:sz w:val="24"/>
        </w:rPr>
        <w:t>or</w:t>
      </w:r>
      <w:r>
        <w:rPr>
          <w:spacing w:val="14"/>
          <w:sz w:val="24"/>
        </w:rPr>
        <w:t xml:space="preserve"> </w:t>
      </w:r>
      <w:r>
        <w:rPr>
          <w:spacing w:val="7"/>
          <w:sz w:val="24"/>
        </w:rPr>
        <w:t>effort</w:t>
      </w:r>
    </w:p>
    <w:p>
      <w:pPr>
        <w:pStyle w:val="3"/>
        <w:spacing w:before="137"/>
      </w:pPr>
      <w:r>
        <w:t>Eg: I have heard it is one of the most demanding courses at the university.</w:t>
      </w:r>
    </w:p>
    <w:p>
      <w:pPr>
        <w:pStyle w:val="8"/>
        <w:numPr>
          <w:ilvl w:val="0"/>
          <w:numId w:val="9"/>
        </w:numPr>
        <w:tabs>
          <w:tab w:val="left" w:pos="820"/>
          <w:tab w:val="left" w:pos="821"/>
        </w:tabs>
        <w:spacing w:before="136" w:after="0" w:line="360" w:lineRule="auto"/>
        <w:ind w:left="100" w:right="3141" w:firstLine="0"/>
        <w:jc w:val="left"/>
        <w:rPr>
          <w:sz w:val="24"/>
        </w:rPr>
      </w:pPr>
      <w:r>
        <w:rPr>
          <w:sz w:val="24"/>
        </w:rPr>
        <w:t>To draw attention [expression]: to make people notice Eg: A good presenter must be able to draw listeners’</w:t>
      </w:r>
      <w:r>
        <w:rPr>
          <w:spacing w:val="-18"/>
          <w:sz w:val="24"/>
        </w:rPr>
        <w:t xml:space="preserve"> </w:t>
      </w:r>
      <w:r>
        <w:rPr>
          <w:sz w:val="24"/>
        </w:rPr>
        <w:t>attention.</w:t>
      </w:r>
    </w:p>
    <w:p>
      <w:pPr>
        <w:pStyle w:val="8"/>
        <w:numPr>
          <w:ilvl w:val="0"/>
          <w:numId w:val="9"/>
        </w:numPr>
        <w:tabs>
          <w:tab w:val="left" w:pos="820"/>
          <w:tab w:val="left" w:pos="821"/>
          <w:tab w:val="left" w:pos="3648"/>
        </w:tabs>
        <w:spacing w:before="1" w:after="0" w:line="240" w:lineRule="auto"/>
        <w:ind w:left="100" w:right="0" w:firstLine="0"/>
        <w:jc w:val="left"/>
        <w:rPr>
          <w:sz w:val="24"/>
        </w:rPr>
      </w:pPr>
      <w:r>
        <w:rPr>
          <w:sz w:val="24"/>
        </w:rPr>
        <w:t>To act out</w:t>
      </w:r>
      <w:r>
        <w:rPr>
          <w:spacing w:val="-3"/>
          <w:sz w:val="24"/>
        </w:rPr>
        <w:t xml:space="preserve"> </w:t>
      </w:r>
      <w:r>
        <w:rPr>
          <w:sz w:val="24"/>
        </w:rPr>
        <w:t>sth</w:t>
      </w:r>
      <w:r>
        <w:rPr>
          <w:spacing w:val="-1"/>
          <w:sz w:val="24"/>
        </w:rPr>
        <w:t xml:space="preserve"> </w:t>
      </w:r>
      <w:r>
        <w:rPr>
          <w:sz w:val="24"/>
        </w:rPr>
        <w:t>[expression]:</w:t>
      </w:r>
      <w:r>
        <w:rPr>
          <w:sz w:val="24"/>
        </w:rPr>
        <w:tab/>
      </w:r>
      <w:r>
        <w:rPr>
          <w:spacing w:val="5"/>
          <w:sz w:val="24"/>
        </w:rPr>
        <w:t xml:space="preserve">to </w:t>
      </w:r>
      <w:r>
        <w:rPr>
          <w:spacing w:val="7"/>
          <w:sz w:val="24"/>
        </w:rPr>
        <w:t xml:space="preserve">present </w:t>
      </w:r>
      <w:r>
        <w:rPr>
          <w:spacing w:val="8"/>
          <w:sz w:val="24"/>
        </w:rPr>
        <w:t xml:space="preserve">something </w:t>
      </w:r>
      <w:r>
        <w:rPr>
          <w:spacing w:val="5"/>
          <w:sz w:val="24"/>
        </w:rPr>
        <w:t>in</w:t>
      </w:r>
      <w:r>
        <w:rPr>
          <w:spacing w:val="62"/>
          <w:sz w:val="24"/>
        </w:rPr>
        <w:t xml:space="preserve"> </w:t>
      </w:r>
      <w:r>
        <w:rPr>
          <w:spacing w:val="7"/>
          <w:sz w:val="24"/>
        </w:rPr>
        <w:t>action</w:t>
      </w:r>
    </w:p>
    <w:p>
      <w:pPr>
        <w:pStyle w:val="3"/>
        <w:spacing w:before="139"/>
      </w:pPr>
      <w:r>
        <w:t>Eg: Children act out what they read</w:t>
      </w:r>
      <w:r>
        <w:rPr>
          <w:color w:val="00AF50"/>
        </w:rPr>
        <w:t xml:space="preserve">, </w:t>
      </w:r>
      <w:r>
        <w:t>which makes the lesson more fun.</w:t>
      </w:r>
    </w:p>
    <w:p>
      <w:pPr>
        <w:pStyle w:val="8"/>
        <w:numPr>
          <w:ilvl w:val="0"/>
          <w:numId w:val="9"/>
        </w:numPr>
        <w:tabs>
          <w:tab w:val="left" w:pos="820"/>
          <w:tab w:val="left" w:pos="821"/>
        </w:tabs>
        <w:spacing w:before="139" w:after="0" w:line="240" w:lineRule="auto"/>
        <w:ind w:left="100" w:right="0" w:firstLine="0"/>
        <w:jc w:val="left"/>
        <w:rPr>
          <w:sz w:val="24"/>
        </w:rPr>
      </w:pPr>
      <w:r>
        <w:rPr>
          <w:sz w:val="24"/>
        </w:rPr>
        <w:t>To make the best of sth [expression]: to try to think and act in a positive</w:t>
      </w:r>
      <w:r>
        <w:rPr>
          <w:spacing w:val="-15"/>
          <w:sz w:val="24"/>
        </w:rPr>
        <w:t xml:space="preserve"> </w:t>
      </w:r>
      <w:r>
        <w:rPr>
          <w:sz w:val="24"/>
        </w:rPr>
        <w:t>way</w:t>
      </w:r>
    </w:p>
    <w:p>
      <w:pPr>
        <w:pStyle w:val="3"/>
        <w:spacing w:before="3"/>
        <w:ind w:left="0"/>
        <w:rPr>
          <w:sz w:val="29"/>
        </w:rPr>
      </w:pPr>
    </w:p>
    <w:p>
      <w:pPr>
        <w:pStyle w:val="3"/>
        <w:ind w:left="700"/>
      </w:pPr>
      <w:r>
        <w:t>when you have to accept a bad situation</w:t>
      </w:r>
    </w:p>
    <w:p>
      <w:pPr>
        <w:pStyle w:val="3"/>
        <w:spacing w:before="139" w:line="360" w:lineRule="auto"/>
        <w:ind w:left="820" w:right="1704" w:hanging="120"/>
      </w:pPr>
      <w:r>
        <w:t>Eg: The room they've given us is too small really, but we'll just have to make the best of it.</w:t>
      </w:r>
    </w:p>
    <w:p>
      <w:pPr>
        <w:pStyle w:val="8"/>
        <w:numPr>
          <w:ilvl w:val="0"/>
          <w:numId w:val="9"/>
        </w:numPr>
        <w:tabs>
          <w:tab w:val="left" w:pos="882"/>
          <w:tab w:val="left" w:pos="883"/>
        </w:tabs>
        <w:spacing w:before="0" w:after="0" w:line="240" w:lineRule="auto"/>
        <w:ind w:left="882" w:right="0" w:hanging="782"/>
        <w:jc w:val="left"/>
        <w:rPr>
          <w:sz w:val="24"/>
        </w:rPr>
      </w:pPr>
      <w:r>
        <w:rPr>
          <w:sz w:val="24"/>
        </w:rPr>
        <w:t xml:space="preserve">Inventive [adj]: </w:t>
      </w:r>
      <w:r>
        <w:rPr>
          <w:spacing w:val="7"/>
          <w:sz w:val="24"/>
        </w:rPr>
        <w:t xml:space="preserve">creative </w:t>
      </w:r>
      <w:r>
        <w:rPr>
          <w:spacing w:val="4"/>
          <w:sz w:val="24"/>
        </w:rPr>
        <w:t>or</w:t>
      </w:r>
      <w:r>
        <w:rPr>
          <w:spacing w:val="34"/>
          <w:sz w:val="24"/>
        </w:rPr>
        <w:t xml:space="preserve"> </w:t>
      </w:r>
      <w:r>
        <w:rPr>
          <w:spacing w:val="8"/>
          <w:sz w:val="24"/>
        </w:rPr>
        <w:t>imaginative</w:t>
      </w:r>
    </w:p>
    <w:p>
      <w:pPr>
        <w:pStyle w:val="3"/>
        <w:spacing w:before="137" w:line="360" w:lineRule="auto"/>
        <w:ind w:right="163"/>
      </w:pPr>
      <w:r>
        <w:t xml:space="preserve">Eg: </w:t>
      </w:r>
      <w:r>
        <w:rPr>
          <w:spacing w:val="8"/>
        </w:rPr>
        <w:t xml:space="preserve">They </w:t>
      </w:r>
      <w:r>
        <w:rPr>
          <w:spacing w:val="7"/>
        </w:rPr>
        <w:t xml:space="preserve">have </w:t>
      </w:r>
      <w:r>
        <w:rPr>
          <w:spacing w:val="6"/>
        </w:rPr>
        <w:t xml:space="preserve">given </w:t>
      </w:r>
      <w:r>
        <w:rPr>
          <w:spacing w:val="7"/>
        </w:rPr>
        <w:t xml:space="preserve">their </w:t>
      </w:r>
      <w:r>
        <w:rPr>
          <w:spacing w:val="6"/>
        </w:rPr>
        <w:t xml:space="preserve">new </w:t>
      </w:r>
      <w:r>
        <w:rPr>
          <w:spacing w:val="8"/>
        </w:rPr>
        <w:t xml:space="preserve">company  </w:t>
      </w:r>
      <w:r>
        <w:rPr>
          <w:spacing w:val="5"/>
        </w:rPr>
        <w:t xml:space="preserve">an </w:t>
      </w:r>
      <w:r>
        <w:rPr>
          <w:spacing w:val="8"/>
        </w:rPr>
        <w:t xml:space="preserve">inventive </w:t>
      </w:r>
      <w:r>
        <w:rPr>
          <w:spacing w:val="7"/>
        </w:rPr>
        <w:t xml:space="preserve">name,  which  </w:t>
      </w:r>
      <w:r>
        <w:rPr>
          <w:spacing w:val="8"/>
        </w:rPr>
        <w:t xml:space="preserve">customers  </w:t>
      </w:r>
      <w:r>
        <w:rPr>
          <w:spacing w:val="6"/>
        </w:rPr>
        <w:t>are sure to</w:t>
      </w:r>
      <w:r>
        <w:rPr>
          <w:spacing w:val="32"/>
        </w:rPr>
        <w:t xml:space="preserve"> </w:t>
      </w:r>
      <w:r>
        <w:rPr>
          <w:spacing w:val="8"/>
        </w:rPr>
        <w:t>remember.</w:t>
      </w:r>
    </w:p>
    <w:p>
      <w:pPr>
        <w:pStyle w:val="8"/>
        <w:numPr>
          <w:ilvl w:val="0"/>
          <w:numId w:val="9"/>
        </w:numPr>
        <w:tabs>
          <w:tab w:val="left" w:pos="880"/>
          <w:tab w:val="left" w:pos="881"/>
        </w:tabs>
        <w:spacing w:before="1" w:after="0" w:line="360" w:lineRule="auto"/>
        <w:ind w:left="100" w:right="2045" w:firstLine="0"/>
        <w:jc w:val="left"/>
        <w:rPr>
          <w:sz w:val="24"/>
        </w:rPr>
      </w:pPr>
      <w:r>
        <w:rPr>
          <w:sz w:val="24"/>
        </w:rPr>
        <w:t>To work against the clock [expression]: to work very fast because you know you only have a limited period of time to do</w:t>
      </w:r>
      <w:r>
        <w:rPr>
          <w:spacing w:val="-6"/>
          <w:sz w:val="24"/>
        </w:rPr>
        <w:t xml:space="preserve"> </w:t>
      </w:r>
      <w:r>
        <w:rPr>
          <w:sz w:val="24"/>
        </w:rPr>
        <w:t>something</w:t>
      </w:r>
    </w:p>
    <w:p>
      <w:pPr>
        <w:pStyle w:val="3"/>
        <w:spacing w:line="360" w:lineRule="auto"/>
        <w:ind w:right="1785"/>
      </w:pPr>
      <w:r>
        <w:t>Eg: Scientists were workingagainst the clock to collect specimens before the volcano erupted again.</w:t>
      </w:r>
    </w:p>
    <w:p>
      <w:pPr>
        <w:pStyle w:val="8"/>
        <w:numPr>
          <w:ilvl w:val="0"/>
          <w:numId w:val="9"/>
        </w:numPr>
        <w:tabs>
          <w:tab w:val="left" w:pos="880"/>
          <w:tab w:val="left" w:pos="881"/>
        </w:tabs>
        <w:spacing w:before="0" w:after="0" w:line="240" w:lineRule="auto"/>
        <w:ind w:left="880" w:right="0" w:hanging="780"/>
        <w:jc w:val="left"/>
        <w:rPr>
          <w:sz w:val="24"/>
        </w:rPr>
      </w:pPr>
      <w:r>
        <w:rPr>
          <w:sz w:val="24"/>
        </w:rPr>
        <w:t>To make time for sth [expression]: to allow time for</w:t>
      </w:r>
      <w:r>
        <w:rPr>
          <w:spacing w:val="-8"/>
          <w:sz w:val="24"/>
        </w:rPr>
        <w:t xml:space="preserve"> </w:t>
      </w:r>
      <w:r>
        <w:rPr>
          <w:sz w:val="24"/>
        </w:rPr>
        <w:t>something</w:t>
      </w:r>
    </w:p>
    <w:p>
      <w:pPr>
        <w:spacing w:after="0" w:line="240" w:lineRule="auto"/>
        <w:jc w:val="left"/>
        <w:rPr>
          <w:sz w:val="24"/>
        </w:rPr>
        <w:sectPr>
          <w:pgSz w:w="11910" w:h="16840"/>
          <w:pgMar w:top="900" w:right="1320" w:bottom="1320" w:left="1340" w:header="0" w:footer="1139" w:gutter="0"/>
        </w:sectPr>
      </w:pPr>
    </w:p>
    <w:p>
      <w:pPr>
        <w:pStyle w:val="3"/>
        <w:spacing w:before="69"/>
      </w:pPr>
      <w:r>
        <w:t>Eg: I try to make time for my family at weekends.</w:t>
      </w:r>
    </w:p>
    <w:p>
      <w:pPr>
        <w:pStyle w:val="8"/>
        <w:numPr>
          <w:ilvl w:val="0"/>
          <w:numId w:val="9"/>
        </w:numPr>
        <w:tabs>
          <w:tab w:val="left" w:pos="880"/>
          <w:tab w:val="left" w:pos="881"/>
        </w:tabs>
        <w:spacing w:before="137" w:after="0" w:line="362" w:lineRule="auto"/>
        <w:ind w:left="100" w:right="125" w:firstLine="0"/>
        <w:jc w:val="left"/>
        <w:rPr>
          <w:sz w:val="24"/>
        </w:rPr>
      </w:pPr>
      <w:r>
        <w:rPr>
          <w:sz w:val="24"/>
        </w:rPr>
        <w:t xml:space="preserve">Prop [n]: </w:t>
      </w:r>
      <w:r>
        <w:rPr>
          <w:spacing w:val="7"/>
          <w:sz w:val="24"/>
        </w:rPr>
        <w:t xml:space="preserve">something used </w:t>
      </w:r>
      <w:r>
        <w:rPr>
          <w:spacing w:val="5"/>
          <w:sz w:val="24"/>
        </w:rPr>
        <w:t xml:space="preserve">in </w:t>
      </w:r>
      <w:r>
        <w:rPr>
          <w:spacing w:val="8"/>
          <w:sz w:val="24"/>
        </w:rPr>
        <w:t xml:space="preserve">creating </w:t>
      </w:r>
      <w:r>
        <w:rPr>
          <w:spacing w:val="4"/>
          <w:sz w:val="24"/>
        </w:rPr>
        <w:t xml:space="preserve">or </w:t>
      </w:r>
      <w:r>
        <w:rPr>
          <w:spacing w:val="8"/>
          <w:sz w:val="24"/>
        </w:rPr>
        <w:t xml:space="preserve">enhancing </w:t>
      </w:r>
      <w:r>
        <w:rPr>
          <w:sz w:val="24"/>
        </w:rPr>
        <w:t xml:space="preserve">a  </w:t>
      </w:r>
      <w:r>
        <w:rPr>
          <w:spacing w:val="8"/>
          <w:sz w:val="24"/>
        </w:rPr>
        <w:t xml:space="preserve">desired </w:t>
      </w:r>
      <w:r>
        <w:rPr>
          <w:spacing w:val="7"/>
          <w:sz w:val="24"/>
        </w:rPr>
        <w:t xml:space="preserve">effect,  </w:t>
      </w:r>
      <w:r>
        <w:rPr>
          <w:spacing w:val="8"/>
          <w:sz w:val="24"/>
        </w:rPr>
        <w:t xml:space="preserve">especially </w:t>
      </w:r>
      <w:r>
        <w:rPr>
          <w:spacing w:val="5"/>
          <w:sz w:val="24"/>
        </w:rPr>
        <w:t xml:space="preserve">in </w:t>
      </w:r>
      <w:r>
        <w:rPr>
          <w:spacing w:val="6"/>
          <w:sz w:val="24"/>
        </w:rPr>
        <w:t xml:space="preserve">the </w:t>
      </w:r>
      <w:r>
        <w:rPr>
          <w:spacing w:val="8"/>
          <w:sz w:val="24"/>
        </w:rPr>
        <w:t xml:space="preserve">theatre </w:t>
      </w:r>
      <w:r>
        <w:rPr>
          <w:spacing w:val="4"/>
          <w:sz w:val="24"/>
        </w:rPr>
        <w:t xml:space="preserve">or </w:t>
      </w:r>
      <w:r>
        <w:rPr>
          <w:spacing w:val="5"/>
          <w:sz w:val="24"/>
        </w:rPr>
        <w:t>in</w:t>
      </w:r>
      <w:r>
        <w:rPr>
          <w:spacing w:val="10"/>
          <w:sz w:val="24"/>
        </w:rPr>
        <w:t xml:space="preserve"> </w:t>
      </w:r>
      <w:r>
        <w:rPr>
          <w:spacing w:val="7"/>
          <w:sz w:val="24"/>
        </w:rPr>
        <w:t>films</w:t>
      </w:r>
    </w:p>
    <w:p>
      <w:pPr>
        <w:pStyle w:val="3"/>
        <w:spacing w:line="271" w:lineRule="exact"/>
      </w:pPr>
      <w:r>
        <w:t>Eg: There was a team responsible for building stage props to make the background more real.</w:t>
      </w:r>
    </w:p>
    <w:p>
      <w:pPr>
        <w:pStyle w:val="8"/>
        <w:numPr>
          <w:ilvl w:val="0"/>
          <w:numId w:val="9"/>
        </w:numPr>
        <w:tabs>
          <w:tab w:val="left" w:pos="880"/>
          <w:tab w:val="left" w:pos="881"/>
        </w:tabs>
        <w:spacing w:before="139" w:after="0" w:line="360" w:lineRule="auto"/>
        <w:ind w:left="100" w:right="127" w:firstLine="0"/>
        <w:jc w:val="left"/>
        <w:rPr>
          <w:sz w:val="24"/>
        </w:rPr>
      </w:pPr>
      <w:r>
        <w:rPr>
          <w:sz w:val="24"/>
        </w:rPr>
        <w:t xml:space="preserve">A sense of achievement [expression]: a </w:t>
      </w:r>
      <w:r>
        <w:rPr>
          <w:spacing w:val="7"/>
          <w:sz w:val="24"/>
        </w:rPr>
        <w:t xml:space="preserve">proud </w:t>
      </w:r>
      <w:r>
        <w:rPr>
          <w:spacing w:val="8"/>
          <w:sz w:val="24"/>
        </w:rPr>
        <w:t xml:space="preserve">feeling </w:t>
      </w:r>
      <w:r>
        <w:rPr>
          <w:spacing w:val="4"/>
          <w:sz w:val="24"/>
        </w:rPr>
        <w:t xml:space="preserve">of </w:t>
      </w:r>
      <w:r>
        <w:rPr>
          <w:spacing w:val="8"/>
          <w:sz w:val="24"/>
        </w:rPr>
        <w:t xml:space="preserve">having </w:t>
      </w:r>
      <w:r>
        <w:rPr>
          <w:spacing w:val="7"/>
          <w:sz w:val="24"/>
        </w:rPr>
        <w:t xml:space="preserve">done </w:t>
      </w:r>
      <w:r>
        <w:rPr>
          <w:spacing w:val="8"/>
          <w:sz w:val="24"/>
        </w:rPr>
        <w:t xml:space="preserve">something difficult </w:t>
      </w:r>
      <w:r>
        <w:rPr>
          <w:spacing w:val="6"/>
          <w:sz w:val="24"/>
        </w:rPr>
        <w:t>and</w:t>
      </w:r>
      <w:r>
        <w:rPr>
          <w:spacing w:val="31"/>
          <w:sz w:val="24"/>
        </w:rPr>
        <w:t xml:space="preserve"> </w:t>
      </w:r>
      <w:r>
        <w:rPr>
          <w:spacing w:val="8"/>
          <w:sz w:val="24"/>
        </w:rPr>
        <w:t>worthwhile</w:t>
      </w:r>
    </w:p>
    <w:p>
      <w:pPr>
        <w:pStyle w:val="3"/>
        <w:jc w:val="both"/>
      </w:pPr>
      <w:r>
        <w:t>Eg: He felt a sense of achievement having won the competition.</w:t>
      </w:r>
    </w:p>
    <w:p>
      <w:pPr>
        <w:pStyle w:val="8"/>
        <w:numPr>
          <w:ilvl w:val="0"/>
          <w:numId w:val="9"/>
        </w:numPr>
        <w:tabs>
          <w:tab w:val="left" w:pos="881"/>
        </w:tabs>
        <w:spacing w:before="137" w:after="0" w:line="240" w:lineRule="auto"/>
        <w:ind w:left="880" w:right="0" w:hanging="780"/>
        <w:jc w:val="both"/>
        <w:rPr>
          <w:sz w:val="24"/>
        </w:rPr>
      </w:pPr>
      <w:r>
        <w:rPr>
          <w:sz w:val="24"/>
        </w:rPr>
        <w:t xml:space="preserve">Well-received [adj]: </w:t>
      </w:r>
      <w:r>
        <w:fldChar w:fldCharType="begin"/>
      </w:r>
      <w:r>
        <w:instrText xml:space="preserve"> HYPERLINK "http://www.macmillandictionary.com/dictionary/british/get" \h </w:instrText>
      </w:r>
      <w:r>
        <w:fldChar w:fldCharType="separate"/>
      </w:r>
      <w:r>
        <w:rPr>
          <w:sz w:val="24"/>
          <w:u w:val="single"/>
        </w:rPr>
        <w:t>getting</w:t>
      </w:r>
      <w:r>
        <w:rPr>
          <w:sz w:val="24"/>
        </w:rPr>
        <w:t xml:space="preserve"> </w:t>
      </w:r>
      <w:r>
        <w:rPr>
          <w:sz w:val="24"/>
        </w:rPr>
        <w:fldChar w:fldCharType="end"/>
      </w:r>
      <w:r>
        <w:rPr>
          <w:sz w:val="24"/>
        </w:rPr>
        <w:t>a</w:t>
      </w:r>
      <w:r>
        <w:fldChar w:fldCharType="begin"/>
      </w:r>
      <w:r>
        <w:instrText xml:space="preserve"> HYPERLINK "http://www.macmillandictionary.com/dictionary/british/good_1" \h </w:instrText>
      </w:r>
      <w:r>
        <w:fldChar w:fldCharType="separate"/>
      </w:r>
      <w:r>
        <w:rPr>
          <w:sz w:val="24"/>
        </w:rPr>
        <w:t xml:space="preserve"> </w:t>
      </w:r>
      <w:r>
        <w:rPr>
          <w:sz w:val="24"/>
          <w:u w:val="single"/>
        </w:rPr>
        <w:t>good</w:t>
      </w:r>
      <w:r>
        <w:rPr>
          <w:sz w:val="24"/>
          <w:u w:val="single"/>
        </w:rPr>
        <w:fldChar w:fldCharType="end"/>
      </w:r>
      <w:r>
        <w:fldChar w:fldCharType="begin"/>
      </w:r>
      <w:r>
        <w:instrText xml:space="preserve"> HYPERLINK "http://www.macmillandictionary.com/dictionary/british/reaction" \h </w:instrText>
      </w:r>
      <w:r>
        <w:fldChar w:fldCharType="separate"/>
      </w:r>
      <w:r>
        <w:rPr>
          <w:sz w:val="24"/>
        </w:rPr>
        <w:t xml:space="preserve"> </w:t>
      </w:r>
      <w:r>
        <w:rPr>
          <w:sz w:val="24"/>
          <w:u w:val="single"/>
        </w:rPr>
        <w:t>reaction</w:t>
      </w:r>
      <w:r>
        <w:rPr>
          <w:sz w:val="24"/>
        </w:rPr>
        <w:t xml:space="preserve"> </w:t>
      </w:r>
      <w:r>
        <w:rPr>
          <w:sz w:val="24"/>
        </w:rPr>
        <w:fldChar w:fldCharType="end"/>
      </w:r>
      <w:r>
        <w:rPr>
          <w:sz w:val="24"/>
        </w:rPr>
        <w:t>from</w:t>
      </w:r>
      <w:r>
        <w:fldChar w:fldCharType="begin"/>
      </w:r>
      <w:r>
        <w:instrText xml:space="preserve"> HYPERLINK "http://www.macmillandictionary.com/dictionary/british/people_1" \h </w:instrText>
      </w:r>
      <w:r>
        <w:fldChar w:fldCharType="separate"/>
      </w:r>
      <w:r>
        <w:rPr>
          <w:spacing w:val="2"/>
          <w:sz w:val="24"/>
        </w:rPr>
        <w:t xml:space="preserve"> </w:t>
      </w:r>
      <w:r>
        <w:rPr>
          <w:sz w:val="24"/>
          <w:u w:val="single"/>
        </w:rPr>
        <w:t>people</w:t>
      </w:r>
      <w:r>
        <w:rPr>
          <w:sz w:val="24"/>
          <w:u w:val="single"/>
        </w:rPr>
        <w:fldChar w:fldCharType="end"/>
      </w:r>
    </w:p>
    <w:p>
      <w:pPr>
        <w:pStyle w:val="3"/>
        <w:spacing w:before="139"/>
        <w:jc w:val="both"/>
      </w:pPr>
      <w:r>
        <w:t>Eg: ‘Gone with the Wind’ was one of the most well-received movies of all time.</w:t>
      </w:r>
    </w:p>
    <w:p>
      <w:pPr>
        <w:pStyle w:val="2"/>
        <w:numPr>
          <w:ilvl w:val="0"/>
          <w:numId w:val="10"/>
        </w:numPr>
        <w:tabs>
          <w:tab w:val="left" w:pos="821"/>
        </w:tabs>
        <w:spacing w:before="144" w:after="0" w:line="240" w:lineRule="auto"/>
        <w:ind w:left="100" w:right="0" w:firstLine="0"/>
        <w:jc w:val="both"/>
      </w:pPr>
      <w:bookmarkStart w:id="16" w:name="_bookmark8"/>
      <w:bookmarkEnd w:id="16"/>
      <w:bookmarkStart w:id="17" w:name="_bookmark8"/>
      <w:bookmarkEnd w:id="17"/>
      <w:r>
        <w:t>Describe what you think would be the perfect job for</w:t>
      </w:r>
      <w:r>
        <w:rPr>
          <w:spacing w:val="-5"/>
        </w:rPr>
        <w:t xml:space="preserve"> </w:t>
      </w:r>
      <w:r>
        <w:t>you.</w:t>
      </w:r>
    </w:p>
    <w:p>
      <w:pPr>
        <w:pStyle w:val="3"/>
        <w:spacing w:before="9"/>
        <w:ind w:left="0"/>
        <w:rPr>
          <w:b/>
          <w:sz w:val="28"/>
        </w:rPr>
      </w:pPr>
    </w:p>
    <w:p>
      <w:pPr>
        <w:pStyle w:val="3"/>
        <w:spacing w:before="1" w:line="360" w:lineRule="auto"/>
        <w:ind w:right="7156"/>
      </w:pPr>
      <w:r>
        <w:t xml:space="preserve">You should say: what job it </w:t>
      </w:r>
      <w:r>
        <w:rPr>
          <w:u w:val="single"/>
        </w:rPr>
        <w:t>would</w:t>
      </w:r>
      <w:r>
        <w:t xml:space="preserve"> be</w:t>
      </w:r>
    </w:p>
    <w:p>
      <w:pPr>
        <w:pStyle w:val="3"/>
      </w:pPr>
      <w:r>
        <w:t>what you would do in this job</w:t>
      </w:r>
    </w:p>
    <w:p>
      <w:pPr>
        <w:pStyle w:val="3"/>
        <w:spacing w:before="137" w:line="604" w:lineRule="auto"/>
        <w:ind w:right="2891" w:firstLine="60"/>
      </w:pPr>
      <w:r>
        <w:t>and explain why you think this would be the perfect job for you. Answer</w:t>
      </w:r>
    </w:p>
    <w:p>
      <w:pPr>
        <w:spacing w:before="0" w:line="275" w:lineRule="exact"/>
        <w:ind w:left="100" w:right="0" w:firstLine="0"/>
        <w:jc w:val="left"/>
        <w:rPr>
          <w:sz w:val="24"/>
        </w:rPr>
      </w:pPr>
      <w:r>
        <w:rPr>
          <w:sz w:val="24"/>
        </w:rPr>
        <w:t xml:space="preserve">For me, the </w:t>
      </w:r>
      <w:r>
        <w:rPr>
          <w:b/>
          <w:sz w:val="24"/>
        </w:rPr>
        <w:t xml:space="preserve">ideal job </w:t>
      </w:r>
      <w:r>
        <w:rPr>
          <w:sz w:val="24"/>
        </w:rPr>
        <w:t xml:space="preserve">that I would like to have is to be </w:t>
      </w:r>
      <w:r>
        <w:rPr>
          <w:b/>
          <w:sz w:val="24"/>
        </w:rPr>
        <w:t>an air hostess</w:t>
      </w:r>
      <w:r>
        <w:rPr>
          <w:sz w:val="24"/>
        </w:rPr>
        <w:t>.</w:t>
      </w:r>
    </w:p>
    <w:p>
      <w:pPr>
        <w:pStyle w:val="3"/>
        <w:spacing w:before="4"/>
        <w:ind w:left="0"/>
        <w:rPr>
          <w:sz w:val="36"/>
        </w:rPr>
      </w:pPr>
    </w:p>
    <w:p>
      <w:pPr>
        <w:spacing w:before="0" w:line="360" w:lineRule="auto"/>
        <w:ind w:left="100" w:right="114" w:firstLine="0"/>
        <w:jc w:val="both"/>
        <w:rPr>
          <w:sz w:val="24"/>
        </w:rPr>
      </w:pPr>
      <w:r>
        <w:rPr>
          <w:sz w:val="24"/>
        </w:rPr>
        <w:t xml:space="preserve">This job involves </w:t>
      </w:r>
      <w:r>
        <w:rPr>
          <w:b/>
          <w:sz w:val="24"/>
          <w:u w:val="thick"/>
        </w:rPr>
        <w:t>taking care of</w:t>
      </w:r>
      <w:r>
        <w:rPr>
          <w:b/>
          <w:sz w:val="24"/>
        </w:rPr>
        <w:t xml:space="preserve"> customers </w:t>
      </w:r>
      <w:r>
        <w:rPr>
          <w:sz w:val="24"/>
        </w:rPr>
        <w:t xml:space="preserve">on planes, serving food and drinks, and </w:t>
      </w:r>
      <w:r>
        <w:rPr>
          <w:b/>
          <w:sz w:val="24"/>
        </w:rPr>
        <w:t xml:space="preserve">making sure </w:t>
      </w:r>
      <w:r>
        <w:rPr>
          <w:sz w:val="24"/>
        </w:rPr>
        <w:t xml:space="preserve">that they have a safe flight. </w:t>
      </w:r>
      <w:r>
        <w:rPr>
          <w:b/>
          <w:sz w:val="24"/>
        </w:rPr>
        <w:t>In Vietnam</w:t>
      </w:r>
      <w:r>
        <w:rPr>
          <w:sz w:val="24"/>
        </w:rPr>
        <w:t xml:space="preserve">, to apply for this position, </w:t>
      </w:r>
      <w:r>
        <w:rPr>
          <w:b/>
          <w:sz w:val="24"/>
        </w:rPr>
        <w:t xml:space="preserve">an </w:t>
      </w:r>
      <w:r>
        <w:rPr>
          <w:b/>
          <w:sz w:val="24"/>
          <w:u w:val="thick"/>
        </w:rPr>
        <w:t>applicant</w:t>
      </w:r>
      <w:r>
        <w:rPr>
          <w:b/>
          <w:sz w:val="24"/>
        </w:rPr>
        <w:t xml:space="preserve"> </w:t>
      </w:r>
      <w:r>
        <w:rPr>
          <w:sz w:val="24"/>
        </w:rPr>
        <w:t xml:space="preserve">has to meet various requirements, including being at least </w:t>
      </w:r>
      <w:r>
        <w:rPr>
          <w:b/>
          <w:sz w:val="24"/>
        </w:rPr>
        <w:t>20 years old</w:t>
      </w:r>
      <w:r>
        <w:rPr>
          <w:sz w:val="24"/>
        </w:rPr>
        <w:t xml:space="preserve">, having good </w:t>
      </w:r>
      <w:r>
        <w:rPr>
          <w:b/>
          <w:sz w:val="24"/>
        </w:rPr>
        <w:t xml:space="preserve">communication </w:t>
      </w:r>
      <w:r>
        <w:rPr>
          <w:sz w:val="24"/>
        </w:rPr>
        <w:t xml:space="preserve">and </w:t>
      </w:r>
      <w:r>
        <w:rPr>
          <w:b/>
          <w:sz w:val="24"/>
        </w:rPr>
        <w:t>problem-solving skills</w:t>
      </w:r>
      <w:r>
        <w:rPr>
          <w:sz w:val="24"/>
        </w:rPr>
        <w:t xml:space="preserve">, </w:t>
      </w:r>
      <w:r>
        <w:rPr>
          <w:sz w:val="24"/>
          <w:u w:val="single"/>
        </w:rPr>
        <w:t>having a good command of</w:t>
      </w:r>
      <w:r>
        <w:rPr>
          <w:sz w:val="24"/>
        </w:rPr>
        <w:t xml:space="preserve"> </w:t>
      </w:r>
      <w:r>
        <w:rPr>
          <w:b/>
          <w:sz w:val="24"/>
        </w:rPr>
        <w:t xml:space="preserve">language, </w:t>
      </w:r>
      <w:r>
        <w:rPr>
          <w:sz w:val="24"/>
        </w:rPr>
        <w:t xml:space="preserve">and so on. One </w:t>
      </w:r>
      <w:r>
        <w:rPr>
          <w:b/>
          <w:sz w:val="24"/>
        </w:rPr>
        <w:t xml:space="preserve">special thing </w:t>
      </w:r>
      <w:r>
        <w:rPr>
          <w:sz w:val="24"/>
        </w:rPr>
        <w:t xml:space="preserve">is this career is </w:t>
      </w:r>
      <w:r>
        <w:rPr>
          <w:sz w:val="24"/>
          <w:u w:val="single"/>
        </w:rPr>
        <w:t>open to</w:t>
      </w:r>
      <w:r>
        <w:rPr>
          <w:sz w:val="24"/>
        </w:rPr>
        <w:t xml:space="preserve"> both </w:t>
      </w:r>
      <w:r>
        <w:rPr>
          <w:b/>
          <w:sz w:val="24"/>
        </w:rPr>
        <w:t>men and women</w:t>
      </w:r>
      <w:r>
        <w:rPr>
          <w:sz w:val="24"/>
        </w:rPr>
        <w:t>, although women are preferred.</w:t>
      </w:r>
    </w:p>
    <w:p>
      <w:pPr>
        <w:pStyle w:val="3"/>
        <w:spacing w:before="3"/>
        <w:ind w:left="0"/>
      </w:pPr>
    </w:p>
    <w:p>
      <w:pPr>
        <w:pStyle w:val="3"/>
        <w:spacing w:line="360" w:lineRule="auto"/>
        <w:ind w:right="113"/>
        <w:jc w:val="both"/>
      </w:pPr>
      <w:r>
        <w:t xml:space="preserve">There are </w:t>
      </w:r>
      <w:r>
        <w:rPr>
          <w:b/>
        </w:rPr>
        <w:t xml:space="preserve">many reasons </w:t>
      </w:r>
      <w:r>
        <w:t xml:space="preserve">why I think this job would suit me. </w:t>
      </w:r>
      <w:r>
        <w:rPr>
          <w:b/>
        </w:rPr>
        <w:t>Firstly</w:t>
      </w:r>
      <w:r>
        <w:t xml:space="preserve">, I have a passion for traveling. </w:t>
      </w:r>
      <w:r>
        <w:rPr>
          <w:b/>
        </w:rPr>
        <w:t>Taking this job</w:t>
      </w:r>
      <w:r>
        <w:t xml:space="preserve">, I could travel to many countries </w:t>
      </w:r>
      <w:r>
        <w:rPr>
          <w:u w:val="single"/>
        </w:rPr>
        <w:t>on a regular basis</w:t>
      </w:r>
      <w:r>
        <w:t xml:space="preserve">. Occasionally, when I have </w:t>
      </w:r>
      <w:r>
        <w:rPr>
          <w:b/>
        </w:rPr>
        <w:t xml:space="preserve">free time </w:t>
      </w:r>
      <w:r>
        <w:t xml:space="preserve">between flights, I would be able to </w:t>
      </w:r>
      <w:r>
        <w:rPr>
          <w:b/>
          <w:u w:val="thick"/>
        </w:rPr>
        <w:t>go sightseeing</w:t>
      </w:r>
      <w:r>
        <w:rPr>
          <w:b/>
        </w:rPr>
        <w:t xml:space="preserve"> </w:t>
      </w:r>
      <w:r>
        <w:t xml:space="preserve">and enjoy a variety of local food. </w:t>
      </w:r>
      <w:r>
        <w:rPr>
          <w:b/>
        </w:rPr>
        <w:t>Secondly</w:t>
      </w:r>
      <w:r>
        <w:t xml:space="preserve">, I have quite a </w:t>
      </w:r>
      <w:r>
        <w:rPr>
          <w:b/>
        </w:rPr>
        <w:t xml:space="preserve">good command </w:t>
      </w:r>
      <w:r>
        <w:t xml:space="preserve">of English and French, which are spoken by the majority of people around the world. Therefore, this would </w:t>
      </w:r>
      <w:r>
        <w:rPr>
          <w:b/>
        </w:rPr>
        <w:t xml:space="preserve">help me a lot </w:t>
      </w:r>
      <w:r>
        <w:t xml:space="preserve">if I could get this job. </w:t>
      </w:r>
      <w:r>
        <w:rPr>
          <w:b/>
        </w:rPr>
        <w:t>Lastly</w:t>
      </w:r>
      <w:r>
        <w:t xml:space="preserve">, I am really interested in talking with others. So, I believe that this job is </w:t>
      </w:r>
      <w:r>
        <w:rPr>
          <w:b/>
        </w:rPr>
        <w:t xml:space="preserve">perfect </w:t>
      </w:r>
      <w:r>
        <w:t xml:space="preserve">for me since I would meet </w:t>
      </w:r>
      <w:r>
        <w:rPr>
          <w:b/>
        </w:rPr>
        <w:t xml:space="preserve">hundreds of people </w:t>
      </w:r>
      <w:r>
        <w:t xml:space="preserve">every day. As a </w:t>
      </w:r>
      <w:r>
        <w:rPr>
          <w:b/>
        </w:rPr>
        <w:t>final point</w:t>
      </w:r>
      <w:r>
        <w:t xml:space="preserve">, I hope that I can follow my </w:t>
      </w:r>
      <w:r>
        <w:rPr>
          <w:u w:val="single"/>
        </w:rPr>
        <w:t>dream career</w:t>
      </w:r>
      <w:r>
        <w:t xml:space="preserve"> in the future.</w:t>
      </w:r>
    </w:p>
    <w:p>
      <w:pPr>
        <w:spacing w:after="0" w:line="360" w:lineRule="auto"/>
        <w:jc w:val="both"/>
        <w:sectPr>
          <w:pgSz w:w="11910" w:h="16840"/>
          <w:pgMar w:top="900" w:right="1320" w:bottom="1320" w:left="1340" w:header="0" w:footer="1139" w:gutter="0"/>
        </w:sectPr>
      </w:pPr>
    </w:p>
    <w:p>
      <w:pPr>
        <w:pStyle w:val="2"/>
        <w:spacing w:before="74"/>
      </w:pPr>
      <w:r>
        <w:t>VOCABULARY</w:t>
      </w:r>
    </w:p>
    <w:p>
      <w:pPr>
        <w:pStyle w:val="3"/>
        <w:spacing w:before="11"/>
        <w:ind w:left="0"/>
        <w:rPr>
          <w:b/>
          <w:sz w:val="35"/>
        </w:rPr>
      </w:pPr>
    </w:p>
    <w:p>
      <w:pPr>
        <w:pStyle w:val="8"/>
        <w:numPr>
          <w:ilvl w:val="0"/>
          <w:numId w:val="7"/>
        </w:numPr>
        <w:tabs>
          <w:tab w:val="left" w:pos="820"/>
          <w:tab w:val="left" w:pos="821"/>
        </w:tabs>
        <w:spacing w:before="0" w:after="0" w:line="360" w:lineRule="auto"/>
        <w:ind w:left="100" w:right="118" w:firstLine="0"/>
        <w:jc w:val="left"/>
        <w:rPr>
          <w:rFonts w:ascii="Wingdings"/>
          <w:sz w:val="24"/>
        </w:rPr>
      </w:pPr>
      <w:r>
        <w:rPr>
          <w:b/>
          <w:sz w:val="24"/>
        </w:rPr>
        <w:t xml:space="preserve">taking care of: </w:t>
      </w:r>
      <w:r>
        <w:rPr>
          <w:sz w:val="24"/>
        </w:rPr>
        <w:t>[phrasal verb]  providing customers with everything that they need  for their comfort and</w:t>
      </w:r>
      <w:r>
        <w:rPr>
          <w:spacing w:val="-4"/>
          <w:sz w:val="24"/>
        </w:rPr>
        <w:t xml:space="preserve"> </w:t>
      </w:r>
      <w:r>
        <w:rPr>
          <w:sz w:val="24"/>
        </w:rPr>
        <w:t>protection.</w:t>
      </w:r>
    </w:p>
    <w:p>
      <w:pPr>
        <w:pStyle w:val="3"/>
        <w:spacing w:before="4"/>
        <w:ind w:left="0"/>
      </w:pPr>
    </w:p>
    <w:p>
      <w:pPr>
        <w:pStyle w:val="3"/>
        <w:spacing w:before="1"/>
      </w:pPr>
      <w:r>
        <w:t xml:space="preserve">Example: My mother is </w:t>
      </w:r>
      <w:r>
        <w:rPr>
          <w:b/>
        </w:rPr>
        <w:t xml:space="preserve">taking care of </w:t>
      </w:r>
      <w:r>
        <w:t>my children while I am away on business.</w:t>
      </w:r>
    </w:p>
    <w:p>
      <w:pPr>
        <w:pStyle w:val="3"/>
        <w:spacing w:before="3"/>
        <w:ind w:left="0"/>
        <w:rPr>
          <w:sz w:val="36"/>
        </w:rPr>
      </w:pPr>
    </w:p>
    <w:p>
      <w:pPr>
        <w:pStyle w:val="8"/>
        <w:numPr>
          <w:ilvl w:val="0"/>
          <w:numId w:val="7"/>
        </w:numPr>
        <w:tabs>
          <w:tab w:val="left" w:pos="820"/>
          <w:tab w:val="left" w:pos="821"/>
        </w:tabs>
        <w:spacing w:before="0" w:after="0" w:line="360" w:lineRule="auto"/>
        <w:ind w:left="100" w:right="114" w:firstLine="0"/>
        <w:jc w:val="left"/>
        <w:rPr>
          <w:rFonts w:ascii="Wingdings"/>
          <w:sz w:val="24"/>
        </w:rPr>
      </w:pPr>
      <w:r>
        <w:rPr>
          <w:b/>
          <w:sz w:val="24"/>
        </w:rPr>
        <w:t xml:space="preserve">applicant: </w:t>
      </w:r>
      <w:r>
        <w:rPr>
          <w:sz w:val="24"/>
        </w:rPr>
        <w:t>[noun] a person who makes a formal request for something, such as a job or a place at</w:t>
      </w:r>
      <w:r>
        <w:rPr>
          <w:spacing w:val="-4"/>
          <w:sz w:val="24"/>
        </w:rPr>
        <w:t xml:space="preserve"> </w:t>
      </w:r>
      <w:r>
        <w:rPr>
          <w:sz w:val="24"/>
        </w:rPr>
        <w:t>university.</w:t>
      </w:r>
    </w:p>
    <w:p>
      <w:pPr>
        <w:pStyle w:val="3"/>
        <w:spacing w:before="3"/>
        <w:ind w:left="0"/>
      </w:pPr>
    </w:p>
    <w:p>
      <w:pPr>
        <w:pStyle w:val="3"/>
        <w:rPr>
          <w:b/>
        </w:rPr>
      </w:pPr>
      <w:r>
        <w:t xml:space="preserve">Example: I don’t think that I will get the job, because there were hundreds of </w:t>
      </w:r>
      <w:r>
        <w:rPr>
          <w:b/>
        </w:rPr>
        <w:t>applicants.</w:t>
      </w:r>
    </w:p>
    <w:p>
      <w:pPr>
        <w:pStyle w:val="3"/>
        <w:spacing w:before="3"/>
        <w:ind w:left="0"/>
        <w:rPr>
          <w:b/>
          <w:sz w:val="36"/>
        </w:rPr>
      </w:pPr>
    </w:p>
    <w:p>
      <w:pPr>
        <w:pStyle w:val="8"/>
        <w:numPr>
          <w:ilvl w:val="0"/>
          <w:numId w:val="7"/>
        </w:numPr>
        <w:tabs>
          <w:tab w:val="left" w:pos="820"/>
          <w:tab w:val="left" w:pos="821"/>
        </w:tabs>
        <w:spacing w:before="0" w:after="0" w:line="362" w:lineRule="auto"/>
        <w:ind w:left="100" w:right="115" w:firstLine="0"/>
        <w:jc w:val="left"/>
        <w:rPr>
          <w:rFonts w:ascii="Wingdings"/>
          <w:sz w:val="24"/>
        </w:rPr>
      </w:pPr>
      <w:r>
        <w:rPr>
          <w:b/>
          <w:sz w:val="24"/>
        </w:rPr>
        <w:t xml:space="preserve">having a good command of: </w:t>
      </w:r>
      <w:r>
        <w:rPr>
          <w:sz w:val="24"/>
        </w:rPr>
        <w:t>[expression] having a good knowledge, especially of a language, and the ability to speak it</w:t>
      </w:r>
      <w:r>
        <w:rPr>
          <w:spacing w:val="-4"/>
          <w:sz w:val="24"/>
        </w:rPr>
        <w:t xml:space="preserve"> </w:t>
      </w:r>
      <w:r>
        <w:rPr>
          <w:sz w:val="24"/>
        </w:rPr>
        <w:t>well.</w:t>
      </w:r>
    </w:p>
    <w:p>
      <w:pPr>
        <w:pStyle w:val="3"/>
        <w:ind w:left="0"/>
      </w:pPr>
    </w:p>
    <w:p>
      <w:pPr>
        <w:pStyle w:val="3"/>
        <w:spacing w:line="360" w:lineRule="auto"/>
        <w:ind w:right="163"/>
      </w:pPr>
      <w:r>
        <w:t xml:space="preserve">Example: </w:t>
      </w:r>
      <w:r>
        <w:rPr>
          <w:b/>
        </w:rPr>
        <w:t xml:space="preserve">Having a good command of </w:t>
      </w:r>
      <w:r>
        <w:t>at least one foreign language is necessary for most people working in the tourist industry.</w:t>
      </w:r>
    </w:p>
    <w:p>
      <w:pPr>
        <w:pStyle w:val="3"/>
        <w:spacing w:before="5"/>
        <w:ind w:left="0"/>
      </w:pPr>
    </w:p>
    <w:p>
      <w:pPr>
        <w:pStyle w:val="8"/>
        <w:numPr>
          <w:ilvl w:val="0"/>
          <w:numId w:val="7"/>
        </w:numPr>
        <w:tabs>
          <w:tab w:val="left" w:pos="820"/>
          <w:tab w:val="left" w:pos="821"/>
          <w:tab w:val="left" w:pos="1931"/>
          <w:tab w:val="left" w:pos="3184"/>
        </w:tabs>
        <w:spacing w:before="0" w:after="0" w:line="360" w:lineRule="auto"/>
        <w:ind w:left="100" w:right="118" w:firstLine="0"/>
        <w:jc w:val="left"/>
        <w:rPr>
          <w:rFonts w:ascii="Wingdings"/>
          <w:sz w:val="24"/>
        </w:rPr>
      </w:pPr>
      <w:r>
        <w:rPr>
          <w:b/>
          <w:sz w:val="24"/>
        </w:rPr>
        <w:t>open</w:t>
      </w:r>
      <w:r>
        <w:rPr>
          <w:b/>
          <w:spacing w:val="53"/>
          <w:sz w:val="24"/>
        </w:rPr>
        <w:t xml:space="preserve"> </w:t>
      </w:r>
      <w:r>
        <w:rPr>
          <w:b/>
          <w:sz w:val="24"/>
        </w:rPr>
        <w:t>to:</w:t>
      </w:r>
      <w:r>
        <w:rPr>
          <w:b/>
          <w:sz w:val="24"/>
        </w:rPr>
        <w:tab/>
      </w:r>
      <w:r>
        <w:rPr>
          <w:sz w:val="24"/>
        </w:rPr>
        <w:t>[adjective]</w:t>
      </w:r>
      <w:r>
        <w:rPr>
          <w:sz w:val="24"/>
        </w:rPr>
        <w:tab/>
      </w:r>
      <w:r>
        <w:rPr>
          <w:sz w:val="24"/>
        </w:rPr>
        <w:t>available to, because both men and women can enter this profession.</w:t>
      </w:r>
    </w:p>
    <w:p>
      <w:pPr>
        <w:pStyle w:val="3"/>
        <w:spacing w:before="3"/>
        <w:ind w:left="0"/>
      </w:pPr>
    </w:p>
    <w:p>
      <w:pPr>
        <w:pStyle w:val="3"/>
        <w:tabs>
          <w:tab w:val="left" w:pos="1233"/>
        </w:tabs>
        <w:spacing w:line="360" w:lineRule="auto"/>
        <w:ind w:right="163"/>
      </w:pPr>
      <w:r>
        <w:t>Example:</w:t>
      </w:r>
      <w:r>
        <w:tab/>
      </w:r>
      <w:r>
        <w:t xml:space="preserve">This job is </w:t>
      </w:r>
      <w:r>
        <w:rPr>
          <w:b/>
        </w:rPr>
        <w:t xml:space="preserve">open to </w:t>
      </w:r>
      <w:r>
        <w:t>people of all ages, but applicants must have a university qualification.</w:t>
      </w:r>
    </w:p>
    <w:p>
      <w:pPr>
        <w:pStyle w:val="3"/>
        <w:spacing w:before="5"/>
        <w:ind w:left="0"/>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on a regular basis: [</w:t>
      </w:r>
      <w:r>
        <w:rPr>
          <w:sz w:val="24"/>
        </w:rPr>
        <w:t>expression]</w:t>
      </w:r>
      <w:r>
        <w:rPr>
          <w:spacing w:val="59"/>
          <w:sz w:val="24"/>
        </w:rPr>
        <w:t xml:space="preserve"> </w:t>
      </w:r>
      <w:r>
        <w:rPr>
          <w:sz w:val="24"/>
        </w:rPr>
        <w:t>regularly.</w:t>
      </w:r>
    </w:p>
    <w:p>
      <w:pPr>
        <w:pStyle w:val="3"/>
        <w:spacing w:before="4"/>
        <w:ind w:left="0"/>
        <w:rPr>
          <w:sz w:val="36"/>
        </w:rPr>
      </w:pPr>
    </w:p>
    <w:p>
      <w:pPr>
        <w:pStyle w:val="3"/>
        <w:tabs>
          <w:tab w:val="left" w:pos="1221"/>
        </w:tabs>
        <w:spacing w:line="360" w:lineRule="auto"/>
        <w:ind w:right="163"/>
      </w:pPr>
      <w:r>
        <w:t>Example:</w:t>
      </w:r>
      <w:r>
        <w:tab/>
      </w:r>
      <w:r>
        <w:t xml:space="preserve">The fire equipment is checked </w:t>
      </w:r>
      <w:r>
        <w:rPr>
          <w:b/>
        </w:rPr>
        <w:t>on a regular basis</w:t>
      </w:r>
      <w:r>
        <w:t>, usually at the end of each month.</w:t>
      </w:r>
    </w:p>
    <w:p>
      <w:pPr>
        <w:pStyle w:val="3"/>
        <w:spacing w:before="5"/>
        <w:ind w:left="0"/>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go sightseeing: </w:t>
      </w:r>
      <w:r>
        <w:rPr>
          <w:sz w:val="24"/>
        </w:rPr>
        <w:t>[verb] visit interesting places as a tourist.</w:t>
      </w:r>
    </w:p>
    <w:p>
      <w:pPr>
        <w:pStyle w:val="3"/>
        <w:spacing w:before="3"/>
        <w:ind w:left="0"/>
        <w:rPr>
          <w:sz w:val="36"/>
        </w:rPr>
      </w:pPr>
    </w:p>
    <w:p>
      <w:pPr>
        <w:pStyle w:val="3"/>
        <w:spacing w:line="360" w:lineRule="auto"/>
        <w:ind w:right="163"/>
      </w:pPr>
      <w:r>
        <w:t xml:space="preserve">Example: I would like to </w:t>
      </w:r>
      <w:r>
        <w:rPr>
          <w:b/>
        </w:rPr>
        <w:t xml:space="preserve">go sightseeing </w:t>
      </w:r>
      <w:r>
        <w:t>in Hanoi and visit the Old City and the Temple of Literature.</w:t>
      </w:r>
    </w:p>
    <w:p>
      <w:pPr>
        <w:pStyle w:val="3"/>
        <w:spacing w:before="6"/>
        <w:ind w:left="0"/>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dream career: </w:t>
      </w:r>
      <w:r>
        <w:rPr>
          <w:sz w:val="24"/>
        </w:rPr>
        <w:t>[noun] the profession that I would really love to</w:t>
      </w:r>
      <w:r>
        <w:rPr>
          <w:spacing w:val="-10"/>
          <w:sz w:val="24"/>
        </w:rPr>
        <w:t xml:space="preserve"> </w:t>
      </w:r>
      <w:r>
        <w:rPr>
          <w:sz w:val="24"/>
        </w:rPr>
        <w:t>have.</w:t>
      </w:r>
    </w:p>
    <w:p>
      <w:pPr>
        <w:pStyle w:val="3"/>
        <w:spacing w:before="6"/>
        <w:ind w:left="0"/>
        <w:rPr>
          <w:sz w:val="36"/>
        </w:rPr>
      </w:pPr>
    </w:p>
    <w:p>
      <w:pPr>
        <w:pStyle w:val="3"/>
      </w:pPr>
      <w:r>
        <w:t xml:space="preserve">Example: For a lot of boys, their </w:t>
      </w:r>
      <w:r>
        <w:rPr>
          <w:b/>
        </w:rPr>
        <w:t xml:space="preserve">dream career </w:t>
      </w:r>
      <w:r>
        <w:t>is to be a football player.</w:t>
      </w:r>
    </w:p>
    <w:p>
      <w:pPr>
        <w:spacing w:after="0"/>
        <w:sectPr>
          <w:pgSz w:w="11910" w:h="16840"/>
          <w:pgMar w:top="900" w:right="1320" w:bottom="1320" w:left="1340" w:header="0" w:footer="1139" w:gutter="0"/>
        </w:sectPr>
      </w:pPr>
    </w:p>
    <w:p>
      <w:pPr>
        <w:pStyle w:val="2"/>
        <w:numPr>
          <w:ilvl w:val="0"/>
          <w:numId w:val="10"/>
        </w:numPr>
        <w:tabs>
          <w:tab w:val="left" w:pos="820"/>
          <w:tab w:val="left" w:pos="821"/>
        </w:tabs>
        <w:spacing w:before="76" w:after="0" w:line="240" w:lineRule="auto"/>
        <w:ind w:left="100" w:right="0" w:firstLine="0"/>
        <w:jc w:val="left"/>
      </w:pPr>
      <w:bookmarkStart w:id="18" w:name="_bookmark9"/>
      <w:bookmarkEnd w:id="18"/>
      <w:bookmarkStart w:id="19" w:name="_bookmark9"/>
      <w:bookmarkEnd w:id="19"/>
      <w:r>
        <w:t>Describe a magazine or newspaper that you like to (or, often)</w:t>
      </w:r>
      <w:r>
        <w:rPr>
          <w:spacing w:val="-4"/>
        </w:rPr>
        <w:t xml:space="preserve"> </w:t>
      </w:r>
      <w:r>
        <w:t>read.</w:t>
      </w:r>
    </w:p>
    <w:p>
      <w:pPr>
        <w:pStyle w:val="3"/>
        <w:spacing w:before="9"/>
        <w:ind w:left="0"/>
        <w:rPr>
          <w:b/>
          <w:sz w:val="28"/>
        </w:rPr>
      </w:pPr>
    </w:p>
    <w:p>
      <w:pPr>
        <w:pStyle w:val="3"/>
        <w:spacing w:before="1"/>
      </w:pPr>
      <w:r>
        <w:t>You should say:</w:t>
      </w:r>
    </w:p>
    <w:p>
      <w:pPr>
        <w:pStyle w:val="3"/>
        <w:spacing w:before="137"/>
      </w:pPr>
      <w:r>
        <w:t>what magazine or newspaper it is</w:t>
      </w:r>
    </w:p>
    <w:p>
      <w:pPr>
        <w:pStyle w:val="3"/>
        <w:spacing w:before="139" w:line="360" w:lineRule="auto"/>
        <w:ind w:right="5171"/>
      </w:pPr>
      <w:r>
        <w:t>what the magazine or newspaper is about how often you read it</w:t>
      </w:r>
    </w:p>
    <w:p>
      <w:pPr>
        <w:pStyle w:val="3"/>
        <w:spacing w:line="360" w:lineRule="auto"/>
        <w:ind w:right="2965"/>
      </w:pPr>
      <w:r>
        <w:t>what kinds of people generally read this magazine or newspaper and explain why you like to read it.</w:t>
      </w:r>
    </w:p>
    <w:p>
      <w:pPr>
        <w:pStyle w:val="3"/>
        <w:spacing w:before="3"/>
        <w:ind w:left="0"/>
      </w:pPr>
    </w:p>
    <w:p>
      <w:pPr>
        <w:pStyle w:val="3"/>
      </w:pPr>
      <w:r>
        <w:t>ANSWER:</w:t>
      </w:r>
    </w:p>
    <w:p>
      <w:pPr>
        <w:pStyle w:val="3"/>
        <w:spacing w:before="3"/>
        <w:ind w:left="0"/>
        <w:rPr>
          <w:sz w:val="36"/>
        </w:rPr>
      </w:pPr>
    </w:p>
    <w:p>
      <w:pPr>
        <w:spacing w:before="0"/>
        <w:ind w:left="100" w:right="0" w:firstLine="0"/>
        <w:jc w:val="left"/>
        <w:rPr>
          <w:sz w:val="24"/>
        </w:rPr>
      </w:pPr>
      <w:r>
        <w:rPr>
          <w:b/>
          <w:sz w:val="24"/>
        </w:rPr>
        <w:t>To be honest</w:t>
      </w:r>
      <w:r>
        <w:rPr>
          <w:sz w:val="24"/>
        </w:rPr>
        <w:t xml:space="preserve">, I don’t read magazines much these days, but I </w:t>
      </w:r>
      <w:r>
        <w:rPr>
          <w:b/>
          <w:sz w:val="24"/>
        </w:rPr>
        <w:t xml:space="preserve">still read </w:t>
      </w:r>
      <w:r>
        <w:rPr>
          <w:sz w:val="24"/>
        </w:rPr>
        <w:t>the one called</w:t>
      </w:r>
    </w:p>
    <w:p>
      <w:pPr>
        <w:spacing w:before="143"/>
        <w:ind w:left="100" w:right="0" w:firstLine="0"/>
        <w:jc w:val="left"/>
        <w:rPr>
          <w:sz w:val="24"/>
        </w:rPr>
      </w:pPr>
      <w:r>
        <w:rPr>
          <w:b/>
          <w:sz w:val="24"/>
        </w:rPr>
        <w:t>Vietraveler</w:t>
      </w:r>
      <w:r>
        <w:rPr>
          <w:sz w:val="24"/>
        </w:rPr>
        <w:t xml:space="preserve">, which is a </w:t>
      </w:r>
      <w:r>
        <w:rPr>
          <w:b/>
          <w:sz w:val="24"/>
        </w:rPr>
        <w:t xml:space="preserve">tourism </w:t>
      </w:r>
      <w:r>
        <w:rPr>
          <w:sz w:val="24"/>
        </w:rPr>
        <w:t>magazine.</w:t>
      </w:r>
    </w:p>
    <w:p>
      <w:pPr>
        <w:pStyle w:val="3"/>
        <w:spacing w:before="2"/>
        <w:ind w:left="0"/>
        <w:rPr>
          <w:sz w:val="29"/>
        </w:rPr>
      </w:pPr>
    </w:p>
    <w:p>
      <w:pPr>
        <w:spacing w:before="0" w:line="360" w:lineRule="auto"/>
        <w:ind w:left="100" w:right="115" w:firstLine="0"/>
        <w:jc w:val="both"/>
        <w:rPr>
          <w:sz w:val="24"/>
        </w:rPr>
      </w:pPr>
      <w:r>
        <w:rPr>
          <w:sz w:val="24"/>
        </w:rPr>
        <w:t xml:space="preserve">The magazine contains </w:t>
      </w:r>
      <w:r>
        <w:rPr>
          <w:b/>
          <w:sz w:val="24"/>
        </w:rPr>
        <w:t xml:space="preserve">all that we need to know </w:t>
      </w:r>
      <w:r>
        <w:rPr>
          <w:sz w:val="24"/>
        </w:rPr>
        <w:t xml:space="preserve">in terms of traveling, such as </w:t>
      </w:r>
      <w:r>
        <w:rPr>
          <w:b/>
          <w:sz w:val="24"/>
        </w:rPr>
        <w:t xml:space="preserve">reviews </w:t>
      </w:r>
      <w:r>
        <w:rPr>
          <w:sz w:val="24"/>
        </w:rPr>
        <w:t xml:space="preserve">of numerous famous destinations, </w:t>
      </w:r>
      <w:r>
        <w:rPr>
          <w:b/>
          <w:sz w:val="24"/>
        </w:rPr>
        <w:t xml:space="preserve">tips </w:t>
      </w:r>
      <w:r>
        <w:rPr>
          <w:sz w:val="24"/>
        </w:rPr>
        <w:t xml:space="preserve">to save money when traveling or what we need to </w:t>
      </w:r>
      <w:r>
        <w:rPr>
          <w:b/>
          <w:sz w:val="24"/>
        </w:rPr>
        <w:t xml:space="preserve">prepare </w:t>
      </w:r>
      <w:r>
        <w:rPr>
          <w:sz w:val="24"/>
        </w:rPr>
        <w:t xml:space="preserve">for a trip. Besides, at </w:t>
      </w:r>
      <w:r>
        <w:rPr>
          <w:b/>
          <w:sz w:val="24"/>
        </w:rPr>
        <w:t xml:space="preserve">the back </w:t>
      </w:r>
      <w:r>
        <w:rPr>
          <w:sz w:val="24"/>
        </w:rPr>
        <w:t xml:space="preserve">of the magazine, there are a few </w:t>
      </w:r>
      <w:r>
        <w:rPr>
          <w:b/>
          <w:sz w:val="24"/>
          <w:u w:val="thick"/>
        </w:rPr>
        <w:t>discount coupons</w:t>
      </w:r>
      <w:r>
        <w:rPr>
          <w:b/>
          <w:sz w:val="24"/>
        </w:rPr>
        <w:t xml:space="preserve"> </w:t>
      </w:r>
      <w:r>
        <w:rPr>
          <w:sz w:val="24"/>
        </w:rPr>
        <w:t xml:space="preserve">for some particular </w:t>
      </w:r>
      <w:r>
        <w:rPr>
          <w:b/>
          <w:sz w:val="24"/>
        </w:rPr>
        <w:t xml:space="preserve">domestic tours </w:t>
      </w:r>
      <w:r>
        <w:rPr>
          <w:sz w:val="24"/>
        </w:rPr>
        <w:t xml:space="preserve">which are </w:t>
      </w:r>
      <w:r>
        <w:rPr>
          <w:sz w:val="24"/>
          <w:u w:val="single"/>
        </w:rPr>
        <w:t>run</w:t>
      </w:r>
      <w:r>
        <w:rPr>
          <w:sz w:val="24"/>
        </w:rPr>
        <w:t xml:space="preserve"> by tourist companies.</w:t>
      </w:r>
    </w:p>
    <w:p>
      <w:pPr>
        <w:pStyle w:val="3"/>
        <w:spacing w:before="6"/>
        <w:ind w:left="0"/>
        <w:rPr>
          <w:sz w:val="9"/>
        </w:rPr>
      </w:pPr>
    </w:p>
    <w:p>
      <w:pPr>
        <w:spacing w:before="90" w:line="360" w:lineRule="auto"/>
        <w:ind w:left="100" w:right="113" w:firstLine="0"/>
        <w:jc w:val="both"/>
        <w:rPr>
          <w:sz w:val="24"/>
        </w:rPr>
      </w:pPr>
      <w:r>
        <w:rPr>
          <w:sz w:val="24"/>
        </w:rPr>
        <w:t xml:space="preserve">Always, when </w:t>
      </w:r>
      <w:r>
        <w:rPr>
          <w:b/>
          <w:sz w:val="24"/>
        </w:rPr>
        <w:t xml:space="preserve">a new </w:t>
      </w:r>
      <w:r>
        <w:rPr>
          <w:b/>
          <w:sz w:val="24"/>
          <w:u w:val="thick"/>
        </w:rPr>
        <w:t xml:space="preserve">issue </w:t>
      </w:r>
      <w:r>
        <w:rPr>
          <w:b/>
          <w:sz w:val="24"/>
        </w:rPr>
        <w:t>is published</w:t>
      </w:r>
      <w:r>
        <w:rPr>
          <w:sz w:val="24"/>
        </w:rPr>
        <w:t xml:space="preserve">, I get it delivered to my house by post. </w:t>
      </w:r>
      <w:r>
        <w:rPr>
          <w:b/>
          <w:sz w:val="24"/>
        </w:rPr>
        <w:t>Actually</w:t>
      </w:r>
      <w:r>
        <w:rPr>
          <w:sz w:val="24"/>
        </w:rPr>
        <w:t xml:space="preserve">, I have been a </w:t>
      </w:r>
      <w:r>
        <w:rPr>
          <w:sz w:val="24"/>
          <w:u w:val="single"/>
        </w:rPr>
        <w:t xml:space="preserve">subscriber </w:t>
      </w:r>
      <w:r>
        <w:rPr>
          <w:sz w:val="24"/>
        </w:rPr>
        <w:t xml:space="preserve">to this magazine for </w:t>
      </w:r>
      <w:r>
        <w:rPr>
          <w:b/>
          <w:sz w:val="24"/>
        </w:rPr>
        <w:t xml:space="preserve">almost 5 years </w:t>
      </w:r>
      <w:r>
        <w:rPr>
          <w:sz w:val="24"/>
        </w:rPr>
        <w:t xml:space="preserve">and I </w:t>
      </w:r>
      <w:r>
        <w:rPr>
          <w:b/>
          <w:sz w:val="24"/>
          <w:u w:val="thick"/>
        </w:rPr>
        <w:t xml:space="preserve">fully intend </w:t>
      </w:r>
      <w:r>
        <w:rPr>
          <w:sz w:val="24"/>
          <w:u w:val="thick"/>
        </w:rPr>
        <w:t>to</w:t>
      </w:r>
      <w:r>
        <w:rPr>
          <w:sz w:val="24"/>
        </w:rPr>
        <w:t xml:space="preserve"> </w:t>
      </w:r>
      <w:r>
        <w:rPr>
          <w:sz w:val="24"/>
          <w:u w:val="single"/>
        </w:rPr>
        <w:t>carry on</w:t>
      </w:r>
      <w:r>
        <w:rPr>
          <w:sz w:val="24"/>
        </w:rPr>
        <w:t xml:space="preserve"> reading it. As all the information in it is </w:t>
      </w:r>
      <w:r>
        <w:rPr>
          <w:b/>
          <w:sz w:val="24"/>
        </w:rPr>
        <w:t>arranged logically</w:t>
      </w:r>
      <w:r>
        <w:rPr>
          <w:sz w:val="24"/>
        </w:rPr>
        <w:t xml:space="preserve">, therefore, I find it quite </w:t>
      </w:r>
      <w:r>
        <w:rPr>
          <w:b/>
          <w:sz w:val="24"/>
        </w:rPr>
        <w:t xml:space="preserve">easy </w:t>
      </w:r>
      <w:r>
        <w:rPr>
          <w:sz w:val="24"/>
        </w:rPr>
        <w:t xml:space="preserve">to locate every article that interests me. </w:t>
      </w:r>
      <w:r>
        <w:rPr>
          <w:b/>
          <w:sz w:val="24"/>
        </w:rPr>
        <w:t>In addition</w:t>
      </w:r>
      <w:r>
        <w:rPr>
          <w:sz w:val="24"/>
        </w:rPr>
        <w:t xml:space="preserve">, I highly appreciate the </w:t>
      </w:r>
      <w:r>
        <w:rPr>
          <w:b/>
          <w:sz w:val="24"/>
        </w:rPr>
        <w:t xml:space="preserve">quality </w:t>
      </w:r>
      <w:r>
        <w:rPr>
          <w:sz w:val="24"/>
        </w:rPr>
        <w:t xml:space="preserve">of the magazine’s contents. The attractiveness of the </w:t>
      </w:r>
      <w:r>
        <w:rPr>
          <w:b/>
          <w:sz w:val="24"/>
          <w:u w:val="thick"/>
        </w:rPr>
        <w:t>glossy</w:t>
      </w:r>
      <w:r>
        <w:rPr>
          <w:b/>
          <w:sz w:val="24"/>
        </w:rPr>
        <w:t xml:space="preserve"> photos </w:t>
      </w:r>
      <w:r>
        <w:rPr>
          <w:sz w:val="24"/>
        </w:rPr>
        <w:t xml:space="preserve">and the </w:t>
      </w:r>
      <w:r>
        <w:rPr>
          <w:b/>
          <w:sz w:val="24"/>
        </w:rPr>
        <w:t xml:space="preserve">high standard of journalism </w:t>
      </w:r>
      <w:r>
        <w:rPr>
          <w:sz w:val="24"/>
        </w:rPr>
        <w:t xml:space="preserve">are just two of its </w:t>
      </w:r>
      <w:r>
        <w:rPr>
          <w:sz w:val="24"/>
          <w:u w:val="single"/>
        </w:rPr>
        <w:t>outstanding</w:t>
      </w:r>
      <w:r>
        <w:rPr>
          <w:sz w:val="24"/>
        </w:rPr>
        <w:t xml:space="preserve"> features.</w:t>
      </w:r>
    </w:p>
    <w:p>
      <w:pPr>
        <w:pStyle w:val="3"/>
        <w:spacing w:before="6"/>
        <w:ind w:left="0"/>
        <w:rPr>
          <w:sz w:val="9"/>
        </w:rPr>
      </w:pPr>
    </w:p>
    <w:p>
      <w:pPr>
        <w:spacing w:before="90" w:line="362" w:lineRule="auto"/>
        <w:ind w:left="100" w:right="163" w:firstLine="0"/>
        <w:jc w:val="left"/>
        <w:rPr>
          <w:sz w:val="24"/>
        </w:rPr>
      </w:pPr>
      <w:r>
        <w:rPr>
          <w:sz w:val="24"/>
        </w:rPr>
        <w:t xml:space="preserve">As a </w:t>
      </w:r>
      <w:r>
        <w:rPr>
          <w:b/>
          <w:sz w:val="24"/>
        </w:rPr>
        <w:t>final point</w:t>
      </w:r>
      <w:r>
        <w:rPr>
          <w:sz w:val="24"/>
        </w:rPr>
        <w:t xml:space="preserve">, I would emphasize that I usually depend on this magazine to </w:t>
      </w:r>
      <w:r>
        <w:rPr>
          <w:b/>
          <w:sz w:val="24"/>
        </w:rPr>
        <w:t xml:space="preserve">plan a good trip </w:t>
      </w:r>
      <w:r>
        <w:rPr>
          <w:sz w:val="24"/>
        </w:rPr>
        <w:t xml:space="preserve">or </w:t>
      </w:r>
      <w:r>
        <w:rPr>
          <w:b/>
          <w:sz w:val="24"/>
        </w:rPr>
        <w:t xml:space="preserve">suggest one </w:t>
      </w:r>
      <w:r>
        <w:rPr>
          <w:sz w:val="24"/>
        </w:rPr>
        <w:t>to my friends.</w:t>
      </w:r>
    </w:p>
    <w:p>
      <w:pPr>
        <w:pStyle w:val="3"/>
        <w:ind w:left="0"/>
        <w:rPr>
          <w:sz w:val="26"/>
        </w:rPr>
      </w:pPr>
    </w:p>
    <w:p>
      <w:pPr>
        <w:pStyle w:val="3"/>
        <w:ind w:left="0"/>
        <w:rPr>
          <w:sz w:val="26"/>
        </w:rPr>
      </w:pPr>
    </w:p>
    <w:p>
      <w:pPr>
        <w:pStyle w:val="2"/>
        <w:spacing w:before="218"/>
      </w:pPr>
      <w:r>
        <w:t>VOCABULARY</w:t>
      </w:r>
    </w:p>
    <w:p>
      <w:pPr>
        <w:pStyle w:val="3"/>
        <w:spacing w:before="9"/>
        <w:ind w:left="0"/>
        <w:rPr>
          <w:b/>
          <w:sz w:val="28"/>
        </w:rPr>
      </w:pPr>
    </w:p>
    <w:p>
      <w:pPr>
        <w:pStyle w:val="8"/>
        <w:numPr>
          <w:ilvl w:val="0"/>
          <w:numId w:val="7"/>
        </w:numPr>
        <w:tabs>
          <w:tab w:val="left" w:pos="820"/>
          <w:tab w:val="left" w:pos="821"/>
        </w:tabs>
        <w:spacing w:before="0" w:after="0" w:line="364" w:lineRule="auto"/>
        <w:ind w:left="100" w:right="117" w:firstLine="0"/>
        <w:jc w:val="left"/>
        <w:rPr>
          <w:rFonts w:ascii="Wingdings"/>
          <w:sz w:val="24"/>
        </w:rPr>
      </w:pPr>
      <w:r>
        <w:rPr>
          <w:b/>
          <w:sz w:val="24"/>
        </w:rPr>
        <w:t>discount coupons: [</w:t>
      </w:r>
      <w:r>
        <w:rPr>
          <w:sz w:val="24"/>
        </w:rPr>
        <w:t>noun] small pieces of printed paper that gives you the right to buy something at a cheaper price than</w:t>
      </w:r>
      <w:r>
        <w:rPr>
          <w:spacing w:val="-9"/>
          <w:sz w:val="24"/>
        </w:rPr>
        <w:t xml:space="preserve"> </w:t>
      </w:r>
      <w:r>
        <w:rPr>
          <w:sz w:val="24"/>
        </w:rPr>
        <w:t>normal.</w:t>
      </w:r>
    </w:p>
    <w:p>
      <w:pPr>
        <w:pStyle w:val="3"/>
        <w:spacing w:before="189" w:line="362" w:lineRule="auto"/>
        <w:ind w:right="193"/>
      </w:pPr>
      <w:r>
        <w:t xml:space="preserve">Example: I cut the </w:t>
      </w:r>
      <w:r>
        <w:rPr>
          <w:b/>
        </w:rPr>
        <w:t xml:space="preserve">discount coupons </w:t>
      </w:r>
      <w:r>
        <w:t>out of the newspaper and used them to buy an Iphone  at a reduced</w:t>
      </w:r>
      <w:r>
        <w:rPr>
          <w:spacing w:val="-2"/>
        </w:rPr>
        <w:t xml:space="preserve"> </w:t>
      </w:r>
      <w:r>
        <w:t>price.</w:t>
      </w:r>
    </w:p>
    <w:p>
      <w:pPr>
        <w:pStyle w:val="8"/>
        <w:numPr>
          <w:ilvl w:val="0"/>
          <w:numId w:val="7"/>
        </w:numPr>
        <w:tabs>
          <w:tab w:val="left" w:pos="820"/>
          <w:tab w:val="left" w:pos="821"/>
        </w:tabs>
        <w:spacing w:before="198" w:after="0" w:line="240" w:lineRule="auto"/>
        <w:ind w:left="100" w:right="0" w:firstLine="0"/>
        <w:jc w:val="left"/>
        <w:rPr>
          <w:rFonts w:ascii="Wingdings"/>
          <w:sz w:val="24"/>
        </w:rPr>
      </w:pPr>
      <w:r>
        <w:rPr>
          <w:b/>
          <w:sz w:val="24"/>
        </w:rPr>
        <w:t xml:space="preserve">run: </w:t>
      </w:r>
      <w:r>
        <w:rPr>
          <w:sz w:val="24"/>
        </w:rPr>
        <w:t>[verb] provided and made available to</w:t>
      </w:r>
      <w:r>
        <w:rPr>
          <w:spacing w:val="-4"/>
          <w:sz w:val="24"/>
        </w:rPr>
        <w:t xml:space="preserve"> </w:t>
      </w:r>
      <w:r>
        <w:rPr>
          <w:sz w:val="24"/>
        </w:rPr>
        <w:t>people.</w:t>
      </w:r>
    </w:p>
    <w:p>
      <w:pPr>
        <w:spacing w:after="0" w:line="240" w:lineRule="auto"/>
        <w:jc w:val="left"/>
        <w:rPr>
          <w:rFonts w:ascii="Wingdings"/>
          <w:sz w:val="24"/>
        </w:rPr>
        <w:sectPr>
          <w:pgSz w:w="11910" w:h="16840"/>
          <w:pgMar w:top="900" w:right="1320" w:bottom="1320" w:left="1340" w:header="0" w:footer="1139" w:gutter="0"/>
        </w:sectPr>
      </w:pPr>
    </w:p>
    <w:p>
      <w:pPr>
        <w:pStyle w:val="3"/>
        <w:spacing w:before="72"/>
      </w:pPr>
      <w:r>
        <w:t xml:space="preserve">Example: The school </w:t>
      </w:r>
      <w:r>
        <w:rPr>
          <w:b/>
        </w:rPr>
        <w:t xml:space="preserve">runs </w:t>
      </w:r>
      <w:r>
        <w:t>special courses for teenagers during the summer.</w:t>
      </w:r>
    </w:p>
    <w:p>
      <w:pPr>
        <w:pStyle w:val="3"/>
        <w:spacing w:before="4"/>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issue: </w:t>
      </w:r>
      <w:r>
        <w:rPr>
          <w:sz w:val="24"/>
        </w:rPr>
        <w:t>[noun] one of a regular series of a</w:t>
      </w:r>
      <w:r>
        <w:rPr>
          <w:spacing w:val="-7"/>
          <w:sz w:val="24"/>
        </w:rPr>
        <w:t xml:space="preserve"> </w:t>
      </w:r>
      <w:r>
        <w:rPr>
          <w:sz w:val="24"/>
        </w:rPr>
        <w:t>magazine.</w:t>
      </w:r>
    </w:p>
    <w:p>
      <w:pPr>
        <w:pStyle w:val="3"/>
        <w:spacing w:before="2"/>
        <w:ind w:left="0"/>
        <w:rPr>
          <w:sz w:val="29"/>
        </w:rPr>
      </w:pPr>
    </w:p>
    <w:p>
      <w:pPr>
        <w:pStyle w:val="3"/>
        <w:spacing w:before="1"/>
      </w:pPr>
      <w:r>
        <w:t xml:space="preserve">Example: In the last </w:t>
      </w:r>
      <w:r>
        <w:rPr>
          <w:b/>
        </w:rPr>
        <w:t xml:space="preserve">issue </w:t>
      </w:r>
      <w:r>
        <w:t>of the magazine, there is an article about restaurants in Hanoi.</w:t>
      </w:r>
    </w:p>
    <w:p>
      <w:pPr>
        <w:pStyle w:val="3"/>
        <w:spacing w:before="2"/>
        <w:ind w:left="0"/>
        <w:rPr>
          <w:sz w:val="29"/>
        </w:rPr>
      </w:pPr>
    </w:p>
    <w:p>
      <w:pPr>
        <w:pStyle w:val="8"/>
        <w:numPr>
          <w:ilvl w:val="0"/>
          <w:numId w:val="7"/>
        </w:numPr>
        <w:tabs>
          <w:tab w:val="left" w:pos="820"/>
          <w:tab w:val="left" w:pos="821"/>
        </w:tabs>
        <w:spacing w:before="0" w:after="0" w:line="362" w:lineRule="auto"/>
        <w:ind w:left="100" w:right="115" w:firstLine="0"/>
        <w:jc w:val="left"/>
        <w:rPr>
          <w:rFonts w:ascii="Wingdings" w:hAnsi="Wingdings"/>
          <w:sz w:val="24"/>
        </w:rPr>
      </w:pPr>
      <w:r>
        <w:rPr>
          <w:b/>
          <w:sz w:val="24"/>
        </w:rPr>
        <w:t>subscriber</w:t>
      </w:r>
      <w:r>
        <w:rPr>
          <w:sz w:val="24"/>
        </w:rPr>
        <w:t>: [noun] a person who pays money – usually once a year – to receive regular copies of a magazine or</w:t>
      </w:r>
      <w:r>
        <w:rPr>
          <w:spacing w:val="-3"/>
          <w:sz w:val="24"/>
        </w:rPr>
        <w:t xml:space="preserve"> </w:t>
      </w:r>
      <w:r>
        <w:rPr>
          <w:sz w:val="24"/>
        </w:rPr>
        <w:t>newspaper.</w:t>
      </w:r>
    </w:p>
    <w:p>
      <w:pPr>
        <w:pStyle w:val="3"/>
        <w:spacing w:before="199"/>
      </w:pPr>
      <w:r>
        <w:t xml:space="preserve">Example: The number of </w:t>
      </w:r>
      <w:r>
        <w:rPr>
          <w:b/>
        </w:rPr>
        <w:t xml:space="preserve">subscribers </w:t>
      </w:r>
      <w:r>
        <w:t>to the magazine has now reached 10,000.</w:t>
      </w:r>
    </w:p>
    <w:p>
      <w:pPr>
        <w:pStyle w:val="3"/>
        <w:ind w:left="0"/>
        <w:rPr>
          <w:sz w:val="29"/>
        </w:rPr>
      </w:pPr>
    </w:p>
    <w:p>
      <w:pPr>
        <w:pStyle w:val="8"/>
        <w:numPr>
          <w:ilvl w:val="0"/>
          <w:numId w:val="7"/>
        </w:numPr>
        <w:tabs>
          <w:tab w:val="left" w:pos="820"/>
          <w:tab w:val="left" w:pos="821"/>
        </w:tabs>
        <w:spacing w:before="0" w:after="0" w:line="362" w:lineRule="auto"/>
        <w:ind w:left="100" w:right="118" w:firstLine="0"/>
        <w:jc w:val="left"/>
        <w:rPr>
          <w:rFonts w:ascii="Wingdings"/>
          <w:sz w:val="24"/>
        </w:rPr>
      </w:pPr>
      <w:r>
        <w:rPr>
          <w:b/>
          <w:sz w:val="24"/>
        </w:rPr>
        <w:t>fully intend to</w:t>
      </w:r>
      <w:r>
        <w:rPr>
          <w:sz w:val="24"/>
        </w:rPr>
        <w:t>: [adverb+verb] to have a definite plan about something which you  will</w:t>
      </w:r>
      <w:r>
        <w:rPr>
          <w:spacing w:val="1"/>
          <w:sz w:val="24"/>
        </w:rPr>
        <w:t xml:space="preserve"> </w:t>
      </w:r>
      <w:r>
        <w:rPr>
          <w:sz w:val="24"/>
        </w:rPr>
        <w:t>do.</w:t>
      </w:r>
    </w:p>
    <w:p>
      <w:pPr>
        <w:pStyle w:val="3"/>
        <w:spacing w:before="197" w:line="360" w:lineRule="auto"/>
        <w:ind w:right="163"/>
      </w:pPr>
      <w:r>
        <w:t xml:space="preserve">Example: </w:t>
      </w:r>
      <w:r>
        <w:rPr>
          <w:spacing w:val="-3"/>
        </w:rPr>
        <w:t xml:space="preserve">If </w:t>
      </w:r>
      <w:r>
        <w:t xml:space="preserve">I don’t go on holiday this month, then I </w:t>
      </w:r>
      <w:r>
        <w:rPr>
          <w:b/>
        </w:rPr>
        <w:t xml:space="preserve">fully intend to </w:t>
      </w:r>
      <w:r>
        <w:t>take a holiday next month.</w:t>
      </w:r>
    </w:p>
    <w:p>
      <w:pPr>
        <w:pStyle w:val="8"/>
        <w:numPr>
          <w:ilvl w:val="0"/>
          <w:numId w:val="7"/>
        </w:numPr>
        <w:tabs>
          <w:tab w:val="left" w:pos="820"/>
          <w:tab w:val="left" w:pos="821"/>
        </w:tabs>
        <w:spacing w:before="201" w:after="0" w:line="240" w:lineRule="auto"/>
        <w:ind w:left="100" w:right="0" w:firstLine="0"/>
        <w:jc w:val="left"/>
        <w:rPr>
          <w:rFonts w:ascii="Wingdings"/>
          <w:sz w:val="24"/>
        </w:rPr>
      </w:pPr>
      <w:r>
        <w:rPr>
          <w:b/>
          <w:sz w:val="24"/>
        </w:rPr>
        <w:t xml:space="preserve">carry on: </w:t>
      </w:r>
      <w:r>
        <w:rPr>
          <w:sz w:val="24"/>
        </w:rPr>
        <w:t>[phrasal verb] continue.</w:t>
      </w:r>
    </w:p>
    <w:p>
      <w:pPr>
        <w:pStyle w:val="3"/>
        <w:spacing w:before="3"/>
        <w:ind w:left="0"/>
        <w:rPr>
          <w:sz w:val="29"/>
        </w:rPr>
      </w:pPr>
    </w:p>
    <w:p>
      <w:pPr>
        <w:pStyle w:val="3"/>
        <w:spacing w:line="360" w:lineRule="auto"/>
        <w:ind w:right="125"/>
      </w:pPr>
      <w:r>
        <w:t xml:space="preserve">Example: Even if I pass the exam, I fully intend to </w:t>
      </w:r>
      <w:r>
        <w:rPr>
          <w:b/>
        </w:rPr>
        <w:t xml:space="preserve">carry on </w:t>
      </w:r>
      <w:r>
        <w:t>studying English to an advanced level.</w:t>
      </w:r>
    </w:p>
    <w:p>
      <w:pPr>
        <w:pStyle w:val="8"/>
        <w:numPr>
          <w:ilvl w:val="0"/>
          <w:numId w:val="7"/>
        </w:numPr>
        <w:tabs>
          <w:tab w:val="left" w:pos="820"/>
          <w:tab w:val="left" w:pos="821"/>
        </w:tabs>
        <w:spacing w:before="201" w:after="0" w:line="240" w:lineRule="auto"/>
        <w:ind w:left="100" w:right="0" w:firstLine="0"/>
        <w:jc w:val="left"/>
        <w:rPr>
          <w:rFonts w:ascii="Wingdings"/>
          <w:sz w:val="24"/>
        </w:rPr>
      </w:pPr>
      <w:r>
        <w:rPr>
          <w:b/>
          <w:sz w:val="24"/>
        </w:rPr>
        <w:t xml:space="preserve">glossy: </w:t>
      </w:r>
      <w:r>
        <w:rPr>
          <w:sz w:val="24"/>
        </w:rPr>
        <w:t>[adjective] smooth and shiny, so as to look real and</w:t>
      </w:r>
      <w:r>
        <w:rPr>
          <w:spacing w:val="-3"/>
          <w:sz w:val="24"/>
        </w:rPr>
        <w:t xml:space="preserve"> </w:t>
      </w:r>
      <w:r>
        <w:rPr>
          <w:sz w:val="24"/>
        </w:rPr>
        <w:t>attractive.</w:t>
      </w:r>
    </w:p>
    <w:p>
      <w:pPr>
        <w:pStyle w:val="3"/>
        <w:spacing w:before="3"/>
        <w:ind w:left="0"/>
        <w:rPr>
          <w:sz w:val="29"/>
        </w:rPr>
      </w:pPr>
    </w:p>
    <w:p>
      <w:pPr>
        <w:pStyle w:val="3"/>
        <w:spacing w:line="360" w:lineRule="auto"/>
        <w:ind w:right="163"/>
      </w:pPr>
      <w:r>
        <w:t xml:space="preserve">Example: The shiny paper used in </w:t>
      </w:r>
      <w:r>
        <w:rPr>
          <w:b/>
        </w:rPr>
        <w:t xml:space="preserve">glossy </w:t>
      </w:r>
      <w:r>
        <w:t>magazines is very expensive, so the magazines too are always expensive.</w:t>
      </w:r>
    </w:p>
    <w:p>
      <w:pPr>
        <w:pStyle w:val="8"/>
        <w:numPr>
          <w:ilvl w:val="0"/>
          <w:numId w:val="7"/>
        </w:numPr>
        <w:tabs>
          <w:tab w:val="left" w:pos="820"/>
          <w:tab w:val="left" w:pos="821"/>
        </w:tabs>
        <w:spacing w:before="202" w:after="0" w:line="240" w:lineRule="auto"/>
        <w:ind w:left="100" w:right="0" w:firstLine="0"/>
        <w:jc w:val="left"/>
        <w:rPr>
          <w:rFonts w:ascii="Wingdings"/>
          <w:sz w:val="24"/>
        </w:rPr>
      </w:pPr>
      <w:r>
        <w:rPr>
          <w:b/>
          <w:sz w:val="24"/>
        </w:rPr>
        <w:t>outstanding</w:t>
      </w:r>
      <w:r>
        <w:rPr>
          <w:sz w:val="24"/>
        </w:rPr>
        <w:t>: [adjective] extremely good and very</w:t>
      </w:r>
      <w:r>
        <w:rPr>
          <w:spacing w:val="-8"/>
          <w:sz w:val="24"/>
        </w:rPr>
        <w:t xml:space="preserve"> </w:t>
      </w:r>
      <w:r>
        <w:rPr>
          <w:sz w:val="24"/>
        </w:rPr>
        <w:t>important.</w:t>
      </w:r>
    </w:p>
    <w:p>
      <w:pPr>
        <w:pStyle w:val="3"/>
        <w:spacing w:before="5"/>
        <w:ind w:left="0"/>
        <w:rPr>
          <w:sz w:val="29"/>
        </w:rPr>
      </w:pPr>
    </w:p>
    <w:p>
      <w:pPr>
        <w:pStyle w:val="3"/>
      </w:pPr>
      <w:r>
        <w:t xml:space="preserve">Example: The </w:t>
      </w:r>
      <w:r>
        <w:rPr>
          <w:b/>
        </w:rPr>
        <w:t xml:space="preserve">outstanding </w:t>
      </w:r>
      <w:r>
        <w:t>tourist attraction in New York is the Statue of Liberty.</w:t>
      </w:r>
    </w:p>
    <w:p>
      <w:pPr>
        <w:pStyle w:val="3"/>
        <w:ind w:left="0"/>
        <w:rPr>
          <w:sz w:val="26"/>
        </w:rPr>
      </w:pPr>
    </w:p>
    <w:p>
      <w:pPr>
        <w:pStyle w:val="3"/>
        <w:ind w:left="0"/>
        <w:rPr>
          <w:sz w:val="26"/>
        </w:rPr>
      </w:pPr>
    </w:p>
    <w:p>
      <w:pPr>
        <w:pStyle w:val="3"/>
        <w:spacing w:before="1"/>
        <w:ind w:left="0"/>
        <w:rPr>
          <w:sz w:val="31"/>
        </w:rPr>
      </w:pPr>
    </w:p>
    <w:p>
      <w:pPr>
        <w:pStyle w:val="2"/>
        <w:numPr>
          <w:ilvl w:val="0"/>
          <w:numId w:val="10"/>
        </w:numPr>
        <w:tabs>
          <w:tab w:val="left" w:pos="820"/>
          <w:tab w:val="left" w:pos="821"/>
        </w:tabs>
        <w:spacing w:before="0" w:after="0" w:line="240" w:lineRule="auto"/>
        <w:ind w:left="100" w:right="0" w:firstLine="0"/>
        <w:jc w:val="left"/>
      </w:pPr>
      <w:bookmarkStart w:id="20" w:name="_bookmark10"/>
      <w:bookmarkEnd w:id="20"/>
      <w:bookmarkStart w:id="21" w:name="_bookmark10"/>
      <w:bookmarkEnd w:id="21"/>
      <w:r>
        <w:t>Describe a sport stadium that’s important in your</w:t>
      </w:r>
      <w:r>
        <w:rPr>
          <w:spacing w:val="-6"/>
        </w:rPr>
        <w:t xml:space="preserve"> </w:t>
      </w:r>
      <w:r>
        <w:t>city.</w:t>
      </w:r>
    </w:p>
    <w:p>
      <w:pPr>
        <w:pStyle w:val="3"/>
        <w:spacing w:before="132" w:line="360" w:lineRule="auto"/>
        <w:ind w:right="7570"/>
      </w:pPr>
      <w:r>
        <w:t>You should say: where it is</w:t>
      </w:r>
    </w:p>
    <w:p>
      <w:pPr>
        <w:pStyle w:val="3"/>
        <w:spacing w:line="362" w:lineRule="auto"/>
        <w:ind w:right="6903"/>
      </w:pPr>
      <w:r>
        <w:t>how often you go there what people do there</w:t>
      </w:r>
    </w:p>
    <w:p>
      <w:pPr>
        <w:pStyle w:val="3"/>
        <w:spacing w:line="271" w:lineRule="exact"/>
      </w:pPr>
      <w:r>
        <w:t>and explain why you think it is important</w:t>
      </w:r>
    </w:p>
    <w:p>
      <w:pPr>
        <w:pStyle w:val="3"/>
        <w:ind w:left="0"/>
        <w:rPr>
          <w:sz w:val="26"/>
        </w:rPr>
      </w:pPr>
    </w:p>
    <w:p>
      <w:pPr>
        <w:pStyle w:val="3"/>
        <w:spacing w:before="5"/>
        <w:ind w:left="0"/>
        <w:rPr>
          <w:sz w:val="22"/>
        </w:rPr>
      </w:pPr>
    </w:p>
    <w:p>
      <w:pPr>
        <w:pStyle w:val="2"/>
      </w:pPr>
      <w:r>
        <w:t>ANSWER</w:t>
      </w:r>
    </w:p>
    <w:p>
      <w:pPr>
        <w:spacing w:after="0"/>
        <w:sectPr>
          <w:pgSz w:w="11910" w:h="16840"/>
          <w:pgMar w:top="900" w:right="1320" w:bottom="1320" w:left="1340" w:header="0" w:footer="1139" w:gutter="0"/>
        </w:sectPr>
      </w:pPr>
    </w:p>
    <w:p>
      <w:pPr>
        <w:pStyle w:val="3"/>
        <w:spacing w:before="69" w:line="360" w:lineRule="auto"/>
        <w:ind w:right="113"/>
        <w:jc w:val="both"/>
      </w:pPr>
      <w:r>
        <w:t xml:space="preserve">I would like to talk about My Dinh National Stadium which hosts various important national and international level events. This multi – purpose stadium is located in My Dinh suburban commune, Tu Liem district, Hanoi capital. This </w:t>
      </w:r>
      <w:r>
        <w:fldChar w:fldCharType="begin"/>
      </w:r>
      <w:r>
        <w:instrText xml:space="preserve"> HYPERLINK "http://dictionary.cambridge.org/dictionary/english/stadium" \h </w:instrText>
      </w:r>
      <w:r>
        <w:fldChar w:fldCharType="separate"/>
      </w:r>
      <w:r>
        <w:rPr>
          <w:u w:val="single"/>
        </w:rPr>
        <w:t>stadium</w:t>
      </w:r>
      <w:r>
        <w:t xml:space="preserve"> </w:t>
      </w:r>
      <w:r>
        <w:fldChar w:fldCharType="end"/>
      </w:r>
      <w:r>
        <w:t>has a</w:t>
      </w:r>
      <w:r>
        <w:fldChar w:fldCharType="begin"/>
      </w:r>
      <w:r>
        <w:instrText xml:space="preserve"> HYPERLINK "http://dictionary.cambridge.org/dictionary/english/seating" \h </w:instrText>
      </w:r>
      <w:r>
        <w:fldChar w:fldCharType="separate"/>
      </w:r>
      <w:r>
        <w:t xml:space="preserve"> </w:t>
      </w:r>
      <w:r>
        <w:rPr>
          <w:u w:val="single"/>
        </w:rPr>
        <w:t>seating</w:t>
      </w:r>
      <w:r>
        <w:t xml:space="preserve"> </w:t>
      </w:r>
      <w:r>
        <w:fldChar w:fldCharType="end"/>
      </w:r>
      <w:r>
        <w:rPr>
          <w:b/>
        </w:rPr>
        <w:t xml:space="preserve">capacity </w:t>
      </w:r>
      <w:r>
        <w:t>of 50,000. Also it was officially opened in 2003.</w:t>
      </w:r>
    </w:p>
    <w:p>
      <w:pPr>
        <w:pStyle w:val="3"/>
        <w:spacing w:before="1" w:line="360" w:lineRule="auto"/>
        <w:ind w:right="114"/>
        <w:jc w:val="both"/>
      </w:pPr>
      <w:r>
        <w:t xml:space="preserve">This stadium is not far from my house, actually just about 300m to the north. I often go there whenever there are activities which </w:t>
      </w:r>
      <w:r>
        <w:rPr>
          <w:b/>
        </w:rPr>
        <w:t xml:space="preserve">interest </w:t>
      </w:r>
      <w:r>
        <w:t xml:space="preserve">me. People usually visit / attend there to encourage and support sporting events, especially Vietnam teams as well </w:t>
      </w:r>
      <w:r>
        <w:rPr>
          <w:spacing w:val="2"/>
        </w:rPr>
        <w:t xml:space="preserve">as </w:t>
      </w:r>
      <w:r>
        <w:t>enjoy entertaining</w:t>
      </w:r>
      <w:r>
        <w:rPr>
          <w:spacing w:val="-4"/>
        </w:rPr>
        <w:t xml:space="preserve"> </w:t>
      </w:r>
      <w:r>
        <w:t>activities.</w:t>
      </w:r>
    </w:p>
    <w:p>
      <w:pPr>
        <w:pStyle w:val="3"/>
        <w:spacing w:line="360" w:lineRule="auto"/>
        <w:ind w:right="115"/>
        <w:jc w:val="both"/>
      </w:pPr>
      <w:r>
        <w:t xml:space="preserve">My Dinh stadium is very important to not only Hanoi but also the whole country due to its </w:t>
      </w:r>
      <w:r>
        <w:rPr>
          <w:b/>
        </w:rPr>
        <w:t xml:space="preserve">irreplaceable </w:t>
      </w:r>
      <w:r>
        <w:t xml:space="preserve">functions. It is one of the biggest and most well-equipped stadiums in Vietnam </w:t>
      </w:r>
      <w:r>
        <w:rPr>
          <w:b/>
        </w:rPr>
        <w:t xml:space="preserve">utilized </w:t>
      </w:r>
      <w:r>
        <w:t>as a showcase to stage a large number of important events namely the 2003 Southeast Asia Games, and the 2008 AFC Champions</w:t>
      </w:r>
      <w:r>
        <w:rPr>
          <w:spacing w:val="-1"/>
        </w:rPr>
        <w:t xml:space="preserve"> </w:t>
      </w:r>
      <w:r>
        <w:t>League.</w:t>
      </w:r>
    </w:p>
    <w:p>
      <w:pPr>
        <w:pStyle w:val="3"/>
        <w:spacing w:before="1" w:line="360" w:lineRule="auto"/>
        <w:ind w:right="120"/>
        <w:jc w:val="both"/>
      </w:pPr>
      <w:r>
        <w:t>Moreover, this stadium plays a critical role since many foreigners might get to know/come to know about Vietnam through the activities held there. Therefore, it is essential to promote a good image of it in order to impress foreigners positively.</w:t>
      </w:r>
    </w:p>
    <w:p>
      <w:pPr>
        <w:pStyle w:val="3"/>
        <w:spacing w:before="4"/>
        <w:ind w:left="0"/>
        <w:rPr>
          <w:sz w:val="36"/>
        </w:rPr>
      </w:pPr>
    </w:p>
    <w:p>
      <w:pPr>
        <w:pStyle w:val="2"/>
        <w:spacing w:before="1"/>
      </w:pPr>
      <w:r>
        <w:t>VOCABULARY</w:t>
      </w:r>
    </w:p>
    <w:p>
      <w:pPr>
        <w:pStyle w:val="8"/>
        <w:numPr>
          <w:ilvl w:val="0"/>
          <w:numId w:val="7"/>
        </w:numPr>
        <w:tabs>
          <w:tab w:val="left" w:pos="820"/>
          <w:tab w:val="left" w:pos="821"/>
        </w:tabs>
        <w:spacing w:before="132" w:after="0" w:line="240" w:lineRule="auto"/>
        <w:ind w:left="100" w:right="0" w:firstLine="0"/>
        <w:jc w:val="left"/>
        <w:rPr>
          <w:rFonts w:ascii="Wingdings" w:hAnsi="Wingdings"/>
          <w:sz w:val="24"/>
        </w:rPr>
      </w:pPr>
      <w:r>
        <w:rPr>
          <w:b/>
          <w:sz w:val="24"/>
        </w:rPr>
        <w:t xml:space="preserve">Multi-purpose (adjective): (đa chức năng) </w:t>
      </w:r>
      <w:r>
        <w:rPr>
          <w:sz w:val="24"/>
        </w:rPr>
        <w:t>having many different</w:t>
      </w:r>
      <w:r>
        <w:rPr>
          <w:spacing w:val="-11"/>
          <w:sz w:val="24"/>
        </w:rPr>
        <w:t xml:space="preserve"> </w:t>
      </w:r>
      <w:r>
        <w:rPr>
          <w:sz w:val="24"/>
        </w:rPr>
        <w:t>uses</w:t>
      </w:r>
    </w:p>
    <w:p>
      <w:pPr>
        <w:pStyle w:val="3"/>
        <w:tabs>
          <w:tab w:val="left" w:pos="1235"/>
          <w:tab w:val="left" w:pos="2688"/>
          <w:tab w:val="left" w:pos="4387"/>
          <w:tab w:val="left" w:pos="4725"/>
          <w:tab w:val="left" w:pos="5221"/>
          <w:tab w:val="left" w:pos="5763"/>
          <w:tab w:val="left" w:pos="6117"/>
          <w:tab w:val="left" w:pos="8775"/>
        </w:tabs>
        <w:spacing w:before="136" w:line="360" w:lineRule="auto"/>
        <w:ind w:right="119"/>
      </w:pPr>
      <w:r>
        <w:t>Example:</w:t>
      </w:r>
      <w:r>
        <w:tab/>
      </w:r>
      <w:r>
        <w:t>This</w:t>
      </w:r>
      <w:r>
        <w:rPr>
          <w:spacing w:val="6"/>
        </w:rPr>
        <w:t xml:space="preserve"> </w:t>
      </w:r>
      <w:r>
        <w:fldChar w:fldCharType="begin"/>
      </w:r>
      <w:r>
        <w:instrText xml:space="preserve"> HYPERLINK "http://dictionary.cambridge.org/dictionary/english/room" \h </w:instrText>
      </w:r>
      <w:r>
        <w:fldChar w:fldCharType="separate"/>
      </w:r>
      <w:r>
        <w:rPr>
          <w:u w:val="single"/>
        </w:rPr>
        <w:t>room</w:t>
      </w:r>
      <w:r>
        <w:rPr>
          <w:spacing w:val="7"/>
        </w:rPr>
        <w:t xml:space="preserve"> </w:t>
      </w:r>
      <w:r>
        <w:rPr>
          <w:spacing w:val="7"/>
        </w:rPr>
        <w:fldChar w:fldCharType="end"/>
      </w:r>
      <w:r>
        <w:t>is</w:t>
      </w:r>
      <w:r>
        <w:tab/>
      </w:r>
      <w:r>
        <w:rPr>
          <w:b/>
        </w:rPr>
        <w:t>multi-purpose</w:t>
      </w:r>
      <w:r>
        <w:rPr>
          <w:b/>
        </w:rPr>
        <w:tab/>
      </w:r>
      <w:r>
        <w:t>–</w:t>
      </w:r>
      <w:r>
        <w:tab/>
      </w:r>
      <w:r>
        <w:t>we</w:t>
      </w:r>
      <w:r>
        <w:tab/>
      </w:r>
      <w:r>
        <w:t>use</w:t>
      </w:r>
      <w:r>
        <w:tab/>
      </w:r>
      <w:r>
        <w:t>it</w:t>
      </w:r>
      <w:r>
        <w:tab/>
      </w:r>
      <w:r>
        <w:t>for</w:t>
      </w:r>
      <w:r>
        <w:rPr>
          <w:spacing w:val="16"/>
        </w:rPr>
        <w:t xml:space="preserve"> </w:t>
      </w:r>
      <w:r>
        <w:fldChar w:fldCharType="begin"/>
      </w:r>
      <w:r>
        <w:instrText xml:space="preserve"> HYPERLINK "http://dictionary.cambridge.org/dictionary/english/meeting" \h </w:instrText>
      </w:r>
      <w:r>
        <w:fldChar w:fldCharType="separate"/>
      </w:r>
      <w:r>
        <w:rPr>
          <w:u w:val="single"/>
        </w:rPr>
        <w:t>meetings</w:t>
      </w:r>
      <w:r>
        <w:rPr>
          <w:u w:val="single"/>
        </w:rPr>
        <w:fldChar w:fldCharType="end"/>
      </w:r>
      <w:r>
        <w:t>,</w:t>
      </w:r>
      <w:r>
        <w:rPr>
          <w:spacing w:val="12"/>
        </w:rPr>
        <w:t xml:space="preserve"> </w:t>
      </w:r>
      <w:r>
        <w:fldChar w:fldCharType="begin"/>
      </w:r>
      <w:r>
        <w:instrText xml:space="preserve"> HYPERLINK "http://dictionary.cambridge.org/dictionary/english/interview" \h </w:instrText>
      </w:r>
      <w:r>
        <w:fldChar w:fldCharType="separate"/>
      </w:r>
      <w:r>
        <w:rPr>
          <w:u w:val="single"/>
        </w:rPr>
        <w:t>interviews</w:t>
      </w:r>
      <w:r>
        <w:rPr>
          <w:u w:val="single"/>
        </w:rPr>
        <w:fldChar w:fldCharType="end"/>
      </w:r>
      <w:r>
        <w:t>,</w:t>
      </w:r>
      <w:r>
        <w:tab/>
      </w:r>
      <w:r>
        <w:t>and taking</w:t>
      </w:r>
      <w:r>
        <w:rPr>
          <w:spacing w:val="3"/>
        </w:rPr>
        <w:t xml:space="preserve"> </w:t>
      </w:r>
      <w:r>
        <w:fldChar w:fldCharType="begin"/>
      </w:r>
      <w:r>
        <w:instrText xml:space="preserve"> HYPERLINK "http://dictionary.cambridge.org/dictionary/english/break" \h </w:instrText>
      </w:r>
      <w:r>
        <w:fldChar w:fldCharType="separate"/>
      </w:r>
      <w:r>
        <w:rPr>
          <w:u w:val="single"/>
        </w:rPr>
        <w:t>breaks</w:t>
      </w:r>
      <w:r>
        <w:rPr>
          <w:u w:val="single"/>
        </w:rPr>
        <w:fldChar w:fldCharType="end"/>
      </w:r>
      <w:r>
        <w:t>.</w:t>
      </w:r>
    </w:p>
    <w:p>
      <w:pPr>
        <w:pStyle w:val="8"/>
        <w:numPr>
          <w:ilvl w:val="0"/>
          <w:numId w:val="7"/>
        </w:numPr>
        <w:tabs>
          <w:tab w:val="left" w:pos="820"/>
          <w:tab w:val="left" w:pos="821"/>
        </w:tabs>
        <w:spacing w:before="1" w:after="0" w:line="360" w:lineRule="auto"/>
        <w:ind w:left="100" w:right="112" w:firstLine="0"/>
        <w:jc w:val="left"/>
        <w:rPr>
          <w:rFonts w:ascii="Wingdings" w:hAnsi="Wingdings"/>
          <w:sz w:val="24"/>
        </w:rPr>
      </w:pPr>
      <w:r>
        <w:rPr>
          <w:b/>
          <w:sz w:val="24"/>
        </w:rPr>
        <w:t xml:space="preserve">Capacity (noun): (sức chứa) </w:t>
      </w:r>
      <w:r>
        <w:rPr>
          <w:sz w:val="24"/>
        </w:rPr>
        <w:t xml:space="preserve">the </w:t>
      </w:r>
      <w:r>
        <w:fldChar w:fldCharType="begin"/>
      </w:r>
      <w:r>
        <w:instrText xml:space="preserve"> HYPERLINK "http://dictionary.cambridge.org/dictionary/english/total" \h </w:instrText>
      </w:r>
      <w:r>
        <w:fldChar w:fldCharType="separate"/>
      </w:r>
      <w:r>
        <w:rPr>
          <w:sz w:val="24"/>
          <w:u w:val="single"/>
        </w:rPr>
        <w:t>total</w:t>
      </w:r>
      <w:r>
        <w:rPr>
          <w:sz w:val="24"/>
          <w:u w:val="single"/>
        </w:rPr>
        <w:fldChar w:fldCharType="end"/>
      </w:r>
      <w:r>
        <w:fldChar w:fldCharType="begin"/>
      </w:r>
      <w:r>
        <w:instrText xml:space="preserve"> HYPERLINK "http://dictionary.cambridge.org/dictionary/english/amount" \h </w:instrText>
      </w:r>
      <w:r>
        <w:fldChar w:fldCharType="separate"/>
      </w:r>
      <w:r>
        <w:rPr>
          <w:sz w:val="24"/>
        </w:rPr>
        <w:t xml:space="preserve"> </w:t>
      </w:r>
      <w:r>
        <w:rPr>
          <w:sz w:val="24"/>
          <w:u w:val="single"/>
        </w:rPr>
        <w:t>amount</w:t>
      </w:r>
      <w:r>
        <w:rPr>
          <w:sz w:val="24"/>
        </w:rPr>
        <w:t xml:space="preserve"> </w:t>
      </w:r>
      <w:r>
        <w:rPr>
          <w:sz w:val="24"/>
        </w:rPr>
        <w:fldChar w:fldCharType="end"/>
      </w:r>
      <w:r>
        <w:rPr>
          <w:sz w:val="24"/>
        </w:rPr>
        <w:t>that can be</w:t>
      </w:r>
      <w:r>
        <w:fldChar w:fldCharType="begin"/>
      </w:r>
      <w:r>
        <w:instrText xml:space="preserve"> HYPERLINK "http://dictionary.cambridge.org/dictionary/english/contain" \h </w:instrText>
      </w:r>
      <w:r>
        <w:fldChar w:fldCharType="separate"/>
      </w:r>
      <w:r>
        <w:rPr>
          <w:sz w:val="24"/>
        </w:rPr>
        <w:t xml:space="preserve"> </w:t>
      </w:r>
      <w:r>
        <w:rPr>
          <w:sz w:val="24"/>
          <w:u w:val="single"/>
        </w:rPr>
        <w:t>contained</w:t>
      </w:r>
      <w:r>
        <w:rPr>
          <w:sz w:val="24"/>
        </w:rPr>
        <w:t xml:space="preserve"> </w:t>
      </w:r>
      <w:r>
        <w:rPr>
          <w:sz w:val="24"/>
        </w:rPr>
        <w:fldChar w:fldCharType="end"/>
      </w:r>
      <w:r>
        <w:rPr>
          <w:sz w:val="24"/>
        </w:rPr>
        <w:t>or</w:t>
      </w:r>
      <w:r>
        <w:fldChar w:fldCharType="begin"/>
      </w:r>
      <w:r>
        <w:instrText xml:space="preserve"> HYPERLINK "http://dictionary.cambridge.org/dictionary/english/produce" \h </w:instrText>
      </w:r>
      <w:r>
        <w:fldChar w:fldCharType="separate"/>
      </w:r>
      <w:r>
        <w:rPr>
          <w:sz w:val="24"/>
        </w:rPr>
        <w:t xml:space="preserve"> </w:t>
      </w:r>
      <w:r>
        <w:rPr>
          <w:sz w:val="24"/>
          <w:u w:val="single"/>
        </w:rPr>
        <w:t>produced</w:t>
      </w:r>
      <w:r>
        <w:rPr>
          <w:sz w:val="24"/>
          <w:u w:val="single"/>
        </w:rPr>
        <w:fldChar w:fldCharType="end"/>
      </w:r>
      <w:r>
        <w:rPr>
          <w:sz w:val="24"/>
        </w:rPr>
        <w:t>, or (</w:t>
      </w:r>
      <w:r>
        <w:fldChar w:fldCharType="begin"/>
      </w:r>
      <w:r>
        <w:instrText xml:space="preserve"> HYPERLINK "http://dictionary.cambridge.org/dictionary/english/especially" \h </w:instrText>
      </w:r>
      <w:r>
        <w:fldChar w:fldCharType="separate"/>
      </w:r>
      <w:r>
        <w:rPr>
          <w:sz w:val="24"/>
          <w:u w:val="single"/>
        </w:rPr>
        <w:t>especially</w:t>
      </w:r>
      <w:r>
        <w:rPr>
          <w:sz w:val="24"/>
        </w:rPr>
        <w:t xml:space="preserve"> </w:t>
      </w:r>
      <w:r>
        <w:rPr>
          <w:sz w:val="24"/>
        </w:rPr>
        <w:fldChar w:fldCharType="end"/>
      </w:r>
      <w:r>
        <w:rPr>
          <w:sz w:val="24"/>
        </w:rPr>
        <w:t>of a</w:t>
      </w:r>
      <w:r>
        <w:fldChar w:fldCharType="begin"/>
      </w:r>
      <w:r>
        <w:instrText xml:space="preserve"> HYPERLINK "http://dictionary.cambridge.org/dictionary/english/person" \h </w:instrText>
      </w:r>
      <w:r>
        <w:fldChar w:fldCharType="separate"/>
      </w:r>
      <w:r>
        <w:rPr>
          <w:sz w:val="24"/>
        </w:rPr>
        <w:t xml:space="preserve"> </w:t>
      </w:r>
      <w:r>
        <w:rPr>
          <w:sz w:val="24"/>
          <w:u w:val="single"/>
        </w:rPr>
        <w:t>person</w:t>
      </w:r>
      <w:r>
        <w:rPr>
          <w:sz w:val="24"/>
        </w:rPr>
        <w:t xml:space="preserve"> </w:t>
      </w:r>
      <w:r>
        <w:rPr>
          <w:sz w:val="24"/>
        </w:rPr>
        <w:fldChar w:fldCharType="end"/>
      </w:r>
      <w:r>
        <w:rPr>
          <w:sz w:val="24"/>
        </w:rPr>
        <w:t>or</w:t>
      </w:r>
      <w:r>
        <w:fldChar w:fldCharType="begin"/>
      </w:r>
      <w:r>
        <w:instrText xml:space="preserve"> HYPERLINK "http://dictionary.cambridge.org/dictionary/english/organization" \h </w:instrText>
      </w:r>
      <w:r>
        <w:fldChar w:fldCharType="separate"/>
      </w:r>
      <w:r>
        <w:rPr>
          <w:sz w:val="24"/>
        </w:rPr>
        <w:t xml:space="preserve"> </w:t>
      </w:r>
      <w:r>
        <w:rPr>
          <w:sz w:val="24"/>
          <w:u w:val="single"/>
        </w:rPr>
        <w:t>organization</w:t>
      </w:r>
      <w:r>
        <w:rPr>
          <w:sz w:val="24"/>
          <w:u w:val="single"/>
        </w:rPr>
        <w:fldChar w:fldCharType="end"/>
      </w:r>
      <w:r>
        <w:rPr>
          <w:sz w:val="24"/>
        </w:rPr>
        <w:t>) the</w:t>
      </w:r>
      <w:r>
        <w:fldChar w:fldCharType="begin"/>
      </w:r>
      <w:r>
        <w:instrText xml:space="preserve"> HYPERLINK "http://dictionary.cambridge.org/dictionary/english/ability" \h </w:instrText>
      </w:r>
      <w:r>
        <w:fldChar w:fldCharType="separate"/>
      </w:r>
      <w:r>
        <w:rPr>
          <w:sz w:val="24"/>
        </w:rPr>
        <w:t xml:space="preserve"> </w:t>
      </w:r>
      <w:r>
        <w:rPr>
          <w:sz w:val="24"/>
          <w:u w:val="single"/>
        </w:rPr>
        <w:t>ability</w:t>
      </w:r>
      <w:r>
        <w:rPr>
          <w:sz w:val="24"/>
        </w:rPr>
        <w:t xml:space="preserve"> </w:t>
      </w:r>
      <w:r>
        <w:rPr>
          <w:sz w:val="24"/>
        </w:rPr>
        <w:fldChar w:fldCharType="end"/>
      </w:r>
      <w:r>
        <w:rPr>
          <w:sz w:val="24"/>
        </w:rPr>
        <w:t>to do a</w:t>
      </w:r>
      <w:r>
        <w:fldChar w:fldCharType="begin"/>
      </w:r>
      <w:r>
        <w:instrText xml:space="preserve"> HYPERLINK "http://dictionary.cambridge.org/dictionary/english/particular" \h </w:instrText>
      </w:r>
      <w:r>
        <w:fldChar w:fldCharType="separate"/>
      </w:r>
      <w:r>
        <w:rPr>
          <w:sz w:val="24"/>
        </w:rPr>
        <w:t xml:space="preserve"> </w:t>
      </w:r>
      <w:r>
        <w:rPr>
          <w:sz w:val="24"/>
          <w:u w:val="single"/>
        </w:rPr>
        <w:t>particular</w:t>
      </w:r>
      <w:r>
        <w:rPr>
          <w:spacing w:val="5"/>
          <w:sz w:val="24"/>
        </w:rPr>
        <w:t xml:space="preserve"> </w:t>
      </w:r>
      <w:r>
        <w:rPr>
          <w:spacing w:val="5"/>
          <w:sz w:val="24"/>
        </w:rPr>
        <w:fldChar w:fldCharType="end"/>
      </w:r>
      <w:r>
        <w:rPr>
          <w:sz w:val="24"/>
        </w:rPr>
        <w:t>thing</w:t>
      </w:r>
    </w:p>
    <w:p>
      <w:pPr>
        <w:pStyle w:val="3"/>
      </w:pPr>
      <w:r>
        <w:t xml:space="preserve">Example: The </w:t>
      </w:r>
      <w:r>
        <w:fldChar w:fldCharType="begin"/>
      </w:r>
      <w:r>
        <w:instrText xml:space="preserve"> HYPERLINK "http://dictionary.cambridge.org/dictionary/english/stadium" \h </w:instrText>
      </w:r>
      <w:r>
        <w:fldChar w:fldCharType="separate"/>
      </w:r>
      <w:r>
        <w:rPr>
          <w:u w:val="single"/>
        </w:rPr>
        <w:t>stadium</w:t>
      </w:r>
      <w:r>
        <w:t xml:space="preserve"> </w:t>
      </w:r>
      <w:r>
        <w:fldChar w:fldCharType="end"/>
      </w:r>
      <w:r>
        <w:t xml:space="preserve">has a </w:t>
      </w:r>
      <w:r>
        <w:fldChar w:fldCharType="begin"/>
      </w:r>
      <w:r>
        <w:instrText xml:space="preserve"> HYPERLINK "http://dictionary.cambridge.org/dictionary/english/seating" \h </w:instrText>
      </w:r>
      <w:r>
        <w:fldChar w:fldCharType="separate"/>
      </w:r>
      <w:r>
        <w:rPr>
          <w:u w:val="single"/>
        </w:rPr>
        <w:t>seating</w:t>
      </w:r>
      <w:r>
        <w:t xml:space="preserve"> </w:t>
      </w:r>
      <w:r>
        <w:fldChar w:fldCharType="end"/>
      </w:r>
      <w:r>
        <w:rPr>
          <w:b/>
        </w:rPr>
        <w:t xml:space="preserve">capacity </w:t>
      </w:r>
      <w:r>
        <w:t>of 50,000.</w:t>
      </w:r>
    </w:p>
    <w:p>
      <w:pPr>
        <w:pStyle w:val="8"/>
        <w:numPr>
          <w:ilvl w:val="0"/>
          <w:numId w:val="7"/>
        </w:numPr>
        <w:tabs>
          <w:tab w:val="left" w:pos="820"/>
          <w:tab w:val="left" w:pos="821"/>
        </w:tabs>
        <w:spacing w:before="139" w:after="0" w:line="360" w:lineRule="auto"/>
        <w:ind w:left="100" w:right="116" w:firstLine="0"/>
        <w:jc w:val="left"/>
        <w:rPr>
          <w:rFonts w:ascii="Wingdings" w:hAnsi="Wingdings"/>
          <w:sz w:val="24"/>
        </w:rPr>
      </w:pPr>
      <w:r>
        <w:rPr>
          <w:b/>
          <w:sz w:val="24"/>
        </w:rPr>
        <w:t xml:space="preserve">Interest (verb): (làm ai hứng thú) </w:t>
      </w:r>
      <w:r>
        <w:rPr>
          <w:sz w:val="24"/>
        </w:rPr>
        <w:t>to attract your attention and make you feel interested; to make yourself give your attention to</w:t>
      </w:r>
      <w:r>
        <w:rPr>
          <w:spacing w:val="5"/>
          <w:sz w:val="24"/>
        </w:rPr>
        <w:t xml:space="preserve"> </w:t>
      </w:r>
      <w:r>
        <w:rPr>
          <w:sz w:val="24"/>
        </w:rPr>
        <w:t>something.</w:t>
      </w:r>
    </w:p>
    <w:p>
      <w:pPr>
        <w:pStyle w:val="3"/>
      </w:pPr>
      <w:r>
        <w:t xml:space="preserve">Example: She has always </w:t>
      </w:r>
      <w:r>
        <w:rPr>
          <w:b/>
        </w:rPr>
        <w:t xml:space="preserve">interested </w:t>
      </w:r>
      <w:r>
        <w:t>herself in charity work.</w:t>
      </w:r>
    </w:p>
    <w:p>
      <w:pPr>
        <w:pStyle w:val="8"/>
        <w:numPr>
          <w:ilvl w:val="0"/>
          <w:numId w:val="7"/>
        </w:numPr>
        <w:tabs>
          <w:tab w:val="left" w:pos="820"/>
          <w:tab w:val="left" w:pos="821"/>
        </w:tabs>
        <w:spacing w:before="137" w:after="0" w:line="360" w:lineRule="auto"/>
        <w:ind w:left="100" w:right="115" w:firstLine="0"/>
        <w:jc w:val="left"/>
        <w:rPr>
          <w:rFonts w:ascii="Wingdings" w:hAnsi="Wingdings"/>
          <w:sz w:val="24"/>
        </w:rPr>
      </w:pPr>
      <w:r>
        <w:rPr>
          <w:b/>
          <w:sz w:val="24"/>
        </w:rPr>
        <w:t xml:space="preserve">Irreplaceable: (adjective) (không thể thay thế được) </w:t>
      </w:r>
      <w:r>
        <w:rPr>
          <w:sz w:val="24"/>
        </w:rPr>
        <w:t>too valuable or special to be replaced.</w:t>
      </w:r>
    </w:p>
    <w:p>
      <w:pPr>
        <w:pStyle w:val="3"/>
      </w:pPr>
      <w:r>
        <w:t xml:space="preserve">Example: Most of the </w:t>
      </w:r>
      <w:r>
        <w:fldChar w:fldCharType="begin"/>
      </w:r>
      <w:r>
        <w:instrText xml:space="preserve"> HYPERLINK "http://dictionary.cambridge.org/dictionary/english/porcelain" \h </w:instrText>
      </w:r>
      <w:r>
        <w:fldChar w:fldCharType="separate"/>
      </w:r>
      <w:r>
        <w:rPr>
          <w:u w:val="single"/>
        </w:rPr>
        <w:t>porcelain</w:t>
      </w:r>
      <w:r>
        <w:t xml:space="preserve"> </w:t>
      </w:r>
      <w:r>
        <w:fldChar w:fldCharType="end"/>
      </w:r>
      <w:r>
        <w:t xml:space="preserve">you </w:t>
      </w:r>
      <w:r>
        <w:fldChar w:fldCharType="begin"/>
      </w:r>
      <w:r>
        <w:instrText xml:space="preserve"> HYPERLINK "http://dictionary.cambridge.org/dictionary/english/see" \h </w:instrText>
      </w:r>
      <w:r>
        <w:fldChar w:fldCharType="separate"/>
      </w:r>
      <w:r>
        <w:rPr>
          <w:u w:val="single"/>
        </w:rPr>
        <w:t>see</w:t>
      </w:r>
      <w:r>
        <w:t xml:space="preserve"> </w:t>
      </w:r>
      <w:r>
        <w:fldChar w:fldCharType="end"/>
      </w:r>
      <w:r>
        <w:t xml:space="preserve">in the </w:t>
      </w:r>
      <w:r>
        <w:fldChar w:fldCharType="begin"/>
      </w:r>
      <w:r>
        <w:instrText xml:space="preserve"> HYPERLINK "http://dictionary.cambridge.org/dictionary/english/display" \h </w:instrText>
      </w:r>
      <w:r>
        <w:fldChar w:fldCharType="separate"/>
      </w:r>
      <w:r>
        <w:rPr>
          <w:u w:val="single"/>
        </w:rPr>
        <w:t>display</w:t>
      </w:r>
      <w:r>
        <w:t xml:space="preserve"> </w:t>
      </w:r>
      <w:r>
        <w:fldChar w:fldCharType="end"/>
      </w:r>
      <w:r>
        <w:fldChar w:fldCharType="begin"/>
      </w:r>
      <w:r>
        <w:instrText xml:space="preserve"> HYPERLINK "http://dictionary.cambridge.org/dictionary/english/cabinet" \h </w:instrText>
      </w:r>
      <w:r>
        <w:fldChar w:fldCharType="separate"/>
      </w:r>
      <w:r>
        <w:rPr>
          <w:u w:val="single"/>
        </w:rPr>
        <w:t>cabinets</w:t>
      </w:r>
      <w:r>
        <w:t xml:space="preserve"> </w:t>
      </w:r>
      <w:r>
        <w:fldChar w:fldCharType="end"/>
      </w:r>
      <w:r>
        <w:t xml:space="preserve">is </w:t>
      </w:r>
      <w:r>
        <w:rPr>
          <w:b/>
        </w:rPr>
        <w:t>irreplaceable</w:t>
      </w:r>
      <w:r>
        <w:t>.</w:t>
      </w:r>
    </w:p>
    <w:p>
      <w:pPr>
        <w:pStyle w:val="8"/>
        <w:numPr>
          <w:ilvl w:val="0"/>
          <w:numId w:val="7"/>
        </w:numPr>
        <w:tabs>
          <w:tab w:val="left" w:pos="820"/>
          <w:tab w:val="left" w:pos="821"/>
        </w:tabs>
        <w:spacing w:before="140" w:after="0" w:line="360" w:lineRule="auto"/>
        <w:ind w:left="100" w:right="975" w:firstLine="0"/>
        <w:jc w:val="left"/>
        <w:rPr>
          <w:rFonts w:ascii="Wingdings" w:hAnsi="Wingdings"/>
          <w:sz w:val="24"/>
        </w:rPr>
      </w:pPr>
      <w:r>
        <w:rPr>
          <w:b/>
          <w:sz w:val="24"/>
        </w:rPr>
        <w:t>Utilize: (verb) (sử dụng</w:t>
      </w:r>
      <w:r>
        <w:rPr>
          <w:sz w:val="24"/>
        </w:rPr>
        <w:t xml:space="preserve">) to use something, especially for a practical purpose Example: The Romans were the first to </w:t>
      </w:r>
      <w:r>
        <w:rPr>
          <w:b/>
          <w:sz w:val="24"/>
        </w:rPr>
        <w:t xml:space="preserve">utilize </w:t>
      </w:r>
      <w:r>
        <w:rPr>
          <w:sz w:val="24"/>
        </w:rPr>
        <w:t>concrete as a building</w:t>
      </w:r>
      <w:r>
        <w:rPr>
          <w:spacing w:val="-9"/>
          <w:sz w:val="24"/>
        </w:rPr>
        <w:t xml:space="preserve"> </w:t>
      </w:r>
      <w:r>
        <w:rPr>
          <w:sz w:val="24"/>
        </w:rPr>
        <w:t>material</w:t>
      </w:r>
    </w:p>
    <w:p>
      <w:pPr>
        <w:pStyle w:val="3"/>
        <w:spacing w:before="4"/>
        <w:ind w:left="0"/>
        <w:rPr>
          <w:sz w:val="36"/>
        </w:rPr>
      </w:pPr>
    </w:p>
    <w:p>
      <w:pPr>
        <w:pStyle w:val="2"/>
        <w:numPr>
          <w:ilvl w:val="0"/>
          <w:numId w:val="10"/>
        </w:numPr>
        <w:tabs>
          <w:tab w:val="left" w:pos="821"/>
        </w:tabs>
        <w:spacing w:before="0" w:after="0" w:line="240" w:lineRule="auto"/>
        <w:ind w:left="100" w:right="0" w:firstLine="0"/>
        <w:jc w:val="both"/>
      </w:pPr>
      <w:bookmarkStart w:id="22" w:name="_bookmark11"/>
      <w:bookmarkEnd w:id="22"/>
      <w:bookmarkStart w:id="23" w:name="_bookmark11"/>
      <w:bookmarkEnd w:id="23"/>
      <w:r>
        <w:t>Describe an important holiday (or festival) that is celebrated in your</w:t>
      </w:r>
      <w:r>
        <w:rPr>
          <w:spacing w:val="-10"/>
        </w:rPr>
        <w:t xml:space="preserve"> </w:t>
      </w:r>
      <w:r>
        <w:t>country.</w:t>
      </w:r>
    </w:p>
    <w:p>
      <w:pPr>
        <w:pStyle w:val="3"/>
        <w:spacing w:before="134"/>
        <w:ind w:left="202" w:right="7448"/>
        <w:jc w:val="center"/>
      </w:pPr>
      <w:r>
        <w:t>You should say:</w:t>
      </w:r>
    </w:p>
    <w:p>
      <w:pPr>
        <w:spacing w:after="0"/>
        <w:jc w:val="center"/>
        <w:sectPr>
          <w:pgSz w:w="11910" w:h="16840"/>
          <w:pgMar w:top="900" w:right="1320" w:bottom="1320" w:left="1340" w:header="0" w:footer="1139" w:gutter="0"/>
        </w:sectPr>
      </w:pPr>
    </w:p>
    <w:p>
      <w:pPr>
        <w:pStyle w:val="3"/>
        <w:spacing w:before="69" w:line="360" w:lineRule="auto"/>
        <w:ind w:right="5171"/>
      </w:pPr>
      <w:r>
        <w:t>when this celebration takes place what people do during this celebration</w:t>
      </w:r>
    </w:p>
    <w:p>
      <w:pPr>
        <w:pStyle w:val="3"/>
        <w:spacing w:before="1" w:line="360" w:lineRule="auto"/>
        <w:ind w:right="3571"/>
      </w:pPr>
      <w:r>
        <w:t>what you especially like and dislike about this celebration and explain why it is important.</w:t>
      </w:r>
    </w:p>
    <w:p>
      <w:pPr>
        <w:pStyle w:val="3"/>
        <w:spacing w:before="3"/>
        <w:ind w:left="0"/>
        <w:rPr>
          <w:sz w:val="36"/>
        </w:rPr>
      </w:pPr>
    </w:p>
    <w:p>
      <w:pPr>
        <w:pStyle w:val="2"/>
      </w:pPr>
      <w:r>
        <w:t>ANSWER:</w:t>
      </w:r>
    </w:p>
    <w:p>
      <w:pPr>
        <w:pStyle w:val="3"/>
        <w:spacing w:before="135" w:line="360" w:lineRule="auto"/>
        <w:ind w:right="110"/>
        <w:jc w:val="both"/>
      </w:pPr>
      <w:r>
        <w:t>Today, I am going to talk about an important holiday (or festival) that is celebrated in my country called Lunar New Year. Besides the Western calendar’s New Year , the Vietnamese people also celebrate Lunar New Year according to the lunar calendar.</w:t>
      </w:r>
    </w:p>
    <w:p>
      <w:pPr>
        <w:pStyle w:val="3"/>
        <w:spacing w:line="362" w:lineRule="auto"/>
        <w:ind w:right="114"/>
        <w:jc w:val="both"/>
      </w:pPr>
      <w:r>
        <w:t>The Lunar New Year, or Tet usually takes place around the end of January or the beginning of February, depending on when the lunar calendar ends. Tet provides the opportunity for reunions for Vietnamese families, as people tend to return to their hometowns at this time of the year.</w:t>
      </w:r>
    </w:p>
    <w:p>
      <w:pPr>
        <w:pStyle w:val="3"/>
        <w:spacing w:before="188" w:line="360" w:lineRule="auto"/>
        <w:ind w:right="116"/>
        <w:jc w:val="both"/>
      </w:pPr>
      <w:r>
        <w:t>Like the Christmas tree in Western countries, in Vietnam, we buy a kumquat tree, an apricot blossom tree or some branches to decorate our houses. People also buy new clothes and clean their houses to welcome in the New Year. Some families make “Chung cake”, a traditional cake for this special occasion. Chung cake is made of rice, mung beans and fat pork, wrapped in a banana leaf in the shape of a square. It is then boiled overnight until it is cooked.</w:t>
      </w:r>
    </w:p>
    <w:p>
      <w:pPr>
        <w:pStyle w:val="3"/>
        <w:spacing w:before="200" w:line="360" w:lineRule="auto"/>
        <w:ind w:right="116"/>
        <w:jc w:val="both"/>
      </w:pPr>
      <w:r>
        <w:t>During the Tet holiday, Vietnamese visit their relatives to wish them all a happy new year. They also go to the pagodas frequently to wish for a better year to come for their families. Adults give lucky money to children. I think this is the only time of year when people can forget about all the worries of their daily lives, when they can relax, enjoy, indulge themselves, and get ready for another new year.</w:t>
      </w:r>
    </w:p>
    <w:p>
      <w:pPr>
        <w:pStyle w:val="2"/>
        <w:spacing w:before="206"/>
      </w:pPr>
      <w:r>
        <w:t>VOCABULARY:</w:t>
      </w:r>
    </w:p>
    <w:p>
      <w:pPr>
        <w:pStyle w:val="8"/>
        <w:numPr>
          <w:ilvl w:val="0"/>
          <w:numId w:val="7"/>
        </w:numPr>
        <w:tabs>
          <w:tab w:val="left" w:pos="821"/>
        </w:tabs>
        <w:spacing w:before="132" w:after="0" w:line="360" w:lineRule="auto"/>
        <w:ind w:left="100" w:right="115" w:firstLine="0"/>
        <w:jc w:val="both"/>
        <w:rPr>
          <w:rFonts w:ascii="Wingdings"/>
          <w:sz w:val="24"/>
        </w:rPr>
      </w:pPr>
      <w:r>
        <w:rPr>
          <w:b/>
          <w:sz w:val="24"/>
        </w:rPr>
        <w:t xml:space="preserve">Western calendar: </w:t>
      </w:r>
      <w:r>
        <w:rPr>
          <w:sz w:val="24"/>
        </w:rPr>
        <w:t>also known as the Gregorian calendar, this calendar is used in Western countries and the New Year begins with the first day of</w:t>
      </w:r>
      <w:r>
        <w:rPr>
          <w:spacing w:val="-10"/>
          <w:sz w:val="24"/>
        </w:rPr>
        <w:t xml:space="preserve"> </w:t>
      </w:r>
      <w:r>
        <w:rPr>
          <w:sz w:val="24"/>
        </w:rPr>
        <w:t>January.</w:t>
      </w:r>
    </w:p>
    <w:p>
      <w:pPr>
        <w:pStyle w:val="3"/>
        <w:spacing w:line="360" w:lineRule="auto"/>
        <w:ind w:right="109"/>
        <w:jc w:val="both"/>
      </w:pPr>
      <w:r>
        <w:t>Example: International companies usually follow the Western calendar, though their country may also follow a different calendar.</w:t>
      </w:r>
    </w:p>
    <w:p>
      <w:pPr>
        <w:pStyle w:val="8"/>
        <w:numPr>
          <w:ilvl w:val="0"/>
          <w:numId w:val="7"/>
        </w:numPr>
        <w:tabs>
          <w:tab w:val="left" w:pos="821"/>
        </w:tabs>
        <w:spacing w:before="1" w:after="0" w:line="240" w:lineRule="auto"/>
        <w:ind w:left="100" w:right="0" w:firstLine="0"/>
        <w:jc w:val="both"/>
        <w:rPr>
          <w:rFonts w:ascii="Wingdings"/>
          <w:sz w:val="24"/>
        </w:rPr>
      </w:pPr>
      <w:r>
        <w:rPr>
          <w:b/>
          <w:sz w:val="24"/>
        </w:rPr>
        <w:t xml:space="preserve">according to: </w:t>
      </w:r>
      <w:r>
        <w:rPr>
          <w:sz w:val="24"/>
        </w:rPr>
        <w:t>as stated or indicated by; following; based</w:t>
      </w:r>
      <w:r>
        <w:rPr>
          <w:spacing w:val="-5"/>
          <w:sz w:val="24"/>
        </w:rPr>
        <w:t xml:space="preserve"> </w:t>
      </w:r>
      <w:r>
        <w:rPr>
          <w:sz w:val="24"/>
        </w:rPr>
        <w:t>on.</w:t>
      </w:r>
    </w:p>
    <w:p>
      <w:pPr>
        <w:pStyle w:val="3"/>
        <w:spacing w:before="139" w:line="360" w:lineRule="auto"/>
        <w:ind w:right="116"/>
        <w:jc w:val="both"/>
      </w:pPr>
      <w:r>
        <w:t>Example: According to the Center for Disease Control, all travelers should be up-to-date with their vaccines.</w:t>
      </w:r>
    </w:p>
    <w:p>
      <w:pPr>
        <w:spacing w:after="0" w:line="360" w:lineRule="auto"/>
        <w:jc w:val="both"/>
        <w:sectPr>
          <w:pgSz w:w="11910" w:h="16840"/>
          <w:pgMar w:top="900" w:right="1320" w:bottom="1320" w:left="1340" w:header="0" w:footer="1139" w:gutter="0"/>
        </w:sectPr>
      </w:pPr>
    </w:p>
    <w:p>
      <w:pPr>
        <w:pStyle w:val="8"/>
        <w:numPr>
          <w:ilvl w:val="0"/>
          <w:numId w:val="7"/>
        </w:numPr>
        <w:tabs>
          <w:tab w:val="left" w:pos="821"/>
        </w:tabs>
        <w:spacing w:before="69" w:after="0" w:line="360" w:lineRule="auto"/>
        <w:ind w:left="100" w:right="115" w:firstLine="0"/>
        <w:jc w:val="both"/>
        <w:rPr>
          <w:rFonts w:ascii="Wingdings"/>
          <w:sz w:val="24"/>
        </w:rPr>
      </w:pPr>
      <w:r>
        <w:rPr>
          <w:b/>
          <w:sz w:val="24"/>
        </w:rPr>
        <w:t xml:space="preserve">takes place around: </w:t>
      </w:r>
      <w:r>
        <w:rPr>
          <w:sz w:val="24"/>
        </w:rPr>
        <w:t>to occur during a certain time period, around is used in this instance to give you a general idea of when something happens, rather than a very specific date.</w:t>
      </w:r>
    </w:p>
    <w:p>
      <w:pPr>
        <w:pStyle w:val="3"/>
        <w:spacing w:line="360" w:lineRule="auto"/>
        <w:ind w:right="118"/>
        <w:jc w:val="both"/>
      </w:pPr>
      <w:r>
        <w:t>Example: The festival takes place around the beginning of May each year, though we won’t know the exact start date until March 15th.</w:t>
      </w:r>
    </w:p>
    <w:p>
      <w:pPr>
        <w:pStyle w:val="8"/>
        <w:numPr>
          <w:ilvl w:val="0"/>
          <w:numId w:val="7"/>
        </w:numPr>
        <w:tabs>
          <w:tab w:val="left" w:pos="821"/>
        </w:tabs>
        <w:spacing w:before="0" w:after="0" w:line="360" w:lineRule="auto"/>
        <w:ind w:left="100" w:right="118" w:firstLine="0"/>
        <w:jc w:val="both"/>
        <w:rPr>
          <w:rFonts w:ascii="Wingdings"/>
          <w:sz w:val="24"/>
        </w:rPr>
      </w:pPr>
      <w:r>
        <w:rPr>
          <w:b/>
          <w:sz w:val="24"/>
        </w:rPr>
        <w:t xml:space="preserve">depending on: </w:t>
      </w:r>
      <w:r>
        <w:rPr>
          <w:sz w:val="24"/>
        </w:rPr>
        <w:t>to be contingent on, something will not happen unless something else happens</w:t>
      </w:r>
      <w:r>
        <w:rPr>
          <w:spacing w:val="-1"/>
          <w:sz w:val="24"/>
        </w:rPr>
        <w:t xml:space="preserve"> </w:t>
      </w:r>
      <w:r>
        <w:rPr>
          <w:sz w:val="24"/>
        </w:rPr>
        <w:t>first.</w:t>
      </w:r>
    </w:p>
    <w:p>
      <w:pPr>
        <w:pStyle w:val="3"/>
      </w:pPr>
      <w:r>
        <w:t>Example: Depending on the score you get on your exam, you may qualify for a scholarship.</w:t>
      </w:r>
    </w:p>
    <w:p>
      <w:pPr>
        <w:pStyle w:val="8"/>
        <w:numPr>
          <w:ilvl w:val="0"/>
          <w:numId w:val="7"/>
        </w:numPr>
        <w:tabs>
          <w:tab w:val="left" w:pos="821"/>
        </w:tabs>
        <w:spacing w:before="139" w:after="0" w:line="360" w:lineRule="auto"/>
        <w:ind w:left="100" w:right="117" w:firstLine="0"/>
        <w:jc w:val="both"/>
        <w:rPr>
          <w:rFonts w:ascii="Wingdings"/>
          <w:sz w:val="24"/>
        </w:rPr>
      </w:pPr>
      <w:r>
        <w:rPr>
          <w:b/>
          <w:sz w:val="24"/>
        </w:rPr>
        <w:t xml:space="preserve">reunion: </w:t>
      </w:r>
      <w:r>
        <w:rPr>
          <w:sz w:val="24"/>
        </w:rPr>
        <w:t>a time when people gather together again after not having seen each other for a while; you can have family reunions, class reunions, work reunions,</w:t>
      </w:r>
      <w:r>
        <w:rPr>
          <w:spacing w:val="-4"/>
          <w:sz w:val="24"/>
        </w:rPr>
        <w:t xml:space="preserve"> </w:t>
      </w:r>
      <w:r>
        <w:rPr>
          <w:sz w:val="24"/>
        </w:rPr>
        <w:t>etc.</w:t>
      </w:r>
    </w:p>
    <w:p>
      <w:pPr>
        <w:pStyle w:val="3"/>
        <w:spacing w:line="360" w:lineRule="auto"/>
        <w:ind w:right="118"/>
        <w:jc w:val="both"/>
      </w:pPr>
      <w:r>
        <w:t>Example: The graduating class of 1985 had a class reunion this past summer and it was fantastic to see all my old classmates again.</w:t>
      </w:r>
    </w:p>
    <w:p>
      <w:pPr>
        <w:pStyle w:val="3"/>
        <w:ind w:left="0"/>
        <w:rPr>
          <w:sz w:val="26"/>
        </w:rPr>
      </w:pPr>
    </w:p>
    <w:p>
      <w:pPr>
        <w:pStyle w:val="3"/>
        <w:spacing w:before="8"/>
        <w:ind w:left="0"/>
        <w:rPr>
          <w:sz w:val="27"/>
        </w:rPr>
      </w:pPr>
    </w:p>
    <w:p>
      <w:pPr>
        <w:pStyle w:val="2"/>
        <w:numPr>
          <w:ilvl w:val="0"/>
          <w:numId w:val="10"/>
        </w:numPr>
        <w:tabs>
          <w:tab w:val="left" w:pos="820"/>
          <w:tab w:val="left" w:pos="821"/>
        </w:tabs>
        <w:spacing w:before="0" w:after="0" w:line="240" w:lineRule="auto"/>
        <w:ind w:left="100" w:right="0" w:firstLine="0"/>
        <w:jc w:val="left"/>
      </w:pPr>
      <w:bookmarkStart w:id="24" w:name="_bookmark12"/>
      <w:bookmarkEnd w:id="24"/>
      <w:bookmarkStart w:id="25" w:name="_bookmark12"/>
      <w:bookmarkEnd w:id="25"/>
      <w:r>
        <w:t>Describe a difficult decision that you</w:t>
      </w:r>
      <w:r>
        <w:rPr>
          <w:spacing w:val="-1"/>
        </w:rPr>
        <w:t xml:space="preserve"> </w:t>
      </w:r>
      <w:r>
        <w:t>made.</w:t>
      </w:r>
    </w:p>
    <w:p>
      <w:pPr>
        <w:pStyle w:val="3"/>
        <w:spacing w:before="134" w:line="360" w:lineRule="auto"/>
        <w:ind w:right="7177"/>
      </w:pPr>
      <w:r>
        <w:t>You should say: what decision it was</w:t>
      </w:r>
    </w:p>
    <w:p>
      <w:pPr>
        <w:pStyle w:val="3"/>
        <w:spacing w:line="360" w:lineRule="auto"/>
        <w:ind w:right="6503"/>
      </w:pPr>
      <w:r>
        <w:t>what difficulties you faced how you made the decision</w:t>
      </w:r>
    </w:p>
    <w:p>
      <w:pPr>
        <w:pStyle w:val="3"/>
        <w:spacing w:before="1"/>
      </w:pPr>
      <w:r>
        <w:t>and explain why it was a difficult decision.</w:t>
      </w:r>
    </w:p>
    <w:p>
      <w:pPr>
        <w:pStyle w:val="3"/>
        <w:ind w:left="0"/>
        <w:rPr>
          <w:sz w:val="26"/>
        </w:rPr>
      </w:pPr>
    </w:p>
    <w:p>
      <w:pPr>
        <w:pStyle w:val="3"/>
        <w:ind w:left="0"/>
        <w:rPr>
          <w:sz w:val="22"/>
        </w:rPr>
      </w:pPr>
    </w:p>
    <w:p>
      <w:pPr>
        <w:pStyle w:val="3"/>
      </w:pPr>
      <w:r>
        <w:t>ANSWER:</w:t>
      </w:r>
    </w:p>
    <w:p>
      <w:pPr>
        <w:spacing w:before="137" w:line="360" w:lineRule="auto"/>
        <w:ind w:left="100" w:right="118" w:firstLine="0"/>
        <w:jc w:val="both"/>
        <w:rPr>
          <w:sz w:val="24"/>
        </w:rPr>
      </w:pPr>
      <w:r>
        <w:rPr>
          <w:sz w:val="24"/>
        </w:rPr>
        <w:t xml:space="preserve">It was when I prepared the </w:t>
      </w:r>
      <w:r>
        <w:rPr>
          <w:b/>
          <w:sz w:val="24"/>
        </w:rPr>
        <w:t xml:space="preserve">application form </w:t>
      </w:r>
      <w:r>
        <w:rPr>
          <w:sz w:val="24"/>
        </w:rPr>
        <w:t xml:space="preserve">for the university entrance exam that I had to make an </w:t>
      </w:r>
      <w:r>
        <w:rPr>
          <w:b/>
          <w:sz w:val="24"/>
        </w:rPr>
        <w:t xml:space="preserve">important </w:t>
      </w:r>
      <w:r>
        <w:rPr>
          <w:sz w:val="24"/>
        </w:rPr>
        <w:t xml:space="preserve">but </w:t>
      </w:r>
      <w:r>
        <w:rPr>
          <w:b/>
          <w:sz w:val="24"/>
        </w:rPr>
        <w:t xml:space="preserve">difficult </w:t>
      </w:r>
      <w:r>
        <w:rPr>
          <w:sz w:val="24"/>
        </w:rPr>
        <w:t xml:space="preserve">decision. At </w:t>
      </w:r>
      <w:r>
        <w:rPr>
          <w:b/>
          <w:sz w:val="24"/>
        </w:rPr>
        <w:t xml:space="preserve">that </w:t>
      </w:r>
      <w:r>
        <w:rPr>
          <w:sz w:val="24"/>
        </w:rPr>
        <w:t xml:space="preserve">time, I was </w:t>
      </w:r>
      <w:r>
        <w:rPr>
          <w:sz w:val="24"/>
          <w:u w:val="single"/>
        </w:rPr>
        <w:t>at a crossroads</w:t>
      </w:r>
      <w:r>
        <w:rPr>
          <w:sz w:val="24"/>
        </w:rPr>
        <w:t xml:space="preserve">, where I had to decide </w:t>
      </w:r>
      <w:r>
        <w:rPr>
          <w:b/>
          <w:sz w:val="24"/>
        </w:rPr>
        <w:t xml:space="preserve">which university </w:t>
      </w:r>
      <w:r>
        <w:rPr>
          <w:sz w:val="24"/>
        </w:rPr>
        <w:t xml:space="preserve">to apply for. Actually, my interest was in </w:t>
      </w:r>
      <w:r>
        <w:rPr>
          <w:b/>
          <w:sz w:val="24"/>
        </w:rPr>
        <w:t>economics</w:t>
      </w:r>
      <w:r>
        <w:rPr>
          <w:sz w:val="24"/>
        </w:rPr>
        <w:t xml:space="preserve">, which was taught in two separate universities, one of which specialized in </w:t>
      </w:r>
      <w:r>
        <w:rPr>
          <w:b/>
          <w:sz w:val="24"/>
        </w:rPr>
        <w:t xml:space="preserve">international trade </w:t>
      </w:r>
      <w:r>
        <w:rPr>
          <w:sz w:val="24"/>
        </w:rPr>
        <w:t xml:space="preserve">while the other focused more on the </w:t>
      </w:r>
      <w:r>
        <w:rPr>
          <w:b/>
          <w:sz w:val="24"/>
        </w:rPr>
        <w:t xml:space="preserve">national </w:t>
      </w:r>
      <w:r>
        <w:rPr>
          <w:sz w:val="24"/>
        </w:rPr>
        <w:t>economy.</w:t>
      </w:r>
    </w:p>
    <w:p>
      <w:pPr>
        <w:spacing w:before="1" w:line="360" w:lineRule="auto"/>
        <w:ind w:left="100" w:right="115" w:firstLine="0"/>
        <w:jc w:val="both"/>
        <w:rPr>
          <w:sz w:val="24"/>
        </w:rPr>
      </w:pPr>
      <w:r>
        <w:rPr>
          <w:sz w:val="24"/>
        </w:rPr>
        <w:t xml:space="preserve">Fortunately, my </w:t>
      </w:r>
      <w:r>
        <w:rPr>
          <w:b/>
          <w:sz w:val="24"/>
        </w:rPr>
        <w:t>sister</w:t>
      </w:r>
      <w:r>
        <w:rPr>
          <w:sz w:val="24"/>
        </w:rPr>
        <w:t xml:space="preserve">, who graduated from an </w:t>
      </w:r>
      <w:r>
        <w:rPr>
          <w:b/>
          <w:sz w:val="24"/>
        </w:rPr>
        <w:t>economics college</w:t>
      </w:r>
      <w:r>
        <w:rPr>
          <w:sz w:val="24"/>
        </w:rPr>
        <w:t xml:space="preserve">, gave me some </w:t>
      </w:r>
      <w:r>
        <w:rPr>
          <w:sz w:val="24"/>
          <w:u w:val="single"/>
        </w:rPr>
        <w:t>sound</w:t>
      </w:r>
      <w:r>
        <w:rPr>
          <w:sz w:val="24"/>
        </w:rPr>
        <w:t xml:space="preserve"> </w:t>
      </w:r>
      <w:r>
        <w:rPr>
          <w:sz w:val="24"/>
          <w:u w:val="single"/>
        </w:rPr>
        <w:t>advice</w:t>
      </w:r>
      <w:r>
        <w:rPr>
          <w:sz w:val="24"/>
        </w:rPr>
        <w:t xml:space="preserve">. Having </w:t>
      </w:r>
      <w:r>
        <w:rPr>
          <w:sz w:val="24"/>
          <w:u w:val="single"/>
        </w:rPr>
        <w:t>weighed up</w:t>
      </w:r>
      <w:r>
        <w:rPr>
          <w:sz w:val="24"/>
        </w:rPr>
        <w:t xml:space="preserve"> </w:t>
      </w:r>
      <w:r>
        <w:rPr>
          <w:sz w:val="24"/>
          <w:u w:val="single"/>
        </w:rPr>
        <w:t>the pros and cons of</w:t>
      </w:r>
      <w:r>
        <w:rPr>
          <w:sz w:val="24"/>
        </w:rPr>
        <w:t xml:space="preserve"> </w:t>
      </w:r>
      <w:r>
        <w:rPr>
          <w:b/>
          <w:sz w:val="24"/>
        </w:rPr>
        <w:t>each school</w:t>
      </w:r>
      <w:r>
        <w:rPr>
          <w:sz w:val="24"/>
        </w:rPr>
        <w:t xml:space="preserve">, she encouraged me to choose the university specializing in </w:t>
      </w:r>
      <w:r>
        <w:rPr>
          <w:b/>
          <w:sz w:val="24"/>
        </w:rPr>
        <w:t>international trade</w:t>
      </w:r>
      <w:r>
        <w:rPr>
          <w:sz w:val="24"/>
        </w:rPr>
        <w:t xml:space="preserve">. Finally, </w:t>
      </w:r>
      <w:r>
        <w:rPr>
          <w:b/>
          <w:sz w:val="24"/>
        </w:rPr>
        <w:t xml:space="preserve">I applied for this school </w:t>
      </w:r>
      <w:r>
        <w:rPr>
          <w:sz w:val="24"/>
        </w:rPr>
        <w:t>after thinking carefully about all the options.</w:t>
      </w:r>
    </w:p>
    <w:p>
      <w:pPr>
        <w:spacing w:before="1" w:line="360" w:lineRule="auto"/>
        <w:ind w:left="100" w:right="115" w:firstLine="0"/>
        <w:jc w:val="both"/>
        <w:rPr>
          <w:sz w:val="24"/>
        </w:rPr>
      </w:pPr>
      <w:r>
        <w:rPr>
          <w:sz w:val="24"/>
        </w:rPr>
        <w:t xml:space="preserve">At present, I feel so </w:t>
      </w:r>
      <w:r>
        <w:rPr>
          <w:b/>
          <w:sz w:val="24"/>
        </w:rPr>
        <w:t xml:space="preserve">satisfied </w:t>
      </w:r>
      <w:r>
        <w:rPr>
          <w:sz w:val="24"/>
        </w:rPr>
        <w:t xml:space="preserve">with the </w:t>
      </w:r>
      <w:r>
        <w:rPr>
          <w:b/>
          <w:sz w:val="24"/>
          <w:u w:val="thick"/>
        </w:rPr>
        <w:t>learning environment</w:t>
      </w:r>
      <w:r>
        <w:rPr>
          <w:b/>
          <w:sz w:val="24"/>
        </w:rPr>
        <w:t xml:space="preserve"> </w:t>
      </w:r>
      <w:r>
        <w:rPr>
          <w:sz w:val="24"/>
        </w:rPr>
        <w:t xml:space="preserve">of this university that I am always thankful for my decision as well as my sister’s advice. </w:t>
      </w:r>
      <w:r>
        <w:rPr>
          <w:b/>
          <w:sz w:val="24"/>
        </w:rPr>
        <w:t>Without her guidance</w:t>
      </w:r>
      <w:r>
        <w:rPr>
          <w:sz w:val="24"/>
        </w:rPr>
        <w:t>, I probably wouldn’t be as content with my university life as I am.</w:t>
      </w:r>
    </w:p>
    <w:p>
      <w:pPr>
        <w:spacing w:after="0" w:line="360" w:lineRule="auto"/>
        <w:jc w:val="both"/>
        <w:rPr>
          <w:sz w:val="24"/>
        </w:rPr>
        <w:sectPr>
          <w:pgSz w:w="11910" w:h="16840"/>
          <w:pgMar w:top="900" w:right="1320" w:bottom="1320" w:left="1340" w:header="0" w:footer="1139" w:gutter="0"/>
        </w:sectPr>
      </w:pPr>
    </w:p>
    <w:p>
      <w:pPr>
        <w:pStyle w:val="2"/>
        <w:spacing w:before="74"/>
      </w:pPr>
      <w:r>
        <w:t>VOCABULARY</w:t>
      </w:r>
    </w:p>
    <w:p>
      <w:pPr>
        <w:pStyle w:val="8"/>
        <w:numPr>
          <w:ilvl w:val="0"/>
          <w:numId w:val="7"/>
        </w:numPr>
        <w:tabs>
          <w:tab w:val="left" w:pos="821"/>
        </w:tabs>
        <w:spacing w:before="132" w:after="0" w:line="360" w:lineRule="auto"/>
        <w:ind w:left="100" w:right="119" w:firstLine="0"/>
        <w:jc w:val="both"/>
        <w:rPr>
          <w:rFonts w:ascii="Wingdings" w:hAnsi="Wingdings"/>
          <w:sz w:val="24"/>
        </w:rPr>
      </w:pPr>
      <w:r>
        <w:pict>
          <v:rect id="_x0000_s1027" o:spid="_x0000_s1027" o:spt="1" style="position:absolute;left:0pt;margin-left:184.55pt;margin-top:19.1pt;height:0.6pt;width:3.35pt;mso-position-horizontal-relative:page;z-index:-96256;mso-width-relative:page;mso-height-relative:page;" fillcolor="#000000" filled="t" stroked="f" coordsize="21600,21600">
            <v:path/>
            <v:fill on="t" focussize="0,0"/>
            <v:stroke on="f"/>
            <v:imagedata o:title=""/>
            <o:lock v:ext="edit"/>
          </v:rect>
        </w:pict>
      </w:r>
      <w:r>
        <w:rPr>
          <w:b/>
          <w:sz w:val="24"/>
        </w:rPr>
        <w:t>at a crossroads</w:t>
      </w:r>
      <w:r>
        <w:rPr>
          <w:sz w:val="24"/>
        </w:rPr>
        <w:t xml:space="preserve">: [expression] at an important point in someone’s life or development. Example: His life was </w:t>
      </w:r>
      <w:r>
        <w:rPr>
          <w:b/>
          <w:sz w:val="24"/>
        </w:rPr>
        <w:t xml:space="preserve">at a crossroads </w:t>
      </w:r>
      <w:r>
        <w:rPr>
          <w:sz w:val="24"/>
        </w:rPr>
        <w:t>– whether to join the army or to continue studying at university.</w:t>
      </w:r>
    </w:p>
    <w:p>
      <w:pPr>
        <w:pStyle w:val="8"/>
        <w:numPr>
          <w:ilvl w:val="0"/>
          <w:numId w:val="7"/>
        </w:numPr>
        <w:tabs>
          <w:tab w:val="left" w:pos="820"/>
          <w:tab w:val="left" w:pos="821"/>
        </w:tabs>
        <w:spacing w:before="2" w:after="0" w:line="360" w:lineRule="auto"/>
        <w:ind w:left="100" w:right="839" w:firstLine="0"/>
        <w:jc w:val="left"/>
        <w:rPr>
          <w:rFonts w:ascii="Wingdings"/>
          <w:sz w:val="24"/>
        </w:rPr>
      </w:pPr>
      <w:r>
        <w:rPr>
          <w:b/>
          <w:sz w:val="24"/>
        </w:rPr>
        <w:t xml:space="preserve">sound advice: </w:t>
      </w:r>
      <w:r>
        <w:rPr>
          <w:sz w:val="24"/>
        </w:rPr>
        <w:t xml:space="preserve">[adjective and noun combination] sensible and reliable advice. Example: My parents gave me </w:t>
      </w:r>
      <w:r>
        <w:rPr>
          <w:b/>
          <w:sz w:val="24"/>
        </w:rPr>
        <w:t xml:space="preserve">sound advice </w:t>
      </w:r>
      <w:r>
        <w:rPr>
          <w:sz w:val="24"/>
        </w:rPr>
        <w:t>about my choice of</w:t>
      </w:r>
      <w:r>
        <w:rPr>
          <w:spacing w:val="-16"/>
          <w:sz w:val="24"/>
        </w:rPr>
        <w:t xml:space="preserve"> </w:t>
      </w:r>
      <w:r>
        <w:rPr>
          <w:sz w:val="24"/>
        </w:rPr>
        <w:t>career.</w:t>
      </w:r>
    </w:p>
    <w:p>
      <w:pPr>
        <w:pStyle w:val="8"/>
        <w:numPr>
          <w:ilvl w:val="0"/>
          <w:numId w:val="7"/>
        </w:numPr>
        <w:tabs>
          <w:tab w:val="left" w:pos="820"/>
          <w:tab w:val="left" w:pos="821"/>
        </w:tabs>
        <w:spacing w:before="0" w:after="0" w:line="360" w:lineRule="auto"/>
        <w:ind w:left="100" w:right="119" w:firstLine="0"/>
        <w:jc w:val="left"/>
        <w:rPr>
          <w:rFonts w:ascii="Wingdings"/>
          <w:sz w:val="24"/>
        </w:rPr>
      </w:pPr>
      <w:r>
        <w:rPr>
          <w:b/>
          <w:sz w:val="24"/>
        </w:rPr>
        <w:t xml:space="preserve">weighed up the pros and cons: </w:t>
      </w:r>
      <w:r>
        <w:rPr>
          <w:sz w:val="24"/>
        </w:rPr>
        <w:t>[expression]  considered carefully the advantages  and disadvantages of</w:t>
      </w:r>
      <w:r>
        <w:rPr>
          <w:spacing w:val="-2"/>
          <w:sz w:val="24"/>
        </w:rPr>
        <w:t xml:space="preserve"> </w:t>
      </w:r>
      <w:r>
        <w:rPr>
          <w:sz w:val="24"/>
        </w:rPr>
        <w:t>something.</w:t>
      </w:r>
    </w:p>
    <w:p>
      <w:pPr>
        <w:spacing w:before="0" w:line="360" w:lineRule="auto"/>
        <w:ind w:left="100" w:right="163" w:firstLine="0"/>
        <w:jc w:val="left"/>
        <w:rPr>
          <w:sz w:val="24"/>
        </w:rPr>
      </w:pPr>
      <w:r>
        <w:rPr>
          <w:sz w:val="24"/>
        </w:rPr>
        <w:t xml:space="preserve">Example: Having </w:t>
      </w:r>
      <w:r>
        <w:rPr>
          <w:b/>
          <w:sz w:val="24"/>
        </w:rPr>
        <w:t xml:space="preserve">weighed up the pros and cons, </w:t>
      </w:r>
      <w:r>
        <w:rPr>
          <w:sz w:val="24"/>
        </w:rPr>
        <w:t>I decided that it would be more useful for me to learn English rather than French.</w:t>
      </w:r>
    </w:p>
    <w:p>
      <w:pPr>
        <w:pStyle w:val="8"/>
        <w:numPr>
          <w:ilvl w:val="0"/>
          <w:numId w:val="7"/>
        </w:numPr>
        <w:tabs>
          <w:tab w:val="left" w:pos="820"/>
          <w:tab w:val="left" w:pos="821"/>
        </w:tabs>
        <w:spacing w:before="0" w:after="0" w:line="360" w:lineRule="auto"/>
        <w:ind w:left="100" w:right="118" w:firstLine="0"/>
        <w:jc w:val="left"/>
        <w:rPr>
          <w:rFonts w:ascii="Wingdings"/>
          <w:sz w:val="24"/>
        </w:rPr>
      </w:pPr>
      <w:r>
        <w:rPr>
          <w:b/>
          <w:sz w:val="24"/>
        </w:rPr>
        <w:t xml:space="preserve">learning environment: </w:t>
      </w:r>
      <w:r>
        <w:rPr>
          <w:sz w:val="24"/>
        </w:rPr>
        <w:t>[noun phrase] the conditions that affect the behaviour and development of people who are learning a</w:t>
      </w:r>
      <w:r>
        <w:rPr>
          <w:spacing w:val="-5"/>
          <w:sz w:val="24"/>
        </w:rPr>
        <w:t xml:space="preserve"> </w:t>
      </w:r>
      <w:r>
        <w:rPr>
          <w:sz w:val="24"/>
        </w:rPr>
        <w:t>subject.</w:t>
      </w:r>
    </w:p>
    <w:p>
      <w:pPr>
        <w:pStyle w:val="3"/>
        <w:spacing w:before="1" w:line="360" w:lineRule="auto"/>
        <w:ind w:right="163"/>
        <w:rPr>
          <w:b/>
        </w:rPr>
      </w:pPr>
      <w:r>
        <w:t xml:space="preserve">Example: The school had the latest technology, the buildings were modern and the teachers were very helpful – it was the perfect </w:t>
      </w:r>
      <w:r>
        <w:rPr>
          <w:b/>
        </w:rPr>
        <w:t>learning environment.</w:t>
      </w:r>
    </w:p>
    <w:p>
      <w:pPr>
        <w:pStyle w:val="3"/>
        <w:spacing w:before="3"/>
        <w:ind w:left="0"/>
        <w:rPr>
          <w:b/>
          <w:sz w:val="36"/>
        </w:rPr>
      </w:pPr>
    </w:p>
    <w:p>
      <w:pPr>
        <w:pStyle w:val="2"/>
        <w:numPr>
          <w:ilvl w:val="0"/>
          <w:numId w:val="10"/>
        </w:numPr>
        <w:tabs>
          <w:tab w:val="left" w:pos="820"/>
          <w:tab w:val="left" w:pos="821"/>
        </w:tabs>
        <w:spacing w:before="0" w:after="0" w:line="240" w:lineRule="auto"/>
        <w:ind w:left="100" w:right="0" w:firstLine="0"/>
        <w:jc w:val="left"/>
      </w:pPr>
      <w:bookmarkStart w:id="26" w:name="_bookmark13"/>
      <w:bookmarkEnd w:id="26"/>
      <w:bookmarkStart w:id="27" w:name="_bookmark13"/>
      <w:bookmarkEnd w:id="27"/>
      <w:r>
        <w:t>Describe a place you have visited that has been affected by</w:t>
      </w:r>
      <w:r>
        <w:rPr>
          <w:spacing w:val="-5"/>
        </w:rPr>
        <w:t xml:space="preserve"> </w:t>
      </w:r>
      <w:r>
        <w:t>pollution.</w:t>
      </w:r>
    </w:p>
    <w:p>
      <w:pPr>
        <w:pStyle w:val="3"/>
        <w:spacing w:before="135" w:line="360" w:lineRule="auto"/>
        <w:ind w:right="7230"/>
      </w:pPr>
      <w:r>
        <w:t>You should say: what place it was why you went there</w:t>
      </w:r>
    </w:p>
    <w:p>
      <w:pPr>
        <w:pStyle w:val="3"/>
        <w:spacing w:line="275" w:lineRule="exact"/>
      </w:pPr>
      <w:r>
        <w:t>how it was affected by pollution</w:t>
      </w:r>
    </w:p>
    <w:p>
      <w:pPr>
        <w:pStyle w:val="3"/>
        <w:spacing w:before="137"/>
      </w:pPr>
      <w:r>
        <w:t>and explain how you felt about this situation.</w:t>
      </w:r>
    </w:p>
    <w:p>
      <w:pPr>
        <w:pStyle w:val="3"/>
        <w:ind w:left="0"/>
        <w:rPr>
          <w:sz w:val="26"/>
        </w:rPr>
      </w:pPr>
    </w:p>
    <w:p>
      <w:pPr>
        <w:pStyle w:val="3"/>
        <w:ind w:left="0"/>
        <w:rPr>
          <w:sz w:val="22"/>
        </w:rPr>
      </w:pPr>
    </w:p>
    <w:p>
      <w:pPr>
        <w:pStyle w:val="3"/>
      </w:pPr>
      <w:r>
        <w:t>ANSWER:</w:t>
      </w:r>
    </w:p>
    <w:p>
      <w:pPr>
        <w:pStyle w:val="3"/>
        <w:spacing w:before="139" w:line="360" w:lineRule="auto"/>
        <w:ind w:right="115"/>
        <w:jc w:val="both"/>
      </w:pPr>
      <w:r>
        <w:t xml:space="preserve">It is </w:t>
      </w:r>
      <w:r>
        <w:rPr>
          <w:u w:val="single"/>
        </w:rPr>
        <w:t>regrettable</w:t>
      </w:r>
      <w:r>
        <w:t xml:space="preserve"> that </w:t>
      </w:r>
      <w:r>
        <w:rPr>
          <w:b/>
        </w:rPr>
        <w:t>Hanoi</w:t>
      </w:r>
      <w:r>
        <w:t xml:space="preserve">, where I’m living, is negatively affected by </w:t>
      </w:r>
      <w:r>
        <w:rPr>
          <w:b/>
        </w:rPr>
        <w:t xml:space="preserve">pollution </w:t>
      </w:r>
      <w:r>
        <w:t>and the major environmental problems it is facing are water pollution, air pollution and noise pollution.</w:t>
      </w:r>
    </w:p>
    <w:p>
      <w:pPr>
        <w:spacing w:before="0" w:line="360" w:lineRule="auto"/>
        <w:ind w:left="100" w:right="115" w:firstLine="0"/>
        <w:jc w:val="both"/>
        <w:rPr>
          <w:sz w:val="24"/>
        </w:rPr>
      </w:pPr>
      <w:r>
        <w:rPr>
          <w:sz w:val="24"/>
        </w:rPr>
        <w:t xml:space="preserve">There are </w:t>
      </w:r>
      <w:r>
        <w:rPr>
          <w:b/>
          <w:sz w:val="24"/>
        </w:rPr>
        <w:t xml:space="preserve">various reasons </w:t>
      </w:r>
      <w:r>
        <w:rPr>
          <w:sz w:val="24"/>
        </w:rPr>
        <w:t xml:space="preserve">why this city is badly polluted. </w:t>
      </w:r>
      <w:r>
        <w:rPr>
          <w:b/>
          <w:sz w:val="24"/>
        </w:rPr>
        <w:t>Firstly</w:t>
      </w:r>
      <w:r>
        <w:rPr>
          <w:sz w:val="24"/>
        </w:rPr>
        <w:t xml:space="preserve">, due to </w:t>
      </w:r>
      <w:r>
        <w:rPr>
          <w:b/>
          <w:sz w:val="24"/>
        </w:rPr>
        <w:t>modernization</w:t>
      </w:r>
      <w:r>
        <w:rPr>
          <w:sz w:val="24"/>
        </w:rPr>
        <w:t xml:space="preserve">, more and more vehicles such as cars and motorbikes are used. This leads to </w:t>
      </w:r>
      <w:r>
        <w:rPr>
          <w:b/>
          <w:sz w:val="24"/>
        </w:rPr>
        <w:t xml:space="preserve">an increase </w:t>
      </w:r>
      <w:r>
        <w:rPr>
          <w:sz w:val="24"/>
        </w:rPr>
        <w:t xml:space="preserve">in </w:t>
      </w:r>
      <w:r>
        <w:rPr>
          <w:sz w:val="24"/>
          <w:u w:val="single"/>
        </w:rPr>
        <w:t>exhaust emissions</w:t>
      </w:r>
      <w:r>
        <w:rPr>
          <w:sz w:val="24"/>
        </w:rPr>
        <w:t xml:space="preserve"> which </w:t>
      </w:r>
      <w:r>
        <w:rPr>
          <w:sz w:val="24"/>
          <w:u w:val="single"/>
        </w:rPr>
        <w:t>contaminate</w:t>
      </w:r>
      <w:r>
        <w:rPr>
          <w:sz w:val="24"/>
        </w:rPr>
        <w:t xml:space="preserve"> the atmosphere, not to mention the rising level of </w:t>
      </w:r>
      <w:r>
        <w:rPr>
          <w:b/>
          <w:sz w:val="24"/>
        </w:rPr>
        <w:t xml:space="preserve">noise </w:t>
      </w:r>
      <w:r>
        <w:rPr>
          <w:sz w:val="24"/>
        </w:rPr>
        <w:t xml:space="preserve">pollution. </w:t>
      </w:r>
      <w:r>
        <w:rPr>
          <w:b/>
          <w:sz w:val="24"/>
        </w:rPr>
        <w:t>Secondly</w:t>
      </w:r>
      <w:r>
        <w:rPr>
          <w:sz w:val="24"/>
        </w:rPr>
        <w:t xml:space="preserve">, factories and industrial zones in the city have </w:t>
      </w:r>
      <w:r>
        <w:rPr>
          <w:sz w:val="24"/>
          <w:u w:val="single"/>
        </w:rPr>
        <w:t>discharged</w:t>
      </w:r>
      <w:r>
        <w:rPr>
          <w:sz w:val="24"/>
        </w:rPr>
        <w:t xml:space="preserve"> </w:t>
      </w:r>
      <w:r>
        <w:rPr>
          <w:b/>
          <w:sz w:val="24"/>
        </w:rPr>
        <w:t xml:space="preserve">a huge amount of untreated waste </w:t>
      </w:r>
      <w:r>
        <w:rPr>
          <w:sz w:val="24"/>
        </w:rPr>
        <w:t xml:space="preserve">into rivers, causing death to many fish and other </w:t>
      </w:r>
      <w:r>
        <w:rPr>
          <w:sz w:val="24"/>
          <w:u w:val="single"/>
        </w:rPr>
        <w:t>aquatic</w:t>
      </w:r>
      <w:r>
        <w:rPr>
          <w:sz w:val="24"/>
        </w:rPr>
        <w:t xml:space="preserve"> animals.</w:t>
      </w:r>
    </w:p>
    <w:p>
      <w:pPr>
        <w:pStyle w:val="3"/>
        <w:spacing w:line="360" w:lineRule="auto"/>
        <w:ind w:right="163"/>
      </w:pPr>
      <w:r>
        <w:rPr>
          <w:b/>
        </w:rPr>
        <w:t>In fact</w:t>
      </w:r>
      <w:r>
        <w:t xml:space="preserve">, pollution makes people here less healthy, and </w:t>
      </w:r>
      <w:r>
        <w:rPr>
          <w:b/>
        </w:rPr>
        <w:t xml:space="preserve">some </w:t>
      </w:r>
      <w:r>
        <w:t xml:space="preserve">even suffer from </w:t>
      </w:r>
      <w:r>
        <w:rPr>
          <w:b/>
          <w:u w:val="thick"/>
        </w:rPr>
        <w:t>life-</w:t>
      </w:r>
      <w:r>
        <w:rPr>
          <w:b/>
        </w:rPr>
        <w:t xml:space="preserve"> </w:t>
      </w:r>
      <w:r>
        <w:rPr>
          <w:b/>
          <w:u w:val="thick"/>
        </w:rPr>
        <w:t>threatening</w:t>
      </w:r>
      <w:r>
        <w:rPr>
          <w:b/>
        </w:rPr>
        <w:t xml:space="preserve"> </w:t>
      </w:r>
      <w:r>
        <w:t>diseases such as lung cancer, skin cancer, and so on. Therefore, the government</w:t>
      </w:r>
    </w:p>
    <w:p>
      <w:pPr>
        <w:spacing w:after="0" w:line="360" w:lineRule="auto"/>
        <w:sectPr>
          <w:pgSz w:w="11910" w:h="16840"/>
          <w:pgMar w:top="900" w:right="1320" w:bottom="1320" w:left="1340" w:header="0" w:footer="1139" w:gutter="0"/>
        </w:sectPr>
      </w:pPr>
    </w:p>
    <w:p>
      <w:pPr>
        <w:pStyle w:val="3"/>
        <w:spacing w:before="69" w:line="360" w:lineRule="auto"/>
        <w:ind w:right="116"/>
        <w:jc w:val="both"/>
      </w:pPr>
      <w:r>
        <w:t xml:space="preserve">must deal with this problem </w:t>
      </w:r>
      <w:r>
        <w:rPr>
          <w:b/>
        </w:rPr>
        <w:t>right away</w:t>
      </w:r>
      <w:r>
        <w:t xml:space="preserve">. </w:t>
      </w:r>
      <w:r>
        <w:rPr>
          <w:u w:val="single"/>
        </w:rPr>
        <w:t>Cutting down on</w:t>
      </w:r>
      <w:r>
        <w:t xml:space="preserve"> vehicle use is the best way </w:t>
      </w:r>
      <w:r>
        <w:rPr>
          <w:b/>
        </w:rPr>
        <w:t xml:space="preserve">to reduce </w:t>
      </w:r>
      <w:r>
        <w:t xml:space="preserve">air pollution and noise pollution. We can </w:t>
      </w:r>
      <w:r>
        <w:rPr>
          <w:b/>
        </w:rPr>
        <w:t xml:space="preserve">do this </w:t>
      </w:r>
      <w:r>
        <w:t xml:space="preserve">by encouraging people to use public transportation. Besides, those who </w:t>
      </w:r>
      <w:r>
        <w:rPr>
          <w:b/>
        </w:rPr>
        <w:t xml:space="preserve">litter </w:t>
      </w:r>
      <w:r>
        <w:t xml:space="preserve">should pay a heavy fine. Finally, I think </w:t>
      </w:r>
      <w:r>
        <w:rPr>
          <w:b/>
        </w:rPr>
        <w:t xml:space="preserve">the best solution </w:t>
      </w:r>
      <w:r>
        <w:t xml:space="preserve">is to raise </w:t>
      </w:r>
      <w:r>
        <w:rPr>
          <w:u w:val="single"/>
        </w:rPr>
        <w:t xml:space="preserve">awareness </w:t>
      </w:r>
      <w:r>
        <w:t>and educate people to protect the environment.</w:t>
      </w:r>
    </w:p>
    <w:p>
      <w:pPr>
        <w:pStyle w:val="2"/>
        <w:spacing w:before="6"/>
      </w:pPr>
      <w:r>
        <w:t>VOCABULARY</w:t>
      </w:r>
    </w:p>
    <w:p>
      <w:pPr>
        <w:pStyle w:val="8"/>
        <w:numPr>
          <w:ilvl w:val="0"/>
          <w:numId w:val="7"/>
        </w:numPr>
        <w:tabs>
          <w:tab w:val="left" w:pos="820"/>
          <w:tab w:val="left" w:pos="821"/>
        </w:tabs>
        <w:spacing w:before="132" w:after="0" w:line="360" w:lineRule="auto"/>
        <w:ind w:left="100" w:right="116" w:firstLine="0"/>
        <w:jc w:val="left"/>
        <w:rPr>
          <w:rFonts w:ascii="Wingdings"/>
          <w:sz w:val="24"/>
        </w:rPr>
      </w:pPr>
      <w:r>
        <w:rPr>
          <w:b/>
          <w:sz w:val="24"/>
        </w:rPr>
        <w:t xml:space="preserve">regrettable: </w:t>
      </w:r>
      <w:r>
        <w:rPr>
          <w:sz w:val="24"/>
        </w:rPr>
        <w:t>[adjective] something that you are sorry about and wish that it had not happened.</w:t>
      </w:r>
    </w:p>
    <w:p>
      <w:pPr>
        <w:pStyle w:val="3"/>
        <w:tabs>
          <w:tab w:val="left" w:pos="1309"/>
        </w:tabs>
        <w:spacing w:line="360" w:lineRule="auto"/>
        <w:ind w:right="163"/>
      </w:pPr>
      <w:r>
        <w:t>Example:</w:t>
      </w:r>
      <w:r>
        <w:tab/>
      </w:r>
      <w:r>
        <w:rPr>
          <w:spacing w:val="-3"/>
        </w:rPr>
        <w:t xml:space="preserve">It </w:t>
      </w:r>
      <w:r>
        <w:t xml:space="preserve">is </w:t>
      </w:r>
      <w:r>
        <w:rPr>
          <w:b/>
        </w:rPr>
        <w:t xml:space="preserve">regrettable </w:t>
      </w:r>
      <w:r>
        <w:t>that only a minority of people are concerned about the environment.</w:t>
      </w:r>
    </w:p>
    <w:p>
      <w:pPr>
        <w:pStyle w:val="8"/>
        <w:numPr>
          <w:ilvl w:val="0"/>
          <w:numId w:val="7"/>
        </w:numPr>
        <w:tabs>
          <w:tab w:val="left" w:pos="820"/>
          <w:tab w:val="left" w:pos="821"/>
          <w:tab w:val="left" w:pos="2992"/>
          <w:tab w:val="left" w:pos="4588"/>
        </w:tabs>
        <w:spacing w:before="0" w:after="0" w:line="360" w:lineRule="auto"/>
        <w:ind w:left="100" w:right="117" w:firstLine="0"/>
        <w:jc w:val="left"/>
        <w:rPr>
          <w:rFonts w:ascii="Wingdings"/>
          <w:sz w:val="24"/>
        </w:rPr>
      </w:pPr>
      <w:r>
        <w:rPr>
          <w:b/>
          <w:sz w:val="24"/>
        </w:rPr>
        <w:t>exhaust</w:t>
      </w:r>
      <w:r>
        <w:rPr>
          <w:b/>
          <w:spacing w:val="48"/>
          <w:sz w:val="24"/>
        </w:rPr>
        <w:t xml:space="preserve"> </w:t>
      </w:r>
      <w:r>
        <w:rPr>
          <w:b/>
          <w:sz w:val="24"/>
        </w:rPr>
        <w:t>emissions:</w:t>
      </w:r>
      <w:r>
        <w:rPr>
          <w:b/>
          <w:sz w:val="24"/>
        </w:rPr>
        <w:tab/>
      </w:r>
      <w:r>
        <w:rPr>
          <w:sz w:val="24"/>
        </w:rPr>
        <w:t>[noun</w:t>
      </w:r>
      <w:r>
        <w:rPr>
          <w:spacing w:val="48"/>
          <w:sz w:val="24"/>
        </w:rPr>
        <w:t xml:space="preserve"> </w:t>
      </w:r>
      <w:r>
        <w:rPr>
          <w:sz w:val="24"/>
        </w:rPr>
        <w:t>phrase]</w:t>
      </w:r>
      <w:r>
        <w:rPr>
          <w:sz w:val="24"/>
        </w:rPr>
        <w:tab/>
      </w:r>
      <w:r>
        <w:rPr>
          <w:sz w:val="24"/>
        </w:rPr>
        <w:t>waste gases that come out of a car or other vehicle.</w:t>
      </w:r>
    </w:p>
    <w:p>
      <w:pPr>
        <w:spacing w:before="0"/>
        <w:ind w:left="100" w:right="0" w:firstLine="0"/>
        <w:jc w:val="left"/>
        <w:rPr>
          <w:sz w:val="24"/>
        </w:rPr>
      </w:pPr>
      <w:r>
        <w:rPr>
          <w:sz w:val="24"/>
        </w:rPr>
        <w:t xml:space="preserve">Example: The </w:t>
      </w:r>
      <w:r>
        <w:rPr>
          <w:b/>
          <w:sz w:val="24"/>
        </w:rPr>
        <w:t xml:space="preserve">exhaust emissions </w:t>
      </w:r>
      <w:r>
        <w:rPr>
          <w:sz w:val="24"/>
        </w:rPr>
        <w:t>from big trucks cause serious air pollution in my city.</w:t>
      </w:r>
    </w:p>
    <w:p>
      <w:pPr>
        <w:pStyle w:val="8"/>
        <w:numPr>
          <w:ilvl w:val="0"/>
          <w:numId w:val="7"/>
        </w:numPr>
        <w:tabs>
          <w:tab w:val="left" w:pos="820"/>
          <w:tab w:val="left" w:pos="821"/>
          <w:tab w:val="left" w:pos="2375"/>
          <w:tab w:val="left" w:pos="3175"/>
        </w:tabs>
        <w:spacing w:before="140" w:after="0" w:line="360" w:lineRule="auto"/>
        <w:ind w:left="100" w:right="118" w:firstLine="0"/>
        <w:jc w:val="left"/>
        <w:rPr>
          <w:rFonts w:ascii="Wingdings"/>
          <w:sz w:val="24"/>
        </w:rPr>
      </w:pPr>
      <w:r>
        <w:rPr>
          <w:b/>
          <w:sz w:val="24"/>
        </w:rPr>
        <w:t>contaminate:</w:t>
      </w:r>
      <w:r>
        <w:rPr>
          <w:b/>
          <w:sz w:val="24"/>
        </w:rPr>
        <w:tab/>
      </w:r>
      <w:r>
        <w:rPr>
          <w:sz w:val="24"/>
        </w:rPr>
        <w:t>[verb]</w:t>
      </w:r>
      <w:r>
        <w:rPr>
          <w:sz w:val="24"/>
        </w:rPr>
        <w:tab/>
      </w:r>
      <w:r>
        <w:rPr>
          <w:sz w:val="24"/>
        </w:rPr>
        <w:t>make a place or thing dirty, by adding a substance that is dangerous or</w:t>
      </w:r>
      <w:r>
        <w:rPr>
          <w:spacing w:val="-3"/>
          <w:sz w:val="24"/>
        </w:rPr>
        <w:t xml:space="preserve"> </w:t>
      </w:r>
      <w:r>
        <w:rPr>
          <w:sz w:val="24"/>
        </w:rPr>
        <w:t>polluting.</w:t>
      </w:r>
    </w:p>
    <w:p>
      <w:pPr>
        <w:pStyle w:val="3"/>
        <w:spacing w:line="360" w:lineRule="auto"/>
        <w:ind w:right="163"/>
      </w:pPr>
      <w:r>
        <w:t xml:space="preserve">Example: Every day, more and more vehicles enter the city centre and </w:t>
      </w:r>
      <w:r>
        <w:rPr>
          <w:b/>
        </w:rPr>
        <w:t xml:space="preserve">contaminate </w:t>
      </w:r>
      <w:r>
        <w:t>the atmosphere with their exhaust emissions.</w:t>
      </w:r>
    </w:p>
    <w:p>
      <w:pPr>
        <w:pStyle w:val="8"/>
        <w:numPr>
          <w:ilvl w:val="0"/>
          <w:numId w:val="7"/>
        </w:numPr>
        <w:tabs>
          <w:tab w:val="left" w:pos="820"/>
          <w:tab w:val="left" w:pos="821"/>
        </w:tabs>
        <w:spacing w:before="0" w:after="0" w:line="360" w:lineRule="auto"/>
        <w:ind w:left="100" w:right="118" w:firstLine="0"/>
        <w:jc w:val="left"/>
        <w:rPr>
          <w:rFonts w:ascii="Wingdings"/>
          <w:sz w:val="24"/>
        </w:rPr>
      </w:pPr>
      <w:r>
        <w:rPr>
          <w:b/>
          <w:sz w:val="24"/>
        </w:rPr>
        <w:t xml:space="preserve">discharge: </w:t>
      </w:r>
      <w:r>
        <w:rPr>
          <w:sz w:val="24"/>
        </w:rPr>
        <w:t>[verb] when somebody discharges a gas or liquid, they release it and it goes into the water or the</w:t>
      </w:r>
      <w:r>
        <w:rPr>
          <w:spacing w:val="-3"/>
          <w:sz w:val="24"/>
        </w:rPr>
        <w:t xml:space="preserve"> </w:t>
      </w:r>
      <w:r>
        <w:rPr>
          <w:sz w:val="24"/>
        </w:rPr>
        <w:t>air.</w:t>
      </w:r>
    </w:p>
    <w:p>
      <w:pPr>
        <w:pStyle w:val="3"/>
        <w:spacing w:line="274" w:lineRule="exact"/>
      </w:pPr>
      <w:r>
        <w:t xml:space="preserve">Example: The factory was fined for </w:t>
      </w:r>
      <w:r>
        <w:rPr>
          <w:b/>
        </w:rPr>
        <w:t xml:space="preserve">discharging </w:t>
      </w:r>
      <w:r>
        <w:t>chemicals into the river.</w:t>
      </w:r>
    </w:p>
    <w:p>
      <w:pPr>
        <w:pStyle w:val="8"/>
        <w:numPr>
          <w:ilvl w:val="0"/>
          <w:numId w:val="7"/>
        </w:numPr>
        <w:tabs>
          <w:tab w:val="left" w:pos="820"/>
          <w:tab w:val="left" w:pos="821"/>
        </w:tabs>
        <w:spacing w:before="139" w:after="0" w:line="240" w:lineRule="auto"/>
        <w:ind w:left="100" w:right="0" w:firstLine="0"/>
        <w:jc w:val="left"/>
        <w:rPr>
          <w:rFonts w:ascii="Wingdings"/>
          <w:sz w:val="24"/>
        </w:rPr>
      </w:pPr>
      <w:r>
        <w:rPr>
          <w:b/>
          <w:sz w:val="24"/>
        </w:rPr>
        <w:t xml:space="preserve">aquatic: </w:t>
      </w:r>
      <w:r>
        <w:rPr>
          <w:sz w:val="24"/>
        </w:rPr>
        <w:t>[adjective] living in</w:t>
      </w:r>
      <w:r>
        <w:rPr>
          <w:spacing w:val="-3"/>
          <w:sz w:val="24"/>
        </w:rPr>
        <w:t xml:space="preserve"> </w:t>
      </w:r>
      <w:r>
        <w:rPr>
          <w:sz w:val="24"/>
        </w:rPr>
        <w:t>water</w:t>
      </w:r>
    </w:p>
    <w:p>
      <w:pPr>
        <w:pStyle w:val="3"/>
        <w:spacing w:before="137"/>
      </w:pPr>
      <w:r>
        <w:t xml:space="preserve">Example: Rivers which are clean have a lot of </w:t>
      </w:r>
      <w:r>
        <w:rPr>
          <w:b/>
        </w:rPr>
        <w:t xml:space="preserve">aquatic </w:t>
      </w:r>
      <w:r>
        <w:t>life, such as fish and frogs.</w:t>
      </w:r>
    </w:p>
    <w:p>
      <w:pPr>
        <w:pStyle w:val="8"/>
        <w:numPr>
          <w:ilvl w:val="0"/>
          <w:numId w:val="7"/>
        </w:numPr>
        <w:tabs>
          <w:tab w:val="left" w:pos="820"/>
          <w:tab w:val="left" w:pos="821"/>
        </w:tabs>
        <w:spacing w:before="139" w:after="0" w:line="240" w:lineRule="auto"/>
        <w:ind w:left="100" w:right="0" w:firstLine="0"/>
        <w:jc w:val="left"/>
        <w:rPr>
          <w:rFonts w:ascii="Wingdings"/>
          <w:sz w:val="24"/>
        </w:rPr>
      </w:pPr>
      <w:r>
        <w:rPr>
          <w:b/>
          <w:sz w:val="24"/>
        </w:rPr>
        <w:t xml:space="preserve">life-threatening: </w:t>
      </w:r>
      <w:r>
        <w:rPr>
          <w:sz w:val="24"/>
        </w:rPr>
        <w:t>[adjective] likely to kill</w:t>
      </w:r>
      <w:r>
        <w:rPr>
          <w:spacing w:val="-7"/>
          <w:sz w:val="24"/>
        </w:rPr>
        <w:t xml:space="preserve"> </w:t>
      </w:r>
      <w:r>
        <w:rPr>
          <w:sz w:val="24"/>
        </w:rPr>
        <w:t>someone.</w:t>
      </w:r>
    </w:p>
    <w:p>
      <w:pPr>
        <w:pStyle w:val="3"/>
        <w:spacing w:before="137"/>
        <w:rPr>
          <w:b/>
        </w:rPr>
      </w:pPr>
      <w:r>
        <w:t xml:space="preserve">Example: Aid workers in poor countries often have to deal with difficult, </w:t>
      </w:r>
      <w:r>
        <w:rPr>
          <w:b/>
        </w:rPr>
        <w:t>life-threatening</w:t>
      </w:r>
    </w:p>
    <w:p>
      <w:pPr>
        <w:pStyle w:val="3"/>
        <w:spacing w:before="139"/>
      </w:pPr>
      <w:r>
        <w:t>situations.</w:t>
      </w:r>
    </w:p>
    <w:p>
      <w:pPr>
        <w:pStyle w:val="8"/>
        <w:numPr>
          <w:ilvl w:val="0"/>
          <w:numId w:val="7"/>
        </w:numPr>
        <w:tabs>
          <w:tab w:val="left" w:pos="820"/>
          <w:tab w:val="left" w:pos="821"/>
        </w:tabs>
        <w:spacing w:before="137" w:after="0" w:line="360" w:lineRule="auto"/>
        <w:ind w:left="100" w:right="214" w:firstLine="0"/>
        <w:jc w:val="left"/>
        <w:rPr>
          <w:rFonts w:ascii="Wingdings"/>
          <w:sz w:val="24"/>
        </w:rPr>
      </w:pPr>
      <w:r>
        <w:rPr>
          <w:b/>
          <w:sz w:val="24"/>
        </w:rPr>
        <w:t xml:space="preserve">cutting down on: </w:t>
      </w:r>
      <w:r>
        <w:rPr>
          <w:sz w:val="24"/>
        </w:rPr>
        <w:t xml:space="preserve">[phrasal verb] reducing the size, amount or number of something. Example: You will improve your health by </w:t>
      </w:r>
      <w:r>
        <w:rPr>
          <w:b/>
          <w:sz w:val="24"/>
        </w:rPr>
        <w:t>cutting down on</w:t>
      </w:r>
      <w:r>
        <w:rPr>
          <w:b/>
          <w:spacing w:val="-7"/>
          <w:sz w:val="24"/>
        </w:rPr>
        <w:t xml:space="preserve"> </w:t>
      </w:r>
      <w:r>
        <w:rPr>
          <w:sz w:val="24"/>
        </w:rPr>
        <w:t>cigarettes.</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awareness: </w:t>
      </w:r>
      <w:r>
        <w:rPr>
          <w:sz w:val="24"/>
        </w:rPr>
        <w:t>[noun] knowing that something exists and is</w:t>
      </w:r>
      <w:r>
        <w:rPr>
          <w:spacing w:val="-4"/>
          <w:sz w:val="24"/>
        </w:rPr>
        <w:t xml:space="preserve"> </w:t>
      </w:r>
      <w:r>
        <w:rPr>
          <w:sz w:val="24"/>
        </w:rPr>
        <w:t>important.</w:t>
      </w:r>
    </w:p>
    <w:p>
      <w:pPr>
        <w:pStyle w:val="3"/>
        <w:tabs>
          <w:tab w:val="left" w:pos="1225"/>
        </w:tabs>
        <w:spacing w:before="140" w:line="360" w:lineRule="auto"/>
        <w:ind w:right="163"/>
      </w:pPr>
      <w:r>
        <w:t>Example:</w:t>
      </w:r>
      <w:r>
        <w:tab/>
      </w:r>
      <w:r>
        <w:rPr>
          <w:spacing w:val="-3"/>
        </w:rPr>
        <w:t xml:space="preserve">In </w:t>
      </w:r>
      <w:r>
        <w:t xml:space="preserve">schools, campaigns about </w:t>
      </w:r>
      <w:r>
        <w:rPr>
          <w:b/>
        </w:rPr>
        <w:t xml:space="preserve">awareness </w:t>
      </w:r>
      <w:r>
        <w:t>of road safety are essential for young children.</w:t>
      </w:r>
    </w:p>
    <w:p>
      <w:pPr>
        <w:pStyle w:val="3"/>
        <w:spacing w:before="4"/>
        <w:ind w:left="0"/>
        <w:rPr>
          <w:sz w:val="36"/>
        </w:rPr>
      </w:pPr>
    </w:p>
    <w:p>
      <w:pPr>
        <w:pStyle w:val="2"/>
        <w:numPr>
          <w:ilvl w:val="0"/>
          <w:numId w:val="10"/>
        </w:numPr>
        <w:tabs>
          <w:tab w:val="left" w:pos="820"/>
          <w:tab w:val="left" w:pos="821"/>
        </w:tabs>
        <w:spacing w:before="0" w:after="0" w:line="240" w:lineRule="auto"/>
        <w:ind w:left="100" w:right="0" w:firstLine="0"/>
        <w:jc w:val="left"/>
      </w:pPr>
      <w:bookmarkStart w:id="28" w:name="_bookmark14"/>
      <w:bookmarkEnd w:id="28"/>
      <w:bookmarkStart w:id="29" w:name="_bookmark14"/>
      <w:bookmarkEnd w:id="29"/>
      <w:r>
        <w:t>Describe a product you bought that you were (or, are) happy</w:t>
      </w:r>
      <w:r>
        <w:rPr>
          <w:spacing w:val="-6"/>
        </w:rPr>
        <w:t xml:space="preserve"> </w:t>
      </w:r>
      <w:r>
        <w:t>with.</w:t>
      </w:r>
    </w:p>
    <w:p>
      <w:pPr>
        <w:pStyle w:val="3"/>
        <w:spacing w:before="134" w:line="360" w:lineRule="auto"/>
        <w:ind w:right="7376"/>
      </w:pPr>
      <w:r>
        <w:t>You should say: what you bought how you bought it</w:t>
      </w:r>
    </w:p>
    <w:p>
      <w:pPr>
        <w:spacing w:after="0" w:line="360" w:lineRule="auto"/>
        <w:sectPr>
          <w:pgSz w:w="11910" w:h="16840"/>
          <w:pgMar w:top="900" w:right="1320" w:bottom="1320" w:left="1340" w:header="0" w:footer="1139" w:gutter="0"/>
        </w:sectPr>
      </w:pPr>
    </w:p>
    <w:p>
      <w:pPr>
        <w:pStyle w:val="3"/>
        <w:spacing w:before="69"/>
        <w:jc w:val="both"/>
      </w:pPr>
      <w:r>
        <w:t>why you bought it</w:t>
      </w:r>
    </w:p>
    <w:p>
      <w:pPr>
        <w:pStyle w:val="3"/>
        <w:spacing w:before="137"/>
        <w:jc w:val="both"/>
      </w:pPr>
      <w:r>
        <w:t>and explain why you were (or are) happy with it.</w:t>
      </w:r>
    </w:p>
    <w:p>
      <w:pPr>
        <w:pStyle w:val="3"/>
        <w:ind w:left="0"/>
        <w:rPr>
          <w:sz w:val="26"/>
        </w:rPr>
      </w:pPr>
    </w:p>
    <w:p>
      <w:pPr>
        <w:pStyle w:val="3"/>
        <w:ind w:left="0"/>
        <w:rPr>
          <w:sz w:val="22"/>
        </w:rPr>
      </w:pPr>
    </w:p>
    <w:p>
      <w:pPr>
        <w:pStyle w:val="3"/>
        <w:spacing w:before="1"/>
        <w:jc w:val="both"/>
      </w:pPr>
      <w:r>
        <w:t>ANSWER</w:t>
      </w:r>
    </w:p>
    <w:p>
      <w:pPr>
        <w:spacing w:before="139"/>
        <w:ind w:left="100" w:right="0" w:firstLine="0"/>
        <w:jc w:val="both"/>
        <w:rPr>
          <w:sz w:val="24"/>
        </w:rPr>
      </w:pPr>
      <w:r>
        <w:rPr>
          <w:b/>
          <w:sz w:val="24"/>
        </w:rPr>
        <w:t>Last summer</w:t>
      </w:r>
      <w:r>
        <w:rPr>
          <w:sz w:val="24"/>
        </w:rPr>
        <w:t xml:space="preserve">, I bought a Nokia </w:t>
      </w:r>
      <w:r>
        <w:rPr>
          <w:b/>
          <w:sz w:val="24"/>
        </w:rPr>
        <w:t xml:space="preserve">smart phone </w:t>
      </w:r>
      <w:r>
        <w:rPr>
          <w:sz w:val="24"/>
        </w:rPr>
        <w:t>that I was really satisfied with.</w:t>
      </w:r>
    </w:p>
    <w:p>
      <w:pPr>
        <w:spacing w:before="137" w:line="360" w:lineRule="auto"/>
        <w:ind w:left="100" w:right="114" w:firstLine="0"/>
        <w:jc w:val="both"/>
        <w:rPr>
          <w:sz w:val="24"/>
        </w:rPr>
      </w:pPr>
      <w:r>
        <w:rPr>
          <w:sz w:val="24"/>
        </w:rPr>
        <w:t xml:space="preserve">My </w:t>
      </w:r>
      <w:r>
        <w:rPr>
          <w:b/>
          <w:sz w:val="24"/>
        </w:rPr>
        <w:t xml:space="preserve">cell phone </w:t>
      </w:r>
      <w:r>
        <w:rPr>
          <w:sz w:val="24"/>
        </w:rPr>
        <w:t xml:space="preserve">was the latest product from Nokia, so there were various useful applications such as </w:t>
      </w:r>
      <w:r>
        <w:rPr>
          <w:b/>
          <w:sz w:val="24"/>
        </w:rPr>
        <w:t>video calling, emails, games, music players</w:t>
      </w:r>
      <w:r>
        <w:rPr>
          <w:sz w:val="24"/>
        </w:rPr>
        <w:t xml:space="preserve">, and so on. I intended </w:t>
      </w:r>
      <w:r>
        <w:rPr>
          <w:b/>
          <w:sz w:val="24"/>
        </w:rPr>
        <w:t xml:space="preserve">to use </w:t>
      </w:r>
      <w:r>
        <w:rPr>
          <w:sz w:val="24"/>
        </w:rPr>
        <w:t xml:space="preserve">this smart phone to listen to music, make phone calls, send messages and check emails. I </w:t>
      </w:r>
      <w:r>
        <w:rPr>
          <w:b/>
          <w:sz w:val="24"/>
        </w:rPr>
        <w:t xml:space="preserve">must say </w:t>
      </w:r>
      <w:r>
        <w:rPr>
          <w:sz w:val="24"/>
        </w:rPr>
        <w:t xml:space="preserve">that this </w:t>
      </w:r>
      <w:r>
        <w:rPr>
          <w:sz w:val="24"/>
          <w:u w:val="single"/>
        </w:rPr>
        <w:t>portable device</w:t>
      </w:r>
      <w:r>
        <w:rPr>
          <w:sz w:val="24"/>
        </w:rPr>
        <w:t xml:space="preserve"> </w:t>
      </w:r>
      <w:r>
        <w:rPr>
          <w:b/>
          <w:sz w:val="24"/>
        </w:rPr>
        <w:t xml:space="preserve">helps me a lot </w:t>
      </w:r>
      <w:r>
        <w:rPr>
          <w:sz w:val="24"/>
        </w:rPr>
        <w:t>no matter where I am.</w:t>
      </w:r>
    </w:p>
    <w:p>
      <w:pPr>
        <w:spacing w:before="0" w:line="360" w:lineRule="auto"/>
        <w:ind w:left="100" w:right="113" w:firstLine="0"/>
        <w:jc w:val="both"/>
        <w:rPr>
          <w:sz w:val="24"/>
        </w:rPr>
      </w:pPr>
      <w:r>
        <w:rPr>
          <w:sz w:val="24"/>
        </w:rPr>
        <w:t xml:space="preserve">There were </w:t>
      </w:r>
      <w:r>
        <w:rPr>
          <w:b/>
          <w:sz w:val="24"/>
        </w:rPr>
        <w:t xml:space="preserve">numerous reasons </w:t>
      </w:r>
      <w:r>
        <w:rPr>
          <w:sz w:val="24"/>
        </w:rPr>
        <w:t xml:space="preserve">why I </w:t>
      </w:r>
      <w:r>
        <w:rPr>
          <w:sz w:val="24"/>
          <w:u w:val="single"/>
        </w:rPr>
        <w:t>took an interest in</w:t>
      </w:r>
      <w:r>
        <w:rPr>
          <w:sz w:val="24"/>
        </w:rPr>
        <w:t xml:space="preserve"> this product. </w:t>
      </w:r>
      <w:r>
        <w:rPr>
          <w:b/>
          <w:sz w:val="24"/>
        </w:rPr>
        <w:t xml:space="preserve">Firstly, </w:t>
      </w:r>
      <w:r>
        <w:rPr>
          <w:sz w:val="24"/>
        </w:rPr>
        <w:t xml:space="preserve">I wanted to use it for </w:t>
      </w:r>
      <w:r>
        <w:rPr>
          <w:sz w:val="24"/>
          <w:u w:val="single"/>
        </w:rPr>
        <w:t>entertainment</w:t>
      </w:r>
      <w:r>
        <w:rPr>
          <w:sz w:val="24"/>
        </w:rPr>
        <w:t xml:space="preserve"> purposes. I could </w:t>
      </w:r>
      <w:r>
        <w:rPr>
          <w:b/>
          <w:sz w:val="24"/>
          <w:u w:val="thick"/>
        </w:rPr>
        <w:t xml:space="preserve">refresh </w:t>
      </w:r>
      <w:r>
        <w:rPr>
          <w:b/>
          <w:sz w:val="24"/>
        </w:rPr>
        <w:t xml:space="preserve">myself </w:t>
      </w:r>
      <w:r>
        <w:rPr>
          <w:sz w:val="24"/>
        </w:rPr>
        <w:t xml:space="preserve">after a hard day’s work by </w:t>
      </w:r>
      <w:r>
        <w:rPr>
          <w:b/>
          <w:sz w:val="24"/>
        </w:rPr>
        <w:t xml:space="preserve">enjoying music </w:t>
      </w:r>
      <w:r>
        <w:rPr>
          <w:sz w:val="24"/>
        </w:rPr>
        <w:t xml:space="preserve">or </w:t>
      </w:r>
      <w:r>
        <w:rPr>
          <w:b/>
          <w:sz w:val="24"/>
        </w:rPr>
        <w:t xml:space="preserve">watching </w:t>
      </w:r>
      <w:r>
        <w:rPr>
          <w:b/>
          <w:sz w:val="24"/>
          <w:u w:val="thick"/>
        </w:rPr>
        <w:t>reality shows</w:t>
      </w:r>
      <w:r>
        <w:rPr>
          <w:b/>
          <w:sz w:val="24"/>
        </w:rPr>
        <w:t xml:space="preserve"> </w:t>
      </w:r>
      <w:r>
        <w:rPr>
          <w:sz w:val="24"/>
        </w:rPr>
        <w:t xml:space="preserve">on the Internet. Moreover, </w:t>
      </w:r>
      <w:r>
        <w:rPr>
          <w:b/>
          <w:sz w:val="24"/>
        </w:rPr>
        <w:t>thanks to this smart phone</w:t>
      </w:r>
      <w:r>
        <w:rPr>
          <w:sz w:val="24"/>
        </w:rPr>
        <w:t xml:space="preserve">, I was able to </w:t>
      </w:r>
      <w:r>
        <w:rPr>
          <w:sz w:val="24"/>
          <w:u w:val="single"/>
        </w:rPr>
        <w:t>keep in touch with</w:t>
      </w:r>
      <w:r>
        <w:rPr>
          <w:sz w:val="24"/>
        </w:rPr>
        <w:t xml:space="preserve"> my </w:t>
      </w:r>
      <w:r>
        <w:rPr>
          <w:b/>
          <w:sz w:val="24"/>
        </w:rPr>
        <w:t xml:space="preserve">old friends </w:t>
      </w:r>
      <w:r>
        <w:rPr>
          <w:sz w:val="24"/>
        </w:rPr>
        <w:t xml:space="preserve">whom I could not meet </w:t>
      </w:r>
      <w:r>
        <w:rPr>
          <w:b/>
          <w:sz w:val="24"/>
        </w:rPr>
        <w:t xml:space="preserve">in person </w:t>
      </w:r>
      <w:r>
        <w:rPr>
          <w:sz w:val="24"/>
        </w:rPr>
        <w:t xml:space="preserve">regularly. Besides, </w:t>
      </w:r>
      <w:r>
        <w:rPr>
          <w:b/>
          <w:sz w:val="24"/>
        </w:rPr>
        <w:t xml:space="preserve">this mobile phone </w:t>
      </w:r>
      <w:r>
        <w:rPr>
          <w:sz w:val="24"/>
        </w:rPr>
        <w:t xml:space="preserve">helped me to </w:t>
      </w:r>
      <w:r>
        <w:rPr>
          <w:sz w:val="24"/>
          <w:u w:val="single"/>
        </w:rPr>
        <w:t>handle my workload</w:t>
      </w:r>
      <w:r>
        <w:rPr>
          <w:sz w:val="24"/>
        </w:rPr>
        <w:t xml:space="preserve"> effectively. </w:t>
      </w:r>
      <w:r>
        <w:rPr>
          <w:b/>
          <w:sz w:val="24"/>
        </w:rPr>
        <w:t>For example</w:t>
      </w:r>
      <w:r>
        <w:rPr>
          <w:sz w:val="24"/>
        </w:rPr>
        <w:t xml:space="preserve">, I could check emails when </w:t>
      </w:r>
      <w:r>
        <w:rPr>
          <w:b/>
          <w:sz w:val="24"/>
        </w:rPr>
        <w:t xml:space="preserve">waiting </w:t>
      </w:r>
      <w:r>
        <w:rPr>
          <w:sz w:val="24"/>
        </w:rPr>
        <w:t>for the bus, which saved a lot of time.</w:t>
      </w:r>
    </w:p>
    <w:p>
      <w:pPr>
        <w:spacing w:before="1" w:line="360" w:lineRule="auto"/>
        <w:ind w:left="100" w:right="163" w:firstLine="0"/>
        <w:jc w:val="left"/>
        <w:rPr>
          <w:sz w:val="24"/>
        </w:rPr>
      </w:pPr>
      <w:r>
        <w:rPr>
          <w:b/>
          <w:sz w:val="24"/>
        </w:rPr>
        <w:t xml:space="preserve">As a final point, </w:t>
      </w:r>
      <w:r>
        <w:rPr>
          <w:sz w:val="24"/>
        </w:rPr>
        <w:t xml:space="preserve">I would emphasize that I </w:t>
      </w:r>
      <w:r>
        <w:rPr>
          <w:b/>
          <w:sz w:val="24"/>
        </w:rPr>
        <w:t xml:space="preserve">chose </w:t>
      </w:r>
      <w:r>
        <w:rPr>
          <w:sz w:val="24"/>
        </w:rPr>
        <w:t xml:space="preserve">the mobile phone </w:t>
      </w:r>
      <w:r>
        <w:rPr>
          <w:b/>
          <w:sz w:val="24"/>
        </w:rPr>
        <w:t>myself</w:t>
      </w:r>
      <w:r>
        <w:rPr>
          <w:sz w:val="24"/>
        </w:rPr>
        <w:t xml:space="preserve">. That was </w:t>
      </w:r>
      <w:r>
        <w:rPr>
          <w:b/>
          <w:sz w:val="24"/>
        </w:rPr>
        <w:t xml:space="preserve">the main reason </w:t>
      </w:r>
      <w:r>
        <w:rPr>
          <w:sz w:val="24"/>
        </w:rPr>
        <w:t>why I felt so happy with this</w:t>
      </w:r>
      <w:r>
        <w:rPr>
          <w:spacing w:val="-7"/>
          <w:sz w:val="24"/>
        </w:rPr>
        <w:t xml:space="preserve"> </w:t>
      </w:r>
      <w:r>
        <w:rPr>
          <w:sz w:val="24"/>
        </w:rPr>
        <w:t>product.</w:t>
      </w:r>
    </w:p>
    <w:p>
      <w:pPr>
        <w:pStyle w:val="3"/>
        <w:spacing w:before="3"/>
        <w:ind w:left="0"/>
        <w:rPr>
          <w:sz w:val="36"/>
        </w:rPr>
      </w:pPr>
    </w:p>
    <w:p>
      <w:pPr>
        <w:pStyle w:val="2"/>
      </w:pPr>
      <w:r>
        <w:t>VOCABULARY</w:t>
      </w:r>
    </w:p>
    <w:p>
      <w:pPr>
        <w:pStyle w:val="8"/>
        <w:numPr>
          <w:ilvl w:val="0"/>
          <w:numId w:val="7"/>
        </w:numPr>
        <w:tabs>
          <w:tab w:val="left" w:pos="820"/>
          <w:tab w:val="left" w:pos="821"/>
        </w:tabs>
        <w:spacing w:before="135" w:after="0" w:line="240" w:lineRule="auto"/>
        <w:ind w:left="100" w:right="0" w:firstLine="0"/>
        <w:jc w:val="left"/>
        <w:rPr>
          <w:rFonts w:ascii="Wingdings"/>
          <w:sz w:val="24"/>
        </w:rPr>
      </w:pPr>
      <w:r>
        <w:rPr>
          <w:b/>
          <w:sz w:val="24"/>
        </w:rPr>
        <w:t>portable device</w:t>
      </w:r>
      <w:r>
        <w:rPr>
          <w:sz w:val="24"/>
        </w:rPr>
        <w:t>: [noun] an object that is easy to carry or to</w:t>
      </w:r>
      <w:r>
        <w:rPr>
          <w:spacing w:val="-11"/>
          <w:sz w:val="24"/>
        </w:rPr>
        <w:t xml:space="preserve"> </w:t>
      </w:r>
      <w:r>
        <w:rPr>
          <w:sz w:val="24"/>
        </w:rPr>
        <w:t>move.</w:t>
      </w:r>
    </w:p>
    <w:p>
      <w:pPr>
        <w:pStyle w:val="3"/>
        <w:spacing w:before="137" w:line="360" w:lineRule="auto"/>
        <w:ind w:right="163"/>
      </w:pPr>
      <w:r>
        <w:t xml:space="preserve">Example: A lot of people on my flight were using </w:t>
      </w:r>
      <w:r>
        <w:rPr>
          <w:b/>
        </w:rPr>
        <w:t xml:space="preserve">portable devices, </w:t>
      </w:r>
      <w:r>
        <w:t>such as their laptops, during the journey.</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took an interest in: </w:t>
      </w:r>
      <w:r>
        <w:rPr>
          <w:sz w:val="24"/>
        </w:rPr>
        <w:t>[expression] wanted to know more about the</w:t>
      </w:r>
      <w:r>
        <w:rPr>
          <w:spacing w:val="-7"/>
          <w:sz w:val="24"/>
        </w:rPr>
        <w:t xml:space="preserve"> </w:t>
      </w:r>
      <w:r>
        <w:rPr>
          <w:sz w:val="24"/>
        </w:rPr>
        <w:t>product.</w:t>
      </w:r>
    </w:p>
    <w:p>
      <w:pPr>
        <w:pStyle w:val="3"/>
        <w:spacing w:before="139" w:line="360" w:lineRule="auto"/>
        <w:ind w:right="125"/>
      </w:pPr>
      <w:r>
        <w:t xml:space="preserve">Example: My parents </w:t>
      </w:r>
      <w:r>
        <w:rPr>
          <w:b/>
        </w:rPr>
        <w:t xml:space="preserve">took an interest in </w:t>
      </w:r>
      <w:r>
        <w:t>my grades at school, because they wanted me to go to university.</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entertainment: </w:t>
      </w:r>
      <w:r>
        <w:rPr>
          <w:sz w:val="24"/>
        </w:rPr>
        <w:t>[noun] for interest and</w:t>
      </w:r>
      <w:r>
        <w:rPr>
          <w:spacing w:val="-1"/>
          <w:sz w:val="24"/>
        </w:rPr>
        <w:t xml:space="preserve"> </w:t>
      </w:r>
      <w:r>
        <w:rPr>
          <w:sz w:val="24"/>
        </w:rPr>
        <w:t>amusement.</w:t>
      </w:r>
    </w:p>
    <w:p>
      <w:pPr>
        <w:pStyle w:val="3"/>
        <w:spacing w:before="137" w:line="360" w:lineRule="auto"/>
        <w:ind w:right="163"/>
      </w:pPr>
      <w:r>
        <w:t xml:space="preserve">Example: The local newspaper gives news about </w:t>
      </w:r>
      <w:r>
        <w:rPr>
          <w:b/>
        </w:rPr>
        <w:t>entertainment</w:t>
      </w:r>
      <w:r>
        <w:t>, with information on all the latest films, music, shows and events in our city.</w:t>
      </w:r>
    </w:p>
    <w:p>
      <w:pPr>
        <w:pStyle w:val="8"/>
        <w:numPr>
          <w:ilvl w:val="0"/>
          <w:numId w:val="7"/>
        </w:numPr>
        <w:tabs>
          <w:tab w:val="left" w:pos="820"/>
          <w:tab w:val="left" w:pos="821"/>
        </w:tabs>
        <w:spacing w:before="0" w:after="0" w:line="362" w:lineRule="auto"/>
        <w:ind w:left="100" w:right="1599" w:firstLine="0"/>
        <w:jc w:val="left"/>
        <w:rPr>
          <w:rFonts w:ascii="Wingdings"/>
          <w:sz w:val="24"/>
        </w:rPr>
      </w:pPr>
      <w:r>
        <w:rPr>
          <w:b/>
          <w:sz w:val="24"/>
        </w:rPr>
        <w:t>refresh myself: [</w:t>
      </w:r>
      <w:r>
        <w:rPr>
          <w:sz w:val="24"/>
        </w:rPr>
        <w:t xml:space="preserve">verb] make myself feel less tired and stressed. Example: After work, I usually </w:t>
      </w:r>
      <w:r>
        <w:rPr>
          <w:b/>
          <w:sz w:val="24"/>
        </w:rPr>
        <w:t xml:space="preserve">refresh myself </w:t>
      </w:r>
      <w:r>
        <w:rPr>
          <w:sz w:val="24"/>
        </w:rPr>
        <w:t>with a shower and a hot</w:t>
      </w:r>
      <w:r>
        <w:rPr>
          <w:spacing w:val="-13"/>
          <w:sz w:val="24"/>
        </w:rPr>
        <w:t xml:space="preserve"> </w:t>
      </w:r>
      <w:r>
        <w:rPr>
          <w:sz w:val="24"/>
        </w:rPr>
        <w:t>drink.</w:t>
      </w:r>
    </w:p>
    <w:p>
      <w:pPr>
        <w:pStyle w:val="8"/>
        <w:numPr>
          <w:ilvl w:val="0"/>
          <w:numId w:val="7"/>
        </w:numPr>
        <w:tabs>
          <w:tab w:val="left" w:pos="820"/>
          <w:tab w:val="left" w:pos="821"/>
        </w:tabs>
        <w:spacing w:before="0" w:after="0" w:line="360" w:lineRule="auto"/>
        <w:ind w:left="100" w:right="115" w:firstLine="0"/>
        <w:jc w:val="left"/>
        <w:rPr>
          <w:rFonts w:ascii="Wingdings"/>
          <w:sz w:val="24"/>
        </w:rPr>
      </w:pPr>
      <w:r>
        <w:rPr>
          <w:b/>
          <w:sz w:val="24"/>
        </w:rPr>
        <w:t xml:space="preserve">reality shows: </w:t>
      </w:r>
      <w:r>
        <w:rPr>
          <w:sz w:val="24"/>
        </w:rPr>
        <w:t>[noun] shows that use real people [not actors] in real situations, in order to provide</w:t>
      </w:r>
      <w:r>
        <w:rPr>
          <w:spacing w:val="-1"/>
          <w:sz w:val="24"/>
        </w:rPr>
        <w:t xml:space="preserve"> </w:t>
      </w:r>
      <w:r>
        <w:rPr>
          <w:sz w:val="24"/>
        </w:rPr>
        <w:t>entertainment.</w:t>
      </w:r>
    </w:p>
    <w:p>
      <w:pPr>
        <w:pStyle w:val="3"/>
        <w:spacing w:line="360" w:lineRule="auto"/>
        <w:ind w:right="163"/>
      </w:pPr>
      <w:r>
        <w:t xml:space="preserve">Example: </w:t>
      </w:r>
      <w:r>
        <w:rPr>
          <w:b/>
        </w:rPr>
        <w:t xml:space="preserve">Reality shows </w:t>
      </w:r>
      <w:r>
        <w:t>like ‘Big Brother’ are very cheap to make, because there are no actors to pay.</w:t>
      </w:r>
    </w:p>
    <w:p>
      <w:pPr>
        <w:spacing w:after="0" w:line="360" w:lineRule="auto"/>
        <w:sectPr>
          <w:pgSz w:w="11910" w:h="16840"/>
          <w:pgMar w:top="900" w:right="1320" w:bottom="1320" w:left="1340" w:header="0" w:footer="1139" w:gutter="0"/>
        </w:sectPr>
      </w:pPr>
    </w:p>
    <w:p>
      <w:pPr>
        <w:pStyle w:val="8"/>
        <w:numPr>
          <w:ilvl w:val="0"/>
          <w:numId w:val="7"/>
        </w:numPr>
        <w:tabs>
          <w:tab w:val="left" w:pos="820"/>
          <w:tab w:val="left" w:pos="821"/>
          <w:tab w:val="left" w:pos="1295"/>
        </w:tabs>
        <w:spacing w:before="69" w:after="0" w:line="360" w:lineRule="auto"/>
        <w:ind w:left="100" w:right="118" w:firstLine="0"/>
        <w:jc w:val="left"/>
        <w:rPr>
          <w:rFonts w:ascii="Wingdings"/>
          <w:sz w:val="24"/>
        </w:rPr>
      </w:pPr>
      <w:r>
        <w:rPr>
          <w:b/>
          <w:sz w:val="24"/>
        </w:rPr>
        <w:t xml:space="preserve">handle my workload: </w:t>
      </w:r>
      <w:r>
        <w:rPr>
          <w:sz w:val="24"/>
        </w:rPr>
        <w:t>[expression] manage the amount of work that I have to do. Example:</w:t>
      </w:r>
      <w:r>
        <w:rPr>
          <w:sz w:val="24"/>
        </w:rPr>
        <w:tab/>
      </w:r>
      <w:r>
        <w:rPr>
          <w:sz w:val="24"/>
        </w:rPr>
        <w:t xml:space="preserve">The company has paid me for some extra hours to </w:t>
      </w:r>
      <w:r>
        <w:rPr>
          <w:b/>
          <w:sz w:val="24"/>
        </w:rPr>
        <w:t xml:space="preserve">handle my </w:t>
      </w:r>
      <w:r>
        <w:rPr>
          <w:sz w:val="24"/>
        </w:rPr>
        <w:t xml:space="preserve">increased </w:t>
      </w:r>
      <w:r>
        <w:rPr>
          <w:b/>
          <w:sz w:val="24"/>
        </w:rPr>
        <w:t>workload</w:t>
      </w:r>
      <w:r>
        <w:rPr>
          <w:sz w:val="24"/>
        </w:rPr>
        <w:t>.</w:t>
      </w:r>
    </w:p>
    <w:p>
      <w:pPr>
        <w:pStyle w:val="3"/>
        <w:spacing w:before="5"/>
        <w:ind w:left="0"/>
        <w:rPr>
          <w:sz w:val="36"/>
        </w:rPr>
      </w:pPr>
    </w:p>
    <w:p>
      <w:pPr>
        <w:pStyle w:val="2"/>
        <w:numPr>
          <w:ilvl w:val="0"/>
          <w:numId w:val="10"/>
        </w:numPr>
        <w:tabs>
          <w:tab w:val="left" w:pos="820"/>
          <w:tab w:val="left" w:pos="821"/>
        </w:tabs>
        <w:spacing w:before="1" w:after="0" w:line="240" w:lineRule="auto"/>
        <w:ind w:left="100" w:right="0" w:firstLine="0"/>
        <w:jc w:val="left"/>
      </w:pPr>
      <w:bookmarkStart w:id="30" w:name="_bookmark15"/>
      <w:bookmarkEnd w:id="30"/>
      <w:bookmarkStart w:id="31" w:name="_bookmark15"/>
      <w:bookmarkEnd w:id="31"/>
      <w:r>
        <w:t>Describe a person (you know), much older than you, who you</w:t>
      </w:r>
      <w:r>
        <w:rPr>
          <w:spacing w:val="-4"/>
        </w:rPr>
        <w:t xml:space="preserve"> </w:t>
      </w:r>
      <w:r>
        <w:t>admire.</w:t>
      </w:r>
    </w:p>
    <w:p>
      <w:pPr>
        <w:pStyle w:val="3"/>
        <w:spacing w:before="132" w:line="360" w:lineRule="auto"/>
        <w:ind w:right="7390"/>
      </w:pPr>
      <w:r>
        <w:t>You should say: who this person is</w:t>
      </w:r>
    </w:p>
    <w:p>
      <w:pPr>
        <w:pStyle w:val="3"/>
        <w:jc w:val="both"/>
      </w:pPr>
      <w:r>
        <w:t>how you know this person</w:t>
      </w:r>
    </w:p>
    <w:p>
      <w:pPr>
        <w:pStyle w:val="3"/>
        <w:spacing w:before="139"/>
        <w:jc w:val="both"/>
      </w:pPr>
      <w:r>
        <w:t>how this person has influenced you</w:t>
      </w:r>
    </w:p>
    <w:p>
      <w:pPr>
        <w:pStyle w:val="3"/>
        <w:spacing w:before="137"/>
        <w:jc w:val="both"/>
      </w:pPr>
      <w:r>
        <w:t>and explain why you admire this person.</w:t>
      </w:r>
    </w:p>
    <w:p>
      <w:pPr>
        <w:pStyle w:val="3"/>
        <w:ind w:left="0"/>
        <w:rPr>
          <w:sz w:val="26"/>
        </w:rPr>
      </w:pPr>
    </w:p>
    <w:p>
      <w:pPr>
        <w:pStyle w:val="3"/>
        <w:ind w:left="0"/>
        <w:rPr>
          <w:sz w:val="22"/>
        </w:rPr>
      </w:pPr>
    </w:p>
    <w:p>
      <w:pPr>
        <w:pStyle w:val="3"/>
        <w:jc w:val="both"/>
      </w:pPr>
      <w:r>
        <w:t>ANSWER:</w:t>
      </w:r>
    </w:p>
    <w:p>
      <w:pPr>
        <w:spacing w:before="140"/>
        <w:ind w:left="100" w:right="0" w:firstLine="0"/>
        <w:jc w:val="both"/>
        <w:rPr>
          <w:sz w:val="24"/>
        </w:rPr>
      </w:pPr>
      <w:r>
        <w:rPr>
          <w:sz w:val="24"/>
        </w:rPr>
        <w:t xml:space="preserve">I would like to describe one of my </w:t>
      </w:r>
      <w:r>
        <w:rPr>
          <w:b/>
          <w:sz w:val="24"/>
        </w:rPr>
        <w:t xml:space="preserve">teachers </w:t>
      </w:r>
      <w:r>
        <w:rPr>
          <w:sz w:val="24"/>
        </w:rPr>
        <w:t xml:space="preserve">who taught me at </w:t>
      </w:r>
      <w:r>
        <w:rPr>
          <w:b/>
          <w:sz w:val="24"/>
        </w:rPr>
        <w:t>high school</w:t>
      </w:r>
      <w:r>
        <w:rPr>
          <w:sz w:val="24"/>
        </w:rPr>
        <w:t>. She had a great</w:t>
      </w:r>
    </w:p>
    <w:p>
      <w:pPr>
        <w:spacing w:before="136"/>
        <w:ind w:left="100" w:right="0" w:firstLine="0"/>
        <w:jc w:val="both"/>
        <w:rPr>
          <w:sz w:val="24"/>
        </w:rPr>
      </w:pPr>
      <w:r>
        <w:rPr>
          <w:b/>
          <w:sz w:val="24"/>
        </w:rPr>
        <w:t xml:space="preserve">influence </w:t>
      </w:r>
      <w:r>
        <w:rPr>
          <w:sz w:val="24"/>
        </w:rPr>
        <w:t xml:space="preserve">on me and was a </w:t>
      </w:r>
      <w:r>
        <w:rPr>
          <w:b/>
          <w:sz w:val="24"/>
          <w:u w:val="thick"/>
        </w:rPr>
        <w:t>role model</w:t>
      </w:r>
      <w:r>
        <w:rPr>
          <w:b/>
          <w:sz w:val="24"/>
        </w:rPr>
        <w:t xml:space="preserve"> </w:t>
      </w:r>
      <w:r>
        <w:rPr>
          <w:sz w:val="24"/>
        </w:rPr>
        <w:t>whom I look up to.</w:t>
      </w:r>
    </w:p>
    <w:p>
      <w:pPr>
        <w:pStyle w:val="3"/>
        <w:spacing w:before="140" w:line="360" w:lineRule="auto"/>
        <w:ind w:right="116"/>
        <w:jc w:val="both"/>
      </w:pPr>
      <w:r>
        <w:t xml:space="preserve">Her name is </w:t>
      </w:r>
      <w:r>
        <w:rPr>
          <w:b/>
        </w:rPr>
        <w:t xml:space="preserve">Yen </w:t>
      </w:r>
      <w:r>
        <w:t xml:space="preserve">and she taught me </w:t>
      </w:r>
      <w:r>
        <w:rPr>
          <w:b/>
        </w:rPr>
        <w:t xml:space="preserve">Math </w:t>
      </w:r>
      <w:r>
        <w:t xml:space="preserve">for 3 years of high school. She was </w:t>
      </w:r>
      <w:r>
        <w:rPr>
          <w:b/>
          <w:u w:val="thick"/>
        </w:rPr>
        <w:t>in her 50s</w:t>
      </w:r>
      <w:r>
        <w:t xml:space="preserve">, and so she had a lot of teaching experience. </w:t>
      </w:r>
      <w:r>
        <w:rPr>
          <w:b/>
        </w:rPr>
        <w:t>Actually</w:t>
      </w:r>
      <w:r>
        <w:t xml:space="preserve">, we met each other almost everyday as she was </w:t>
      </w:r>
      <w:r>
        <w:rPr>
          <w:b/>
        </w:rPr>
        <w:t xml:space="preserve">also </w:t>
      </w:r>
      <w:r>
        <w:t xml:space="preserve">my form teacher. She </w:t>
      </w:r>
      <w:r>
        <w:rPr>
          <w:b/>
          <w:u w:val="thick"/>
        </w:rPr>
        <w:t>cared about</w:t>
      </w:r>
      <w:r>
        <w:rPr>
          <w:b/>
        </w:rPr>
        <w:t xml:space="preserve"> </w:t>
      </w:r>
      <w:r>
        <w:t xml:space="preserve">us as if we had been her sons and daughters. For example, she always brought some kinds of </w:t>
      </w:r>
      <w:r>
        <w:rPr>
          <w:b/>
        </w:rPr>
        <w:t xml:space="preserve">medicines </w:t>
      </w:r>
      <w:r>
        <w:t xml:space="preserve">so that whenever her students </w:t>
      </w:r>
      <w:r>
        <w:rPr>
          <w:b/>
        </w:rPr>
        <w:t>got a cold</w:t>
      </w:r>
      <w:r>
        <w:t xml:space="preserve">, </w:t>
      </w:r>
      <w:r>
        <w:rPr>
          <w:b/>
        </w:rPr>
        <w:t xml:space="preserve">coughed </w:t>
      </w:r>
      <w:r>
        <w:t xml:space="preserve">or something like </w:t>
      </w:r>
      <w:r>
        <w:rPr>
          <w:b/>
        </w:rPr>
        <w:t>that</w:t>
      </w:r>
      <w:r>
        <w:t>, she would give them the medicines immediately.</w:t>
      </w:r>
    </w:p>
    <w:p>
      <w:pPr>
        <w:spacing w:before="0" w:line="360" w:lineRule="auto"/>
        <w:ind w:left="100" w:right="116" w:firstLine="0"/>
        <w:jc w:val="both"/>
        <w:rPr>
          <w:sz w:val="24"/>
        </w:rPr>
      </w:pPr>
      <w:r>
        <w:rPr>
          <w:b/>
          <w:sz w:val="24"/>
        </w:rPr>
        <w:t>Above all</w:t>
      </w:r>
      <w:r>
        <w:rPr>
          <w:sz w:val="24"/>
        </w:rPr>
        <w:t xml:space="preserve">, I was most influenced by the way she </w:t>
      </w:r>
      <w:r>
        <w:rPr>
          <w:b/>
          <w:sz w:val="24"/>
        </w:rPr>
        <w:t xml:space="preserve">taught us </w:t>
      </w:r>
      <w:r>
        <w:rPr>
          <w:sz w:val="24"/>
        </w:rPr>
        <w:t xml:space="preserve">in class. Her </w:t>
      </w:r>
      <w:r>
        <w:rPr>
          <w:b/>
          <w:sz w:val="24"/>
          <w:u w:val="thick"/>
        </w:rPr>
        <w:t>thoroughness</w:t>
      </w:r>
      <w:r>
        <w:rPr>
          <w:b/>
          <w:sz w:val="24"/>
        </w:rPr>
        <w:t xml:space="preserve"> </w:t>
      </w:r>
      <w:r>
        <w:rPr>
          <w:sz w:val="24"/>
        </w:rPr>
        <w:t xml:space="preserve">in teaching inspired me to study Math, even though I had not been interested in the subject </w:t>
      </w:r>
      <w:r>
        <w:rPr>
          <w:b/>
          <w:sz w:val="24"/>
        </w:rPr>
        <w:t>before</w:t>
      </w:r>
      <w:r>
        <w:rPr>
          <w:sz w:val="24"/>
        </w:rPr>
        <w:t xml:space="preserve">. Thanks to her effective </w:t>
      </w:r>
      <w:r>
        <w:rPr>
          <w:b/>
          <w:sz w:val="24"/>
        </w:rPr>
        <w:t>teaching method</w:t>
      </w:r>
      <w:r>
        <w:rPr>
          <w:sz w:val="24"/>
        </w:rPr>
        <w:t xml:space="preserve">, I was able to pass the university entrance exam with a </w:t>
      </w:r>
      <w:r>
        <w:rPr>
          <w:b/>
          <w:sz w:val="24"/>
        </w:rPr>
        <w:t>high Math grade</w:t>
      </w:r>
      <w:r>
        <w:rPr>
          <w:sz w:val="24"/>
        </w:rPr>
        <w:t xml:space="preserve">. Besides, I was </w:t>
      </w:r>
      <w:r>
        <w:rPr>
          <w:b/>
          <w:sz w:val="24"/>
        </w:rPr>
        <w:t xml:space="preserve">also influenced </w:t>
      </w:r>
      <w:r>
        <w:rPr>
          <w:sz w:val="24"/>
        </w:rPr>
        <w:t xml:space="preserve">by her </w:t>
      </w:r>
      <w:r>
        <w:rPr>
          <w:sz w:val="24"/>
          <w:u w:val="single"/>
        </w:rPr>
        <w:t>lifestyle</w:t>
      </w:r>
      <w:r>
        <w:rPr>
          <w:sz w:val="24"/>
        </w:rPr>
        <w:t xml:space="preserve">, which was so </w:t>
      </w:r>
      <w:r>
        <w:rPr>
          <w:b/>
          <w:sz w:val="24"/>
        </w:rPr>
        <w:t xml:space="preserve">simple </w:t>
      </w:r>
      <w:r>
        <w:rPr>
          <w:sz w:val="24"/>
        </w:rPr>
        <w:t xml:space="preserve">and worthy of respect that I really wanted to copy her. As she is a </w:t>
      </w:r>
      <w:r>
        <w:rPr>
          <w:b/>
          <w:sz w:val="24"/>
          <w:u w:val="thick"/>
        </w:rPr>
        <w:t>warm-hearted</w:t>
      </w:r>
      <w:r>
        <w:rPr>
          <w:b/>
          <w:sz w:val="24"/>
        </w:rPr>
        <w:t xml:space="preserve"> </w:t>
      </w:r>
      <w:r>
        <w:rPr>
          <w:sz w:val="24"/>
        </w:rPr>
        <w:t xml:space="preserve">person, she always gave us advice about any </w:t>
      </w:r>
      <w:r>
        <w:rPr>
          <w:b/>
          <w:sz w:val="24"/>
        </w:rPr>
        <w:t xml:space="preserve">problems </w:t>
      </w:r>
      <w:r>
        <w:rPr>
          <w:sz w:val="24"/>
        </w:rPr>
        <w:t xml:space="preserve">we faced. </w:t>
      </w:r>
      <w:r>
        <w:rPr>
          <w:b/>
          <w:sz w:val="24"/>
        </w:rPr>
        <w:t>At times</w:t>
      </w:r>
      <w:r>
        <w:rPr>
          <w:sz w:val="24"/>
        </w:rPr>
        <w:t>, I felt that she  was like my friend who I could share everything</w:t>
      </w:r>
      <w:r>
        <w:rPr>
          <w:spacing w:val="-2"/>
          <w:sz w:val="24"/>
        </w:rPr>
        <w:t xml:space="preserve"> </w:t>
      </w:r>
      <w:r>
        <w:rPr>
          <w:sz w:val="24"/>
        </w:rPr>
        <w:t>with.</w:t>
      </w:r>
    </w:p>
    <w:p>
      <w:pPr>
        <w:pStyle w:val="3"/>
        <w:spacing w:line="360" w:lineRule="auto"/>
      </w:pPr>
      <w:r>
        <w:t xml:space="preserve">Although we have now all graduated from </w:t>
      </w:r>
      <w:r>
        <w:rPr>
          <w:b/>
        </w:rPr>
        <w:t>high school</w:t>
      </w:r>
      <w:r>
        <w:t xml:space="preserve">, my friends and I often </w:t>
      </w:r>
      <w:r>
        <w:rPr>
          <w:b/>
        </w:rPr>
        <w:t xml:space="preserve">visit her </w:t>
      </w:r>
      <w:r>
        <w:t>at the weekends to tell her about our daily life at university.</w:t>
      </w:r>
    </w:p>
    <w:p>
      <w:pPr>
        <w:pStyle w:val="2"/>
        <w:spacing w:before="3"/>
      </w:pPr>
      <w:r>
        <w:t>VOCABULARY</w:t>
      </w:r>
    </w:p>
    <w:p>
      <w:pPr>
        <w:pStyle w:val="8"/>
        <w:numPr>
          <w:ilvl w:val="0"/>
          <w:numId w:val="7"/>
        </w:numPr>
        <w:tabs>
          <w:tab w:val="left" w:pos="820"/>
          <w:tab w:val="left" w:pos="821"/>
        </w:tabs>
        <w:spacing w:before="135" w:after="0" w:line="360" w:lineRule="auto"/>
        <w:ind w:left="100" w:right="1768" w:firstLine="0"/>
        <w:jc w:val="left"/>
        <w:rPr>
          <w:rFonts w:ascii="Wingdings"/>
          <w:sz w:val="24"/>
        </w:rPr>
      </w:pPr>
      <w:r>
        <w:rPr>
          <w:b/>
          <w:sz w:val="24"/>
        </w:rPr>
        <w:t>role model</w:t>
      </w:r>
      <w:r>
        <w:rPr>
          <w:sz w:val="24"/>
        </w:rPr>
        <w:t xml:space="preserve">: [noun phrase] a person that you admire and try to copy. Example: Parents are usually the most important </w:t>
      </w:r>
      <w:r>
        <w:rPr>
          <w:b/>
          <w:sz w:val="24"/>
        </w:rPr>
        <w:t xml:space="preserve">role models </w:t>
      </w:r>
      <w:r>
        <w:rPr>
          <w:sz w:val="24"/>
        </w:rPr>
        <w:t>for a</w:t>
      </w:r>
      <w:r>
        <w:rPr>
          <w:spacing w:val="-10"/>
          <w:sz w:val="24"/>
        </w:rPr>
        <w:t xml:space="preserve"> </w:t>
      </w:r>
      <w:r>
        <w:rPr>
          <w:sz w:val="24"/>
        </w:rPr>
        <w:t>child.\</w:t>
      </w:r>
    </w:p>
    <w:p>
      <w:pPr>
        <w:pStyle w:val="8"/>
        <w:numPr>
          <w:ilvl w:val="0"/>
          <w:numId w:val="7"/>
        </w:numPr>
        <w:tabs>
          <w:tab w:val="left" w:pos="821"/>
        </w:tabs>
        <w:spacing w:before="0" w:after="0" w:line="240" w:lineRule="auto"/>
        <w:ind w:left="100" w:right="0" w:firstLine="0"/>
        <w:jc w:val="both"/>
        <w:rPr>
          <w:rFonts w:ascii="Wingdings"/>
          <w:sz w:val="24"/>
        </w:rPr>
      </w:pPr>
      <w:r>
        <w:rPr>
          <w:b/>
          <w:sz w:val="24"/>
        </w:rPr>
        <w:t xml:space="preserve">in her 50s: </w:t>
      </w:r>
      <w:r>
        <w:rPr>
          <w:sz w:val="24"/>
        </w:rPr>
        <w:t>[expression] between the ages of 50 and</w:t>
      </w:r>
      <w:r>
        <w:rPr>
          <w:spacing w:val="-2"/>
          <w:sz w:val="24"/>
        </w:rPr>
        <w:t xml:space="preserve"> </w:t>
      </w:r>
      <w:r>
        <w:rPr>
          <w:sz w:val="24"/>
        </w:rPr>
        <w:t>59.</w:t>
      </w:r>
    </w:p>
    <w:p>
      <w:pPr>
        <w:pStyle w:val="3"/>
        <w:spacing w:before="137"/>
        <w:jc w:val="both"/>
        <w:rPr>
          <w:b/>
        </w:rPr>
      </w:pPr>
      <w:r>
        <w:t xml:space="preserve">Example: My mother retired from her job as a teacher when she was </w:t>
      </w:r>
      <w:r>
        <w:rPr>
          <w:b/>
        </w:rPr>
        <w:t>in her 50s.</w:t>
      </w:r>
    </w:p>
    <w:p>
      <w:pPr>
        <w:pStyle w:val="8"/>
        <w:numPr>
          <w:ilvl w:val="0"/>
          <w:numId w:val="7"/>
        </w:numPr>
        <w:tabs>
          <w:tab w:val="left" w:pos="821"/>
        </w:tabs>
        <w:spacing w:before="139" w:after="0" w:line="240" w:lineRule="auto"/>
        <w:ind w:left="100" w:right="0" w:firstLine="0"/>
        <w:jc w:val="both"/>
        <w:rPr>
          <w:rFonts w:ascii="Wingdings"/>
          <w:sz w:val="24"/>
        </w:rPr>
      </w:pPr>
      <w:r>
        <w:rPr>
          <w:b/>
          <w:sz w:val="24"/>
        </w:rPr>
        <w:t xml:space="preserve">cared about: </w:t>
      </w:r>
      <w:r>
        <w:rPr>
          <w:sz w:val="24"/>
        </w:rPr>
        <w:t>[phrasal verb] felt that we were important and worth worrying</w:t>
      </w:r>
      <w:r>
        <w:rPr>
          <w:spacing w:val="-8"/>
          <w:sz w:val="24"/>
        </w:rPr>
        <w:t xml:space="preserve"> </w:t>
      </w:r>
      <w:r>
        <w:rPr>
          <w:sz w:val="24"/>
        </w:rPr>
        <w:t>about.</w:t>
      </w:r>
    </w:p>
    <w:p>
      <w:pPr>
        <w:spacing w:after="0" w:line="240" w:lineRule="auto"/>
        <w:jc w:val="both"/>
        <w:rPr>
          <w:rFonts w:ascii="Wingdings"/>
          <w:sz w:val="24"/>
        </w:rPr>
        <w:sectPr>
          <w:pgSz w:w="11910" w:h="16840"/>
          <w:pgMar w:top="900" w:right="1320" w:bottom="1320" w:left="1340" w:header="0" w:footer="1139" w:gutter="0"/>
        </w:sectPr>
      </w:pPr>
    </w:p>
    <w:p>
      <w:pPr>
        <w:pStyle w:val="3"/>
        <w:tabs>
          <w:tab w:val="left" w:pos="1223"/>
        </w:tabs>
        <w:spacing w:before="69"/>
      </w:pPr>
      <w:r>
        <w:t>Example:</w:t>
      </w:r>
      <w:r>
        <w:tab/>
      </w:r>
      <w:r>
        <w:t>Everybody</w:t>
      </w:r>
      <w:r>
        <w:rPr>
          <w:spacing w:val="35"/>
        </w:rPr>
        <w:t xml:space="preserve"> </w:t>
      </w:r>
      <w:r>
        <w:t>had</w:t>
      </w:r>
      <w:r>
        <w:rPr>
          <w:spacing w:val="41"/>
        </w:rPr>
        <w:t xml:space="preserve"> </w:t>
      </w:r>
      <w:r>
        <w:t>a</w:t>
      </w:r>
      <w:r>
        <w:rPr>
          <w:spacing w:val="41"/>
        </w:rPr>
        <w:t xml:space="preserve"> </w:t>
      </w:r>
      <w:r>
        <w:t>good</w:t>
      </w:r>
      <w:r>
        <w:rPr>
          <w:spacing w:val="40"/>
        </w:rPr>
        <w:t xml:space="preserve"> </w:t>
      </w:r>
      <w:r>
        <w:t>opinion</w:t>
      </w:r>
      <w:r>
        <w:rPr>
          <w:spacing w:val="40"/>
        </w:rPr>
        <w:t xml:space="preserve"> </w:t>
      </w:r>
      <w:r>
        <w:t>of</w:t>
      </w:r>
      <w:r>
        <w:rPr>
          <w:spacing w:val="40"/>
        </w:rPr>
        <w:t xml:space="preserve"> </w:t>
      </w:r>
      <w:r>
        <w:t>the</w:t>
      </w:r>
      <w:r>
        <w:rPr>
          <w:spacing w:val="40"/>
        </w:rPr>
        <w:t xml:space="preserve"> </w:t>
      </w:r>
      <w:r>
        <w:t>hospital</w:t>
      </w:r>
      <w:r>
        <w:rPr>
          <w:spacing w:val="40"/>
        </w:rPr>
        <w:t xml:space="preserve"> </w:t>
      </w:r>
      <w:r>
        <w:t>–</w:t>
      </w:r>
      <w:r>
        <w:rPr>
          <w:spacing w:val="40"/>
        </w:rPr>
        <w:t xml:space="preserve"> </w:t>
      </w:r>
      <w:r>
        <w:t>the</w:t>
      </w:r>
      <w:r>
        <w:rPr>
          <w:spacing w:val="39"/>
        </w:rPr>
        <w:t xml:space="preserve"> </w:t>
      </w:r>
      <w:r>
        <w:t>doctors</w:t>
      </w:r>
      <w:r>
        <w:rPr>
          <w:spacing w:val="40"/>
        </w:rPr>
        <w:t xml:space="preserve"> </w:t>
      </w:r>
      <w:r>
        <w:t>and</w:t>
      </w:r>
      <w:r>
        <w:rPr>
          <w:spacing w:val="39"/>
        </w:rPr>
        <w:t xml:space="preserve"> </w:t>
      </w:r>
      <w:r>
        <w:t>nurses</w:t>
      </w:r>
      <w:r>
        <w:rPr>
          <w:spacing w:val="41"/>
        </w:rPr>
        <w:t xml:space="preserve"> </w:t>
      </w:r>
      <w:r>
        <w:t>really</w:t>
      </w:r>
    </w:p>
    <w:p>
      <w:pPr>
        <w:spacing w:before="137"/>
        <w:ind w:left="100" w:right="0" w:firstLine="0"/>
        <w:jc w:val="left"/>
        <w:rPr>
          <w:sz w:val="24"/>
        </w:rPr>
      </w:pPr>
      <w:r>
        <w:rPr>
          <w:b/>
          <w:sz w:val="24"/>
        </w:rPr>
        <w:t xml:space="preserve">cared about </w:t>
      </w:r>
      <w:r>
        <w:rPr>
          <w:sz w:val="24"/>
        </w:rPr>
        <w:t>the health of the patients.</w:t>
      </w:r>
    </w:p>
    <w:p>
      <w:pPr>
        <w:pStyle w:val="8"/>
        <w:numPr>
          <w:ilvl w:val="0"/>
          <w:numId w:val="7"/>
        </w:numPr>
        <w:tabs>
          <w:tab w:val="left" w:pos="820"/>
          <w:tab w:val="left" w:pos="821"/>
          <w:tab w:val="left" w:pos="2485"/>
          <w:tab w:val="left" w:pos="3340"/>
        </w:tabs>
        <w:spacing w:before="140" w:after="0" w:line="360" w:lineRule="auto"/>
        <w:ind w:left="100" w:right="118" w:firstLine="0"/>
        <w:jc w:val="left"/>
        <w:rPr>
          <w:rFonts w:ascii="Wingdings"/>
          <w:sz w:val="24"/>
        </w:rPr>
      </w:pPr>
      <w:r>
        <w:rPr>
          <w:b/>
          <w:sz w:val="24"/>
        </w:rPr>
        <w:t>thoroughness:</w:t>
      </w:r>
      <w:r>
        <w:rPr>
          <w:b/>
          <w:sz w:val="24"/>
        </w:rPr>
        <w:tab/>
      </w:r>
      <w:r>
        <w:rPr>
          <w:sz w:val="24"/>
        </w:rPr>
        <w:t>[noun]</w:t>
      </w:r>
      <w:r>
        <w:rPr>
          <w:sz w:val="24"/>
        </w:rPr>
        <w:tab/>
      </w:r>
      <w:r>
        <w:rPr>
          <w:sz w:val="24"/>
        </w:rPr>
        <w:t>the quality of doing things very carefully and with great attention to</w:t>
      </w:r>
      <w:r>
        <w:rPr>
          <w:spacing w:val="-1"/>
          <w:sz w:val="24"/>
        </w:rPr>
        <w:t xml:space="preserve"> </w:t>
      </w:r>
      <w:r>
        <w:rPr>
          <w:sz w:val="24"/>
        </w:rPr>
        <w:t>detail.</w:t>
      </w:r>
    </w:p>
    <w:p>
      <w:pPr>
        <w:pStyle w:val="3"/>
        <w:spacing w:line="360" w:lineRule="auto"/>
        <w:ind w:right="163"/>
        <w:rPr>
          <w:b/>
        </w:rPr>
      </w:pPr>
      <w:r>
        <w:t>Example: The report was perfectly organised and included every important detail, and I had to admire his</w:t>
      </w:r>
      <w:r>
        <w:rPr>
          <w:spacing w:val="-3"/>
        </w:rPr>
        <w:t xml:space="preserve"> </w:t>
      </w:r>
      <w:r>
        <w:rPr>
          <w:b/>
        </w:rPr>
        <w:t>thoroughness.</w:t>
      </w:r>
    </w:p>
    <w:p>
      <w:pPr>
        <w:pStyle w:val="8"/>
        <w:numPr>
          <w:ilvl w:val="0"/>
          <w:numId w:val="7"/>
        </w:numPr>
        <w:tabs>
          <w:tab w:val="left" w:pos="820"/>
          <w:tab w:val="left" w:pos="821"/>
          <w:tab w:val="left" w:pos="1247"/>
        </w:tabs>
        <w:spacing w:before="0" w:after="0" w:line="360" w:lineRule="auto"/>
        <w:ind w:left="100" w:right="118" w:firstLine="0"/>
        <w:jc w:val="left"/>
        <w:rPr>
          <w:rFonts w:ascii="Wingdings"/>
          <w:sz w:val="24"/>
        </w:rPr>
      </w:pPr>
      <w:r>
        <w:rPr>
          <w:b/>
          <w:sz w:val="24"/>
        </w:rPr>
        <w:t xml:space="preserve">lifestyle: </w:t>
      </w:r>
      <w:r>
        <w:rPr>
          <w:sz w:val="24"/>
        </w:rPr>
        <w:t>[noun] the way in which a person or group of people live and work. Example:</w:t>
      </w:r>
      <w:r>
        <w:rPr>
          <w:sz w:val="24"/>
        </w:rPr>
        <w:tab/>
      </w:r>
      <w:r>
        <w:rPr>
          <w:sz w:val="24"/>
        </w:rPr>
        <w:t xml:space="preserve">When I moved to the countryside from Hanoi, I had to change </w:t>
      </w:r>
      <w:r>
        <w:rPr>
          <w:spacing w:val="2"/>
          <w:sz w:val="24"/>
        </w:rPr>
        <w:t xml:space="preserve">my </w:t>
      </w:r>
      <w:r>
        <w:rPr>
          <w:b/>
          <w:sz w:val="24"/>
        </w:rPr>
        <w:t xml:space="preserve">lifestyle </w:t>
      </w:r>
      <w:r>
        <w:rPr>
          <w:sz w:val="24"/>
        </w:rPr>
        <w:t>completely.</w:t>
      </w:r>
    </w:p>
    <w:p>
      <w:pPr>
        <w:pStyle w:val="8"/>
        <w:numPr>
          <w:ilvl w:val="0"/>
          <w:numId w:val="7"/>
        </w:numPr>
        <w:tabs>
          <w:tab w:val="left" w:pos="820"/>
          <w:tab w:val="left" w:pos="821"/>
        </w:tabs>
        <w:spacing w:before="0" w:after="0" w:line="275" w:lineRule="exact"/>
        <w:ind w:left="100" w:right="0" w:firstLine="0"/>
        <w:jc w:val="left"/>
        <w:rPr>
          <w:rFonts w:ascii="Wingdings"/>
          <w:sz w:val="24"/>
        </w:rPr>
      </w:pPr>
      <w:r>
        <w:rPr>
          <w:b/>
          <w:sz w:val="24"/>
        </w:rPr>
        <w:t xml:space="preserve">warm-hearted: </w:t>
      </w:r>
      <w:r>
        <w:rPr>
          <w:sz w:val="24"/>
        </w:rPr>
        <w:t>[adjective] kind and</w:t>
      </w:r>
      <w:r>
        <w:rPr>
          <w:spacing w:val="2"/>
          <w:sz w:val="24"/>
        </w:rPr>
        <w:t xml:space="preserve"> </w:t>
      </w:r>
      <w:r>
        <w:rPr>
          <w:sz w:val="24"/>
        </w:rPr>
        <w:t>generous</w:t>
      </w:r>
    </w:p>
    <w:p>
      <w:pPr>
        <w:pStyle w:val="3"/>
        <w:spacing w:before="139" w:line="360" w:lineRule="auto"/>
        <w:ind w:right="284"/>
      </w:pPr>
      <w:r>
        <w:t>Example: He often gave money and chatted in the street to poor people that he knew – he  was a very warm-hearted</w:t>
      </w:r>
      <w:r>
        <w:rPr>
          <w:spacing w:val="-5"/>
        </w:rPr>
        <w:t xml:space="preserve"> </w:t>
      </w:r>
      <w:r>
        <w:t>person.</w:t>
      </w:r>
    </w:p>
    <w:p>
      <w:pPr>
        <w:pStyle w:val="3"/>
        <w:spacing w:before="4"/>
        <w:ind w:left="0"/>
        <w:rPr>
          <w:sz w:val="36"/>
        </w:rPr>
      </w:pPr>
    </w:p>
    <w:p>
      <w:pPr>
        <w:pStyle w:val="2"/>
        <w:numPr>
          <w:ilvl w:val="0"/>
          <w:numId w:val="10"/>
        </w:numPr>
        <w:tabs>
          <w:tab w:val="left" w:pos="820"/>
          <w:tab w:val="left" w:pos="821"/>
        </w:tabs>
        <w:spacing w:before="0" w:after="0" w:line="240" w:lineRule="auto"/>
        <w:ind w:left="100" w:right="0" w:firstLine="0"/>
        <w:jc w:val="left"/>
      </w:pPr>
      <w:bookmarkStart w:id="32" w:name="_bookmark16"/>
      <w:bookmarkEnd w:id="32"/>
      <w:bookmarkStart w:id="33" w:name="_bookmark16"/>
      <w:bookmarkEnd w:id="33"/>
      <w:r>
        <w:t>Describe a television program that you like to</w:t>
      </w:r>
      <w:r>
        <w:rPr>
          <w:spacing w:val="-5"/>
        </w:rPr>
        <w:t xml:space="preserve"> </w:t>
      </w:r>
      <w:r>
        <w:t>watch.</w:t>
      </w:r>
    </w:p>
    <w:p>
      <w:pPr>
        <w:pStyle w:val="3"/>
        <w:spacing w:before="135" w:line="360" w:lineRule="auto"/>
        <w:ind w:right="7377"/>
      </w:pPr>
      <w:r>
        <w:t>You should say: what program it is</w:t>
      </w:r>
    </w:p>
    <w:p>
      <w:pPr>
        <w:pStyle w:val="3"/>
        <w:spacing w:line="360" w:lineRule="auto"/>
        <w:ind w:right="6623"/>
      </w:pPr>
      <w:r>
        <w:t>what the program is about how often you watch it</w:t>
      </w:r>
    </w:p>
    <w:p>
      <w:pPr>
        <w:spacing w:before="0" w:line="360" w:lineRule="auto"/>
        <w:ind w:left="100" w:right="3756" w:firstLine="0"/>
        <w:jc w:val="left"/>
        <w:rPr>
          <w:sz w:val="24"/>
        </w:rPr>
      </w:pPr>
      <w:r>
        <w:rPr>
          <w:sz w:val="24"/>
        </w:rPr>
        <w:t xml:space="preserve">and explain why you like watching this program. </w:t>
      </w:r>
      <w:r>
        <w:rPr>
          <w:b/>
          <w:sz w:val="24"/>
        </w:rPr>
        <w:t xml:space="preserve">Describe a television program that </w:t>
      </w:r>
      <w:r>
        <w:rPr>
          <w:b/>
          <w:sz w:val="24"/>
          <w:u w:val="thick"/>
        </w:rPr>
        <w:t>makes</w:t>
      </w:r>
      <w:r>
        <w:rPr>
          <w:b/>
          <w:sz w:val="24"/>
        </w:rPr>
        <w:t xml:space="preserve"> you laugh. </w:t>
      </w:r>
      <w:r>
        <w:rPr>
          <w:sz w:val="24"/>
        </w:rPr>
        <w:t>You should say:</w:t>
      </w:r>
    </w:p>
    <w:p>
      <w:pPr>
        <w:pStyle w:val="3"/>
      </w:pPr>
      <w:r>
        <w:t>what program it is</w:t>
      </w:r>
    </w:p>
    <w:p>
      <w:pPr>
        <w:pStyle w:val="3"/>
        <w:spacing w:before="136" w:line="360" w:lineRule="auto"/>
        <w:ind w:right="6610"/>
      </w:pPr>
      <w:r>
        <w:t>how often you watch it what it is about</w:t>
      </w:r>
    </w:p>
    <w:p>
      <w:pPr>
        <w:pStyle w:val="3"/>
      </w:pPr>
      <w:r>
        <w:t>and explain why you laugh at this program (= explain what is funny in this program).</w:t>
      </w:r>
    </w:p>
    <w:p>
      <w:pPr>
        <w:pStyle w:val="3"/>
        <w:ind w:left="0"/>
        <w:rPr>
          <w:sz w:val="26"/>
        </w:rPr>
      </w:pPr>
    </w:p>
    <w:p>
      <w:pPr>
        <w:pStyle w:val="3"/>
        <w:ind w:left="0"/>
        <w:rPr>
          <w:sz w:val="22"/>
        </w:rPr>
      </w:pPr>
    </w:p>
    <w:p>
      <w:pPr>
        <w:pStyle w:val="3"/>
      </w:pPr>
      <w:r>
        <w:t>ANSWER:</w:t>
      </w:r>
    </w:p>
    <w:p>
      <w:pPr>
        <w:spacing w:before="139" w:line="360" w:lineRule="auto"/>
        <w:ind w:left="100" w:right="163" w:firstLine="0"/>
        <w:jc w:val="left"/>
        <w:rPr>
          <w:sz w:val="24"/>
        </w:rPr>
      </w:pPr>
      <w:r>
        <w:rPr>
          <w:sz w:val="24"/>
        </w:rPr>
        <w:t xml:space="preserve">A TV program that I found really </w:t>
      </w:r>
      <w:r>
        <w:rPr>
          <w:b/>
          <w:sz w:val="24"/>
        </w:rPr>
        <w:t xml:space="preserve">funny </w:t>
      </w:r>
      <w:r>
        <w:rPr>
          <w:sz w:val="24"/>
        </w:rPr>
        <w:t xml:space="preserve">was an American show called </w:t>
      </w:r>
      <w:r>
        <w:rPr>
          <w:b/>
          <w:sz w:val="24"/>
        </w:rPr>
        <w:t xml:space="preserve">“How I met your mother” </w:t>
      </w:r>
      <w:r>
        <w:rPr>
          <w:sz w:val="24"/>
        </w:rPr>
        <w:t>which was broadcast every Sunday last summer.</w:t>
      </w:r>
    </w:p>
    <w:p>
      <w:pPr>
        <w:spacing w:before="1" w:line="360" w:lineRule="auto"/>
        <w:ind w:left="100" w:right="115" w:firstLine="0"/>
        <w:jc w:val="both"/>
        <w:rPr>
          <w:sz w:val="24"/>
        </w:rPr>
      </w:pPr>
      <w:r>
        <w:rPr>
          <w:sz w:val="24"/>
        </w:rPr>
        <w:t xml:space="preserve">It was a </w:t>
      </w:r>
      <w:r>
        <w:rPr>
          <w:sz w:val="24"/>
          <w:u w:val="single"/>
        </w:rPr>
        <w:t>sitcom</w:t>
      </w:r>
      <w:r>
        <w:rPr>
          <w:sz w:val="24"/>
        </w:rPr>
        <w:t xml:space="preserve"> with </w:t>
      </w:r>
      <w:r>
        <w:rPr>
          <w:b/>
          <w:sz w:val="24"/>
        </w:rPr>
        <w:t>9 series</w:t>
      </w:r>
      <w:r>
        <w:rPr>
          <w:sz w:val="24"/>
        </w:rPr>
        <w:t xml:space="preserve">, each of which included about </w:t>
      </w:r>
      <w:r>
        <w:rPr>
          <w:b/>
          <w:sz w:val="24"/>
        </w:rPr>
        <w:t xml:space="preserve">24 </w:t>
      </w:r>
      <w:r>
        <w:rPr>
          <w:b/>
          <w:sz w:val="24"/>
          <w:u w:val="thick"/>
        </w:rPr>
        <w:t>episodes</w:t>
      </w:r>
      <w:r>
        <w:rPr>
          <w:sz w:val="24"/>
        </w:rPr>
        <w:t xml:space="preserve">. I watched all of the episodes and found them </w:t>
      </w:r>
      <w:r>
        <w:rPr>
          <w:b/>
          <w:sz w:val="24"/>
          <w:u w:val="thick"/>
        </w:rPr>
        <w:t>absolutely hilarious</w:t>
      </w:r>
      <w:r>
        <w:rPr>
          <w:sz w:val="24"/>
        </w:rPr>
        <w:t xml:space="preserve">. The series followed </w:t>
      </w:r>
      <w:r>
        <w:rPr>
          <w:b/>
          <w:sz w:val="24"/>
        </w:rPr>
        <w:t>the main character</w:t>
      </w:r>
      <w:r>
        <w:rPr>
          <w:sz w:val="24"/>
        </w:rPr>
        <w:t xml:space="preserve">,  Ted, who </w:t>
      </w:r>
      <w:r>
        <w:rPr>
          <w:sz w:val="24"/>
          <w:u w:val="single"/>
        </w:rPr>
        <w:t>recounted</w:t>
      </w:r>
      <w:r>
        <w:rPr>
          <w:sz w:val="24"/>
        </w:rPr>
        <w:t xml:space="preserve"> to his son and daughter the time when </w:t>
      </w:r>
      <w:r>
        <w:rPr>
          <w:b/>
          <w:sz w:val="24"/>
        </w:rPr>
        <w:t xml:space="preserve">he met </w:t>
      </w:r>
      <w:r>
        <w:rPr>
          <w:sz w:val="24"/>
        </w:rPr>
        <w:t xml:space="preserve">and </w:t>
      </w:r>
      <w:r>
        <w:rPr>
          <w:b/>
          <w:sz w:val="24"/>
        </w:rPr>
        <w:t xml:space="preserve">got married to </w:t>
      </w:r>
      <w:r>
        <w:rPr>
          <w:sz w:val="24"/>
        </w:rPr>
        <w:t xml:space="preserve">their mother. The special thing was </w:t>
      </w:r>
      <w:r>
        <w:rPr>
          <w:b/>
          <w:sz w:val="24"/>
        </w:rPr>
        <w:t xml:space="preserve">this </w:t>
      </w:r>
      <w:r>
        <w:rPr>
          <w:sz w:val="24"/>
        </w:rPr>
        <w:t xml:space="preserve">- all the events Ted had experienced with his best friends </w:t>
      </w:r>
      <w:r>
        <w:rPr>
          <w:b/>
          <w:sz w:val="24"/>
        </w:rPr>
        <w:t xml:space="preserve">before </w:t>
      </w:r>
      <w:r>
        <w:rPr>
          <w:sz w:val="24"/>
        </w:rPr>
        <w:t xml:space="preserve">meeting his wife were illustrated in a highly amusing way. </w:t>
      </w:r>
      <w:r>
        <w:rPr>
          <w:b/>
          <w:sz w:val="24"/>
        </w:rPr>
        <w:t>For example</w:t>
      </w:r>
      <w:r>
        <w:rPr>
          <w:sz w:val="24"/>
        </w:rPr>
        <w:t>, in</w:t>
      </w:r>
      <w:r>
        <w:rPr>
          <w:spacing w:val="11"/>
          <w:sz w:val="24"/>
        </w:rPr>
        <w:t xml:space="preserve"> </w:t>
      </w:r>
      <w:r>
        <w:rPr>
          <w:sz w:val="24"/>
        </w:rPr>
        <w:t>one</w:t>
      </w:r>
    </w:p>
    <w:p>
      <w:pPr>
        <w:spacing w:after="0" w:line="360" w:lineRule="auto"/>
        <w:jc w:val="both"/>
        <w:rPr>
          <w:sz w:val="24"/>
        </w:rPr>
        <w:sectPr>
          <w:pgSz w:w="11910" w:h="16840"/>
          <w:pgMar w:top="900" w:right="1320" w:bottom="1320" w:left="1340" w:header="0" w:footer="1139" w:gutter="0"/>
        </w:sectPr>
      </w:pPr>
    </w:p>
    <w:p>
      <w:pPr>
        <w:spacing w:before="69" w:line="360" w:lineRule="auto"/>
        <w:ind w:left="100" w:right="125" w:firstLine="0"/>
        <w:jc w:val="left"/>
        <w:rPr>
          <w:sz w:val="24"/>
        </w:rPr>
      </w:pPr>
      <w:r>
        <w:rPr>
          <w:sz w:val="24"/>
        </w:rPr>
        <w:t xml:space="preserve">episode, Ted described his </w:t>
      </w:r>
      <w:r>
        <w:rPr>
          <w:sz w:val="24"/>
          <w:u w:val="single"/>
        </w:rPr>
        <w:t>dates</w:t>
      </w:r>
      <w:r>
        <w:rPr>
          <w:sz w:val="24"/>
        </w:rPr>
        <w:t xml:space="preserve"> with a </w:t>
      </w:r>
      <w:r>
        <w:rPr>
          <w:b/>
          <w:sz w:val="24"/>
        </w:rPr>
        <w:t xml:space="preserve">girlfriend </w:t>
      </w:r>
      <w:r>
        <w:rPr>
          <w:sz w:val="24"/>
        </w:rPr>
        <w:t xml:space="preserve">whose name he </w:t>
      </w:r>
      <w:r>
        <w:rPr>
          <w:b/>
          <w:sz w:val="24"/>
        </w:rPr>
        <w:t>had forgotten</w:t>
      </w:r>
      <w:r>
        <w:rPr>
          <w:sz w:val="24"/>
        </w:rPr>
        <w:t xml:space="preserve">, so Ted and the other characters had to refer to her as </w:t>
      </w:r>
      <w:r>
        <w:rPr>
          <w:b/>
          <w:sz w:val="24"/>
        </w:rPr>
        <w:t xml:space="preserve">“Blah-blah” </w:t>
      </w:r>
      <w:r>
        <w:rPr>
          <w:sz w:val="24"/>
        </w:rPr>
        <w:t>all the time.</w:t>
      </w:r>
    </w:p>
    <w:p>
      <w:pPr>
        <w:pStyle w:val="3"/>
        <w:spacing w:before="1" w:line="360" w:lineRule="auto"/>
        <w:ind w:right="119"/>
        <w:jc w:val="both"/>
      </w:pPr>
      <w:r>
        <w:t xml:space="preserve">Because of the characters’ </w:t>
      </w:r>
      <w:r>
        <w:rPr>
          <w:b/>
          <w:u w:val="thick"/>
        </w:rPr>
        <w:t>eccentric</w:t>
      </w:r>
      <w:r>
        <w:rPr>
          <w:b/>
        </w:rPr>
        <w:t xml:space="preserve"> humor </w:t>
      </w:r>
      <w:r>
        <w:t xml:space="preserve">and natural acting, this show made me laugh a lot. So, at present, whenever I feel stressed, </w:t>
      </w:r>
      <w:r>
        <w:rPr>
          <w:b/>
        </w:rPr>
        <w:t xml:space="preserve">I replay </w:t>
      </w:r>
      <w:r>
        <w:t xml:space="preserve">this series so that I can just </w:t>
      </w:r>
      <w:r>
        <w:rPr>
          <w:u w:val="single"/>
        </w:rPr>
        <w:t>put my</w:t>
      </w:r>
      <w:r>
        <w:t xml:space="preserve"> </w:t>
      </w:r>
      <w:r>
        <w:rPr>
          <w:u w:val="single"/>
        </w:rPr>
        <w:t>feet</w:t>
      </w:r>
      <w:r>
        <w:t xml:space="preserve"> </w:t>
      </w:r>
      <w:r>
        <w:rPr>
          <w:u w:val="single"/>
        </w:rPr>
        <w:t>up</w:t>
      </w:r>
      <w:r>
        <w:t xml:space="preserve"> and have a good laugh.</w:t>
      </w:r>
    </w:p>
    <w:p>
      <w:pPr>
        <w:pStyle w:val="2"/>
        <w:spacing w:before="3"/>
      </w:pPr>
      <w:r>
        <w:t>VOCABULARY</w:t>
      </w:r>
    </w:p>
    <w:p>
      <w:pPr>
        <w:pStyle w:val="8"/>
        <w:numPr>
          <w:ilvl w:val="0"/>
          <w:numId w:val="7"/>
        </w:numPr>
        <w:tabs>
          <w:tab w:val="left" w:pos="820"/>
          <w:tab w:val="left" w:pos="821"/>
        </w:tabs>
        <w:spacing w:before="135" w:after="0" w:line="360" w:lineRule="auto"/>
        <w:ind w:left="100" w:right="119" w:firstLine="0"/>
        <w:jc w:val="left"/>
        <w:rPr>
          <w:rFonts w:ascii="Wingdings"/>
          <w:sz w:val="24"/>
        </w:rPr>
      </w:pPr>
      <w:r>
        <w:rPr>
          <w:b/>
          <w:sz w:val="24"/>
        </w:rPr>
        <w:t xml:space="preserve">sitcom: </w:t>
      </w:r>
      <w:r>
        <w:rPr>
          <w:sz w:val="24"/>
        </w:rPr>
        <w:t>[noun] a regular TV program that shows the same characters in different funny</w:t>
      </w:r>
      <w:r>
        <w:rPr>
          <w:spacing w:val="-5"/>
          <w:sz w:val="24"/>
        </w:rPr>
        <w:t xml:space="preserve"> </w:t>
      </w:r>
      <w:r>
        <w:rPr>
          <w:sz w:val="24"/>
        </w:rPr>
        <w:t>situations.</w:t>
      </w:r>
    </w:p>
    <w:p>
      <w:pPr>
        <w:pStyle w:val="3"/>
      </w:pPr>
      <w:r>
        <w:t xml:space="preserve">Example: In a good </w:t>
      </w:r>
      <w:r>
        <w:rPr>
          <w:b/>
        </w:rPr>
        <w:t>sitcom</w:t>
      </w:r>
      <w:r>
        <w:t>, all the characters who appear regularly make us laugh.</w:t>
      </w:r>
    </w:p>
    <w:p>
      <w:pPr>
        <w:pStyle w:val="8"/>
        <w:numPr>
          <w:ilvl w:val="0"/>
          <w:numId w:val="7"/>
        </w:numPr>
        <w:tabs>
          <w:tab w:val="left" w:pos="820"/>
          <w:tab w:val="left" w:pos="821"/>
        </w:tabs>
        <w:spacing w:before="137" w:after="0" w:line="360" w:lineRule="auto"/>
        <w:ind w:left="100" w:right="116" w:firstLine="0"/>
        <w:jc w:val="left"/>
        <w:rPr>
          <w:rFonts w:ascii="Wingdings"/>
          <w:sz w:val="24"/>
        </w:rPr>
      </w:pPr>
      <w:r>
        <w:rPr>
          <w:b/>
          <w:sz w:val="24"/>
        </w:rPr>
        <w:t xml:space="preserve">episodes: </w:t>
      </w:r>
      <w:r>
        <w:rPr>
          <w:sz w:val="24"/>
        </w:rPr>
        <w:t>[noun] parts of a story on TV or the radio which is broadcast in several parts.</w:t>
      </w:r>
    </w:p>
    <w:p>
      <w:pPr>
        <w:pStyle w:val="3"/>
      </w:pPr>
      <w:r>
        <w:t xml:space="preserve">Example: The sitcom finally ended after 200 </w:t>
      </w:r>
      <w:r>
        <w:rPr>
          <w:b/>
        </w:rPr>
        <w:t>episodes</w:t>
      </w:r>
      <w:r>
        <w:t>.</w:t>
      </w:r>
    </w:p>
    <w:p>
      <w:pPr>
        <w:pStyle w:val="8"/>
        <w:numPr>
          <w:ilvl w:val="0"/>
          <w:numId w:val="7"/>
        </w:numPr>
        <w:tabs>
          <w:tab w:val="left" w:pos="820"/>
          <w:tab w:val="left" w:pos="821"/>
        </w:tabs>
        <w:spacing w:before="140" w:after="0" w:line="240" w:lineRule="auto"/>
        <w:ind w:left="100" w:right="0" w:firstLine="0"/>
        <w:jc w:val="left"/>
        <w:rPr>
          <w:rFonts w:ascii="Wingdings"/>
          <w:sz w:val="24"/>
        </w:rPr>
      </w:pPr>
      <w:r>
        <w:rPr>
          <w:b/>
          <w:sz w:val="24"/>
        </w:rPr>
        <w:t xml:space="preserve">absolutely hilarious: </w:t>
      </w:r>
      <w:r>
        <w:rPr>
          <w:sz w:val="24"/>
        </w:rPr>
        <w:t>[adverb+adjective] extremely</w:t>
      </w:r>
      <w:r>
        <w:rPr>
          <w:spacing w:val="-3"/>
          <w:sz w:val="24"/>
        </w:rPr>
        <w:t xml:space="preserve"> </w:t>
      </w:r>
      <w:r>
        <w:rPr>
          <w:sz w:val="24"/>
        </w:rPr>
        <w:t>funny.</w:t>
      </w:r>
    </w:p>
    <w:p>
      <w:pPr>
        <w:tabs>
          <w:tab w:val="left" w:pos="1261"/>
        </w:tabs>
        <w:spacing w:before="136" w:line="360" w:lineRule="auto"/>
        <w:ind w:left="100" w:right="163" w:firstLine="0"/>
        <w:jc w:val="left"/>
        <w:rPr>
          <w:sz w:val="24"/>
        </w:rPr>
      </w:pPr>
      <w:r>
        <w:rPr>
          <w:sz w:val="24"/>
        </w:rPr>
        <w:t>Example:</w:t>
      </w:r>
      <w:r>
        <w:rPr>
          <w:sz w:val="24"/>
        </w:rPr>
        <w:tab/>
      </w:r>
      <w:r>
        <w:rPr>
          <w:sz w:val="24"/>
        </w:rPr>
        <w:t xml:space="preserve">At the party, he told me an </w:t>
      </w:r>
      <w:r>
        <w:rPr>
          <w:b/>
          <w:sz w:val="24"/>
        </w:rPr>
        <w:t xml:space="preserve">absolutely hilarious </w:t>
      </w:r>
      <w:r>
        <w:rPr>
          <w:sz w:val="24"/>
        </w:rPr>
        <w:t>story, and I couldn’t stop laughing.</w:t>
      </w:r>
    </w:p>
    <w:p>
      <w:pPr>
        <w:pStyle w:val="8"/>
        <w:numPr>
          <w:ilvl w:val="0"/>
          <w:numId w:val="7"/>
        </w:numPr>
        <w:tabs>
          <w:tab w:val="left" w:pos="820"/>
          <w:tab w:val="left" w:pos="821"/>
        </w:tabs>
        <w:spacing w:before="1" w:after="0" w:line="360" w:lineRule="auto"/>
        <w:ind w:left="100" w:right="1364" w:firstLine="0"/>
        <w:jc w:val="left"/>
        <w:rPr>
          <w:rFonts w:ascii="Wingdings"/>
          <w:sz w:val="24"/>
        </w:rPr>
      </w:pPr>
      <w:r>
        <w:rPr>
          <w:b/>
          <w:sz w:val="24"/>
        </w:rPr>
        <w:t xml:space="preserve">recounted: </w:t>
      </w:r>
      <w:r>
        <w:rPr>
          <w:sz w:val="24"/>
        </w:rPr>
        <w:t xml:space="preserve">[verb] told someone about something that you experienced. Example: My father sometimes </w:t>
      </w:r>
      <w:r>
        <w:rPr>
          <w:b/>
          <w:sz w:val="24"/>
        </w:rPr>
        <w:t xml:space="preserve">recounted </w:t>
      </w:r>
      <w:r>
        <w:rPr>
          <w:sz w:val="24"/>
        </w:rPr>
        <w:t>to me stories of his time as a</w:t>
      </w:r>
      <w:r>
        <w:rPr>
          <w:spacing w:val="-15"/>
          <w:sz w:val="24"/>
        </w:rPr>
        <w:t xml:space="preserve"> </w:t>
      </w:r>
      <w:r>
        <w:rPr>
          <w:sz w:val="24"/>
        </w:rPr>
        <w:t>student.</w:t>
      </w:r>
    </w:p>
    <w:p>
      <w:pPr>
        <w:pStyle w:val="8"/>
        <w:numPr>
          <w:ilvl w:val="0"/>
          <w:numId w:val="7"/>
        </w:numPr>
        <w:tabs>
          <w:tab w:val="left" w:pos="821"/>
        </w:tabs>
        <w:spacing w:before="0" w:after="0" w:line="240" w:lineRule="auto"/>
        <w:ind w:left="100" w:right="0" w:firstLine="0"/>
        <w:jc w:val="both"/>
        <w:rPr>
          <w:rFonts w:ascii="Wingdings"/>
          <w:sz w:val="24"/>
        </w:rPr>
      </w:pPr>
      <w:r>
        <w:rPr>
          <w:b/>
          <w:sz w:val="24"/>
        </w:rPr>
        <w:t xml:space="preserve">dates: </w:t>
      </w:r>
      <w:r>
        <w:rPr>
          <w:sz w:val="24"/>
        </w:rPr>
        <w:t>[noun] aromantic meetings with a boy or</w:t>
      </w:r>
      <w:r>
        <w:rPr>
          <w:spacing w:val="-6"/>
          <w:sz w:val="24"/>
        </w:rPr>
        <w:t xml:space="preserve"> </w:t>
      </w:r>
      <w:r>
        <w:rPr>
          <w:sz w:val="24"/>
        </w:rPr>
        <w:t>girl.</w:t>
      </w:r>
    </w:p>
    <w:p>
      <w:pPr>
        <w:pStyle w:val="3"/>
        <w:spacing w:before="136"/>
        <w:jc w:val="both"/>
      </w:pPr>
      <w:r>
        <w:t xml:space="preserve">Example: Although they had several </w:t>
      </w:r>
      <w:r>
        <w:rPr>
          <w:b/>
        </w:rPr>
        <w:t>dates</w:t>
      </w:r>
      <w:r>
        <w:t>, they decided to remain just good friends.</w:t>
      </w:r>
    </w:p>
    <w:p>
      <w:pPr>
        <w:pStyle w:val="8"/>
        <w:numPr>
          <w:ilvl w:val="0"/>
          <w:numId w:val="7"/>
        </w:numPr>
        <w:tabs>
          <w:tab w:val="left" w:pos="821"/>
        </w:tabs>
        <w:spacing w:before="140" w:after="0" w:line="240" w:lineRule="auto"/>
        <w:ind w:left="100" w:right="0" w:firstLine="0"/>
        <w:jc w:val="both"/>
        <w:rPr>
          <w:rFonts w:ascii="Wingdings"/>
          <w:sz w:val="24"/>
        </w:rPr>
      </w:pPr>
      <w:r>
        <w:rPr>
          <w:b/>
          <w:sz w:val="24"/>
        </w:rPr>
        <w:t>eccentric</w:t>
      </w:r>
      <w:r>
        <w:rPr>
          <w:sz w:val="24"/>
        </w:rPr>
        <w:t>: [adjective] considered by other people to be strange or</w:t>
      </w:r>
      <w:r>
        <w:rPr>
          <w:spacing w:val="-10"/>
          <w:sz w:val="24"/>
        </w:rPr>
        <w:t xml:space="preserve"> </w:t>
      </w:r>
      <w:r>
        <w:rPr>
          <w:sz w:val="24"/>
        </w:rPr>
        <w:t>unusual.</w:t>
      </w:r>
    </w:p>
    <w:p>
      <w:pPr>
        <w:pStyle w:val="3"/>
        <w:spacing w:before="137"/>
        <w:jc w:val="both"/>
      </w:pPr>
      <w:r>
        <w:t>Example:</w:t>
      </w:r>
      <w:r>
        <w:rPr>
          <w:spacing w:val="55"/>
        </w:rPr>
        <w:t xml:space="preserve"> </w:t>
      </w:r>
      <w:r>
        <w:t>A person who wears a suit to go to the beach would certainly be considered as</w:t>
      </w:r>
    </w:p>
    <w:p>
      <w:pPr>
        <w:pStyle w:val="2"/>
        <w:spacing w:before="144"/>
        <w:jc w:val="both"/>
      </w:pPr>
      <w:r>
        <w:t>eccentric.</w:t>
      </w:r>
    </w:p>
    <w:p>
      <w:pPr>
        <w:pStyle w:val="8"/>
        <w:numPr>
          <w:ilvl w:val="0"/>
          <w:numId w:val="7"/>
        </w:numPr>
        <w:tabs>
          <w:tab w:val="left" w:pos="821"/>
        </w:tabs>
        <w:spacing w:before="132" w:after="0" w:line="240" w:lineRule="auto"/>
        <w:ind w:left="100" w:right="0" w:firstLine="0"/>
        <w:jc w:val="both"/>
        <w:rPr>
          <w:rFonts w:ascii="Wingdings"/>
          <w:sz w:val="24"/>
        </w:rPr>
      </w:pPr>
      <w:r>
        <w:rPr>
          <w:sz w:val="24"/>
        </w:rPr>
        <w:t>put my feet up: [expression] relax and do</w:t>
      </w:r>
      <w:r>
        <w:rPr>
          <w:spacing w:val="-2"/>
          <w:sz w:val="24"/>
        </w:rPr>
        <w:t xml:space="preserve"> </w:t>
      </w:r>
      <w:r>
        <w:rPr>
          <w:sz w:val="24"/>
        </w:rPr>
        <w:t>nothing</w:t>
      </w:r>
    </w:p>
    <w:p>
      <w:pPr>
        <w:pStyle w:val="3"/>
        <w:spacing w:before="139" w:line="360" w:lineRule="auto"/>
        <w:ind w:right="163"/>
      </w:pPr>
      <w:r>
        <w:t xml:space="preserve">Example: After a hard day at work, I like to come home and </w:t>
      </w:r>
      <w:r>
        <w:rPr>
          <w:b/>
        </w:rPr>
        <w:t xml:space="preserve">put my feet up </w:t>
      </w:r>
      <w:r>
        <w:t>for an hour or two.</w:t>
      </w:r>
    </w:p>
    <w:p>
      <w:pPr>
        <w:pStyle w:val="3"/>
        <w:ind w:left="0"/>
        <w:rPr>
          <w:sz w:val="26"/>
        </w:rPr>
      </w:pPr>
    </w:p>
    <w:p>
      <w:pPr>
        <w:pStyle w:val="3"/>
        <w:spacing w:before="10"/>
        <w:ind w:left="0"/>
        <w:rPr>
          <w:sz w:val="27"/>
        </w:rPr>
      </w:pPr>
    </w:p>
    <w:p>
      <w:pPr>
        <w:pStyle w:val="8"/>
        <w:numPr>
          <w:ilvl w:val="0"/>
          <w:numId w:val="10"/>
        </w:numPr>
        <w:tabs>
          <w:tab w:val="left" w:pos="821"/>
        </w:tabs>
        <w:spacing w:before="0" w:after="0" w:line="357" w:lineRule="auto"/>
        <w:ind w:left="100" w:right="6879" w:firstLine="0"/>
        <w:jc w:val="both"/>
        <w:rPr>
          <w:sz w:val="24"/>
        </w:rPr>
      </w:pPr>
      <w:bookmarkStart w:id="34" w:name="_bookmark17"/>
      <w:bookmarkEnd w:id="34"/>
      <w:bookmarkStart w:id="35" w:name="_bookmark17"/>
      <w:bookmarkEnd w:id="35"/>
      <w:r>
        <w:rPr>
          <w:b/>
          <w:sz w:val="24"/>
        </w:rPr>
        <w:t xml:space="preserve">A Good Friend </w:t>
      </w:r>
      <w:r>
        <w:rPr>
          <w:sz w:val="24"/>
        </w:rPr>
        <w:t>Describe a good friend. You should</w:t>
      </w:r>
      <w:r>
        <w:rPr>
          <w:spacing w:val="-1"/>
          <w:sz w:val="24"/>
        </w:rPr>
        <w:t xml:space="preserve"> </w:t>
      </w:r>
      <w:r>
        <w:rPr>
          <w:sz w:val="24"/>
        </w:rPr>
        <w:t>say:</w:t>
      </w:r>
    </w:p>
    <w:p>
      <w:pPr>
        <w:pStyle w:val="8"/>
        <w:numPr>
          <w:ilvl w:val="0"/>
          <w:numId w:val="11"/>
        </w:numPr>
        <w:tabs>
          <w:tab w:val="left" w:pos="821"/>
        </w:tabs>
        <w:spacing w:before="5" w:after="0" w:line="240" w:lineRule="auto"/>
        <w:ind w:left="820" w:right="0" w:hanging="720"/>
        <w:jc w:val="both"/>
        <w:rPr>
          <w:rFonts w:ascii="Symbol"/>
          <w:sz w:val="24"/>
        </w:rPr>
      </w:pPr>
      <w:r>
        <w:rPr>
          <w:sz w:val="24"/>
        </w:rPr>
        <w:t>When and how you met</w:t>
      </w:r>
    </w:p>
    <w:p>
      <w:pPr>
        <w:pStyle w:val="8"/>
        <w:numPr>
          <w:ilvl w:val="0"/>
          <w:numId w:val="11"/>
        </w:numPr>
        <w:tabs>
          <w:tab w:val="left" w:pos="821"/>
        </w:tabs>
        <w:spacing w:before="138" w:after="0" w:line="240" w:lineRule="auto"/>
        <w:ind w:left="820" w:right="0" w:hanging="720"/>
        <w:jc w:val="both"/>
        <w:rPr>
          <w:rFonts w:ascii="Symbol"/>
          <w:sz w:val="24"/>
        </w:rPr>
      </w:pPr>
      <w:r>
        <w:rPr>
          <w:sz w:val="24"/>
        </w:rPr>
        <w:t>What kind of personality he/she</w:t>
      </w:r>
      <w:r>
        <w:rPr>
          <w:spacing w:val="-5"/>
          <w:sz w:val="24"/>
        </w:rPr>
        <w:t xml:space="preserve"> </w:t>
      </w:r>
      <w:r>
        <w:rPr>
          <w:sz w:val="24"/>
        </w:rPr>
        <w:t>has</w:t>
      </w:r>
    </w:p>
    <w:p>
      <w:pPr>
        <w:pStyle w:val="8"/>
        <w:numPr>
          <w:ilvl w:val="0"/>
          <w:numId w:val="11"/>
        </w:numPr>
        <w:tabs>
          <w:tab w:val="left" w:pos="821"/>
        </w:tabs>
        <w:spacing w:before="135" w:after="0" w:line="240" w:lineRule="auto"/>
        <w:ind w:left="820" w:right="0" w:hanging="720"/>
        <w:jc w:val="both"/>
        <w:rPr>
          <w:rFonts w:ascii="Symbol"/>
          <w:sz w:val="24"/>
        </w:rPr>
      </w:pPr>
      <w:r>
        <w:rPr>
          <w:sz w:val="24"/>
        </w:rPr>
        <w:t>What makes you like him/her</w:t>
      </w:r>
    </w:p>
    <w:p>
      <w:pPr>
        <w:spacing w:after="0" w:line="240" w:lineRule="auto"/>
        <w:jc w:val="both"/>
        <w:rPr>
          <w:rFonts w:ascii="Symbol"/>
          <w:sz w:val="24"/>
        </w:rPr>
        <w:sectPr>
          <w:pgSz w:w="11910" w:h="16840"/>
          <w:pgMar w:top="900" w:right="1320" w:bottom="1320" w:left="1340" w:header="0" w:footer="1139" w:gutter="0"/>
        </w:sectPr>
      </w:pPr>
    </w:p>
    <w:p>
      <w:pPr>
        <w:pStyle w:val="3"/>
        <w:spacing w:before="72"/>
      </w:pPr>
      <w:r>
        <w:t>ANSWER:</w:t>
      </w:r>
    </w:p>
    <w:p>
      <w:pPr>
        <w:pStyle w:val="3"/>
        <w:spacing w:before="2"/>
        <w:ind w:left="0"/>
        <w:rPr>
          <w:sz w:val="29"/>
        </w:rPr>
      </w:pPr>
    </w:p>
    <w:p>
      <w:pPr>
        <w:spacing w:before="0" w:line="360" w:lineRule="auto"/>
        <w:ind w:left="100" w:right="115" w:firstLine="0"/>
        <w:jc w:val="both"/>
        <w:rPr>
          <w:sz w:val="24"/>
        </w:rPr>
      </w:pPr>
      <w:r>
        <w:rPr>
          <w:sz w:val="24"/>
        </w:rPr>
        <w:t xml:space="preserve">I would like to describe my </w:t>
      </w:r>
      <w:r>
        <w:rPr>
          <w:b/>
          <w:sz w:val="24"/>
        </w:rPr>
        <w:t>best friend</w:t>
      </w:r>
      <w:r>
        <w:rPr>
          <w:sz w:val="24"/>
        </w:rPr>
        <w:t xml:space="preserve">, Huong, whom I have known for </w:t>
      </w:r>
      <w:r>
        <w:rPr>
          <w:sz w:val="24"/>
          <w:u w:val="single"/>
        </w:rPr>
        <w:t>roughly</w:t>
      </w:r>
      <w:r>
        <w:rPr>
          <w:sz w:val="24"/>
        </w:rPr>
        <w:t xml:space="preserve"> </w:t>
      </w:r>
      <w:r>
        <w:rPr>
          <w:b/>
          <w:sz w:val="24"/>
        </w:rPr>
        <w:t>10 years</w:t>
      </w:r>
      <w:r>
        <w:rPr>
          <w:sz w:val="24"/>
        </w:rPr>
        <w:t xml:space="preserve">. I first met her at </w:t>
      </w:r>
      <w:r>
        <w:rPr>
          <w:b/>
          <w:sz w:val="24"/>
        </w:rPr>
        <w:t xml:space="preserve">primary school </w:t>
      </w:r>
      <w:r>
        <w:rPr>
          <w:sz w:val="24"/>
        </w:rPr>
        <w:t xml:space="preserve">when she was my classmate. </w:t>
      </w:r>
      <w:r>
        <w:rPr>
          <w:b/>
          <w:sz w:val="24"/>
        </w:rPr>
        <w:t>At first</w:t>
      </w:r>
      <w:r>
        <w:rPr>
          <w:sz w:val="24"/>
        </w:rPr>
        <w:t xml:space="preserve">, she was </w:t>
      </w:r>
      <w:r>
        <w:rPr>
          <w:b/>
          <w:sz w:val="24"/>
        </w:rPr>
        <w:t xml:space="preserve">quite shy </w:t>
      </w:r>
      <w:r>
        <w:rPr>
          <w:sz w:val="24"/>
        </w:rPr>
        <w:t xml:space="preserve">and did not want to talk with anyone, which made me feel that she was </w:t>
      </w:r>
      <w:r>
        <w:rPr>
          <w:b/>
          <w:sz w:val="24"/>
        </w:rPr>
        <w:t>a bit proud</w:t>
      </w:r>
      <w:r>
        <w:rPr>
          <w:sz w:val="24"/>
        </w:rPr>
        <w:t xml:space="preserve">. </w:t>
      </w:r>
      <w:r>
        <w:rPr>
          <w:b/>
          <w:sz w:val="24"/>
        </w:rPr>
        <w:t>However</w:t>
      </w:r>
      <w:r>
        <w:rPr>
          <w:sz w:val="24"/>
        </w:rPr>
        <w:t xml:space="preserve">, when we became </w:t>
      </w:r>
      <w:r>
        <w:rPr>
          <w:b/>
          <w:sz w:val="24"/>
          <w:u w:val="thick"/>
        </w:rPr>
        <w:t>close friends</w:t>
      </w:r>
      <w:r>
        <w:rPr>
          <w:sz w:val="24"/>
        </w:rPr>
        <w:t xml:space="preserve">, she was more sociable and </w:t>
      </w:r>
      <w:r>
        <w:rPr>
          <w:sz w:val="24"/>
          <w:u w:val="single"/>
        </w:rPr>
        <w:t>amiable</w:t>
      </w:r>
      <w:r>
        <w:rPr>
          <w:sz w:val="24"/>
        </w:rPr>
        <w:t>.</w:t>
      </w:r>
    </w:p>
    <w:p>
      <w:pPr>
        <w:pStyle w:val="3"/>
        <w:spacing w:before="6"/>
        <w:ind w:left="0"/>
        <w:rPr>
          <w:sz w:val="9"/>
        </w:rPr>
      </w:pPr>
    </w:p>
    <w:p>
      <w:pPr>
        <w:spacing w:before="90" w:line="360" w:lineRule="auto"/>
        <w:ind w:left="100" w:right="114" w:firstLine="0"/>
        <w:jc w:val="both"/>
        <w:rPr>
          <w:sz w:val="24"/>
        </w:rPr>
      </w:pPr>
      <w:r>
        <w:rPr>
          <w:sz w:val="24"/>
        </w:rPr>
        <w:t xml:space="preserve">We have done </w:t>
      </w:r>
      <w:r>
        <w:rPr>
          <w:b/>
          <w:sz w:val="24"/>
        </w:rPr>
        <w:t xml:space="preserve">a lot of things </w:t>
      </w:r>
      <w:r>
        <w:rPr>
          <w:sz w:val="24"/>
        </w:rPr>
        <w:t xml:space="preserve">together. Studying at </w:t>
      </w:r>
      <w:r>
        <w:rPr>
          <w:b/>
          <w:sz w:val="24"/>
        </w:rPr>
        <w:t>the same schools</w:t>
      </w:r>
      <w:r>
        <w:rPr>
          <w:sz w:val="24"/>
        </w:rPr>
        <w:t xml:space="preserve">, we have various </w:t>
      </w:r>
      <w:r>
        <w:rPr>
          <w:b/>
          <w:sz w:val="24"/>
          <w:u w:val="thick"/>
        </w:rPr>
        <w:t>mutual friends</w:t>
      </w:r>
      <w:r>
        <w:rPr>
          <w:sz w:val="24"/>
        </w:rPr>
        <w:t xml:space="preserve">. So, we usually </w:t>
      </w:r>
      <w:r>
        <w:rPr>
          <w:b/>
          <w:sz w:val="24"/>
          <w:u w:val="thick"/>
        </w:rPr>
        <w:t>throw parties</w:t>
      </w:r>
      <w:r>
        <w:rPr>
          <w:b/>
          <w:sz w:val="24"/>
        </w:rPr>
        <w:t xml:space="preserve"> </w:t>
      </w:r>
      <w:r>
        <w:rPr>
          <w:sz w:val="24"/>
        </w:rPr>
        <w:t xml:space="preserve">at the weekends or </w:t>
      </w:r>
      <w:r>
        <w:rPr>
          <w:b/>
          <w:sz w:val="24"/>
        </w:rPr>
        <w:t xml:space="preserve">have a picnic </w:t>
      </w:r>
      <w:r>
        <w:rPr>
          <w:sz w:val="24"/>
        </w:rPr>
        <w:t xml:space="preserve">together. </w:t>
      </w:r>
      <w:r>
        <w:rPr>
          <w:b/>
          <w:sz w:val="24"/>
        </w:rPr>
        <w:t>Besides</w:t>
      </w:r>
      <w:r>
        <w:rPr>
          <w:sz w:val="24"/>
        </w:rPr>
        <w:t xml:space="preserve">, whenever I get into trouble, I turn to her for help. For example, I </w:t>
      </w:r>
      <w:r>
        <w:rPr>
          <w:b/>
          <w:sz w:val="24"/>
        </w:rPr>
        <w:t xml:space="preserve">remember </w:t>
      </w:r>
      <w:r>
        <w:rPr>
          <w:sz w:val="24"/>
        </w:rPr>
        <w:t xml:space="preserve">when I got bad marks in the mock university entrance exam, she </w:t>
      </w:r>
      <w:r>
        <w:rPr>
          <w:b/>
          <w:sz w:val="24"/>
          <w:u w:val="thick"/>
        </w:rPr>
        <w:t>consoled</w:t>
      </w:r>
      <w:r>
        <w:rPr>
          <w:b/>
          <w:sz w:val="24"/>
        </w:rPr>
        <w:t xml:space="preserve"> </w:t>
      </w:r>
      <w:r>
        <w:rPr>
          <w:sz w:val="24"/>
        </w:rPr>
        <w:t xml:space="preserve">me and then we </w:t>
      </w:r>
      <w:r>
        <w:rPr>
          <w:b/>
          <w:sz w:val="24"/>
        </w:rPr>
        <w:t xml:space="preserve">studied together </w:t>
      </w:r>
      <w:r>
        <w:rPr>
          <w:sz w:val="24"/>
        </w:rPr>
        <w:t xml:space="preserve">until the official exam took place. </w:t>
      </w:r>
      <w:r>
        <w:rPr>
          <w:b/>
          <w:sz w:val="24"/>
        </w:rPr>
        <w:t>Finally</w:t>
      </w:r>
      <w:r>
        <w:rPr>
          <w:sz w:val="24"/>
        </w:rPr>
        <w:t>, we had the opportunity to study at our favorite college.</w:t>
      </w:r>
    </w:p>
    <w:p>
      <w:pPr>
        <w:spacing w:before="200" w:line="362" w:lineRule="auto"/>
        <w:ind w:left="100" w:right="118" w:firstLine="0"/>
        <w:jc w:val="both"/>
        <w:rPr>
          <w:sz w:val="24"/>
        </w:rPr>
      </w:pPr>
      <w:r>
        <w:rPr>
          <w:b/>
          <w:sz w:val="24"/>
        </w:rPr>
        <w:t>At present</w:t>
      </w:r>
      <w:r>
        <w:rPr>
          <w:sz w:val="24"/>
        </w:rPr>
        <w:t xml:space="preserve">, despite the fact that we have different </w:t>
      </w:r>
      <w:r>
        <w:rPr>
          <w:b/>
          <w:sz w:val="24"/>
        </w:rPr>
        <w:t xml:space="preserve">plans </w:t>
      </w:r>
      <w:r>
        <w:rPr>
          <w:sz w:val="24"/>
        </w:rPr>
        <w:t xml:space="preserve">and </w:t>
      </w:r>
      <w:r>
        <w:rPr>
          <w:b/>
          <w:sz w:val="24"/>
        </w:rPr>
        <w:t xml:space="preserve">goals </w:t>
      </w:r>
      <w:r>
        <w:rPr>
          <w:sz w:val="24"/>
        </w:rPr>
        <w:t xml:space="preserve">to pursue, I believe that we will be </w:t>
      </w:r>
      <w:r>
        <w:rPr>
          <w:b/>
          <w:sz w:val="24"/>
        </w:rPr>
        <w:t xml:space="preserve">best friends </w:t>
      </w:r>
      <w:r>
        <w:rPr>
          <w:sz w:val="24"/>
          <w:u w:val="single"/>
        </w:rPr>
        <w:t>for good</w:t>
      </w:r>
      <w:r>
        <w:rPr>
          <w:sz w:val="24"/>
        </w:rPr>
        <w:t xml:space="preserve"> and we will </w:t>
      </w:r>
      <w:r>
        <w:rPr>
          <w:b/>
          <w:sz w:val="24"/>
          <w:u w:val="thick"/>
        </w:rPr>
        <w:t>try our best</w:t>
      </w:r>
      <w:r>
        <w:rPr>
          <w:b/>
          <w:sz w:val="24"/>
        </w:rPr>
        <w:t xml:space="preserve"> </w:t>
      </w:r>
      <w:r>
        <w:rPr>
          <w:sz w:val="24"/>
        </w:rPr>
        <w:t>to maintain this</w:t>
      </w:r>
      <w:r>
        <w:rPr>
          <w:spacing w:val="-9"/>
          <w:sz w:val="24"/>
        </w:rPr>
        <w:t xml:space="preserve"> </w:t>
      </w:r>
      <w:r>
        <w:rPr>
          <w:sz w:val="24"/>
        </w:rPr>
        <w:t>relationship.</w:t>
      </w:r>
    </w:p>
    <w:p>
      <w:pPr>
        <w:pStyle w:val="3"/>
        <w:ind w:left="0"/>
        <w:rPr>
          <w:sz w:val="20"/>
        </w:rPr>
      </w:pPr>
    </w:p>
    <w:p>
      <w:pPr>
        <w:pStyle w:val="3"/>
        <w:ind w:left="0"/>
        <w:rPr>
          <w:sz w:val="20"/>
        </w:rPr>
      </w:pPr>
    </w:p>
    <w:p>
      <w:pPr>
        <w:pStyle w:val="3"/>
        <w:spacing w:before="1"/>
        <w:ind w:left="0"/>
        <w:rPr>
          <w:sz w:val="23"/>
        </w:rPr>
      </w:pPr>
    </w:p>
    <w:p>
      <w:pPr>
        <w:pStyle w:val="2"/>
        <w:spacing w:before="90"/>
      </w:pPr>
      <w:r>
        <w:t>VOCABULARY</w:t>
      </w:r>
    </w:p>
    <w:p>
      <w:pPr>
        <w:pStyle w:val="3"/>
        <w:ind w:left="0"/>
        <w:rPr>
          <w:b/>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roughly: </w:t>
      </w:r>
      <w:r>
        <w:rPr>
          <w:sz w:val="24"/>
        </w:rPr>
        <w:t>[adverb] approximately, but not</w:t>
      </w:r>
      <w:r>
        <w:rPr>
          <w:spacing w:val="-1"/>
          <w:sz w:val="24"/>
        </w:rPr>
        <w:t xml:space="preserve"> </w:t>
      </w:r>
      <w:r>
        <w:rPr>
          <w:sz w:val="24"/>
        </w:rPr>
        <w:t>exactly.</w:t>
      </w:r>
    </w:p>
    <w:p>
      <w:pPr>
        <w:pStyle w:val="3"/>
        <w:spacing w:before="4"/>
        <w:ind w:left="0"/>
        <w:rPr>
          <w:sz w:val="29"/>
        </w:rPr>
      </w:pPr>
    </w:p>
    <w:p>
      <w:pPr>
        <w:pStyle w:val="3"/>
      </w:pPr>
      <w:r>
        <w:t xml:space="preserve">Example: In the exam, I wrote </w:t>
      </w:r>
      <w:r>
        <w:rPr>
          <w:b/>
        </w:rPr>
        <w:t xml:space="preserve">roughly </w:t>
      </w:r>
      <w:r>
        <w:t>300 words for my essay.</w:t>
      </w:r>
    </w:p>
    <w:p>
      <w:pPr>
        <w:pStyle w:val="3"/>
        <w:spacing w:before="3"/>
        <w:ind w:left="0"/>
        <w:rPr>
          <w:sz w:val="29"/>
        </w:rPr>
      </w:pPr>
    </w:p>
    <w:p>
      <w:pPr>
        <w:pStyle w:val="8"/>
        <w:numPr>
          <w:ilvl w:val="0"/>
          <w:numId w:val="7"/>
        </w:numPr>
        <w:tabs>
          <w:tab w:val="left" w:pos="820"/>
          <w:tab w:val="left" w:pos="821"/>
        </w:tabs>
        <w:spacing w:before="0" w:after="0" w:line="360" w:lineRule="auto"/>
        <w:ind w:left="100" w:right="119" w:firstLine="0"/>
        <w:jc w:val="left"/>
        <w:rPr>
          <w:rFonts w:ascii="Wingdings"/>
          <w:sz w:val="24"/>
        </w:rPr>
      </w:pPr>
      <w:r>
        <w:rPr>
          <w:b/>
          <w:sz w:val="24"/>
        </w:rPr>
        <w:t xml:space="preserve">close friends: </w:t>
      </w:r>
      <w:r>
        <w:rPr>
          <w:sz w:val="24"/>
        </w:rPr>
        <w:t>[expression] friends who know each other very well and like each  other a</w:t>
      </w:r>
      <w:r>
        <w:rPr>
          <w:spacing w:val="-3"/>
          <w:sz w:val="24"/>
        </w:rPr>
        <w:t xml:space="preserve"> </w:t>
      </w:r>
      <w:r>
        <w:rPr>
          <w:sz w:val="24"/>
        </w:rPr>
        <w:t>lot.</w:t>
      </w:r>
    </w:p>
    <w:p>
      <w:pPr>
        <w:pStyle w:val="3"/>
        <w:tabs>
          <w:tab w:val="left" w:pos="1228"/>
        </w:tabs>
        <w:spacing w:before="200" w:line="360" w:lineRule="auto"/>
        <w:ind w:right="163"/>
      </w:pPr>
      <w:r>
        <w:t>Example:</w:t>
      </w:r>
      <w:r>
        <w:tab/>
      </w:r>
      <w:r>
        <w:rPr>
          <w:b/>
        </w:rPr>
        <w:t xml:space="preserve">Close friends </w:t>
      </w:r>
      <w:r>
        <w:t>usually share the same interests and have no secrets from each other.</w:t>
      </w:r>
    </w:p>
    <w:p>
      <w:pPr>
        <w:pStyle w:val="8"/>
        <w:numPr>
          <w:ilvl w:val="0"/>
          <w:numId w:val="7"/>
        </w:numPr>
        <w:tabs>
          <w:tab w:val="left" w:pos="820"/>
          <w:tab w:val="left" w:pos="821"/>
        </w:tabs>
        <w:spacing w:before="201" w:after="0" w:line="240" w:lineRule="auto"/>
        <w:ind w:left="100" w:right="0" w:firstLine="0"/>
        <w:jc w:val="left"/>
        <w:rPr>
          <w:rFonts w:ascii="Wingdings"/>
          <w:sz w:val="24"/>
        </w:rPr>
      </w:pPr>
      <w:r>
        <w:rPr>
          <w:b/>
          <w:sz w:val="24"/>
        </w:rPr>
        <w:t xml:space="preserve">amiable: </w:t>
      </w:r>
      <w:r>
        <w:rPr>
          <w:sz w:val="24"/>
        </w:rPr>
        <w:t>[adjective] pleasant and easy to</w:t>
      </w:r>
      <w:r>
        <w:rPr>
          <w:spacing w:val="-5"/>
          <w:sz w:val="24"/>
        </w:rPr>
        <w:t xml:space="preserve"> </w:t>
      </w:r>
      <w:r>
        <w:rPr>
          <w:sz w:val="24"/>
        </w:rPr>
        <w:t>like</w:t>
      </w:r>
    </w:p>
    <w:p>
      <w:pPr>
        <w:pStyle w:val="3"/>
        <w:spacing w:before="3"/>
        <w:ind w:left="0"/>
        <w:rPr>
          <w:sz w:val="29"/>
        </w:rPr>
      </w:pPr>
    </w:p>
    <w:p>
      <w:pPr>
        <w:pStyle w:val="3"/>
        <w:spacing w:line="362" w:lineRule="auto"/>
        <w:ind w:right="163"/>
      </w:pPr>
      <w:r>
        <w:t xml:space="preserve">Example: Our form teacher is very </w:t>
      </w:r>
      <w:r>
        <w:rPr>
          <w:b/>
        </w:rPr>
        <w:t xml:space="preserve">amiable </w:t>
      </w:r>
      <w:r>
        <w:t>and we all enjoy the relaxed atmosphere in her classes.</w:t>
      </w:r>
    </w:p>
    <w:p>
      <w:pPr>
        <w:pStyle w:val="8"/>
        <w:numPr>
          <w:ilvl w:val="0"/>
          <w:numId w:val="7"/>
        </w:numPr>
        <w:tabs>
          <w:tab w:val="left" w:pos="820"/>
          <w:tab w:val="left" w:pos="821"/>
        </w:tabs>
        <w:spacing w:before="197" w:after="0" w:line="240" w:lineRule="auto"/>
        <w:ind w:left="100" w:right="0" w:firstLine="0"/>
        <w:jc w:val="left"/>
        <w:rPr>
          <w:rFonts w:ascii="Wingdings"/>
          <w:sz w:val="24"/>
        </w:rPr>
      </w:pPr>
      <w:r>
        <w:rPr>
          <w:b/>
          <w:sz w:val="24"/>
        </w:rPr>
        <w:t xml:space="preserve">mutual friends: </w:t>
      </w:r>
      <w:r>
        <w:rPr>
          <w:sz w:val="24"/>
        </w:rPr>
        <w:t>[expression] friends which are shared by two or more</w:t>
      </w:r>
      <w:r>
        <w:rPr>
          <w:spacing w:val="-10"/>
          <w:sz w:val="24"/>
        </w:rPr>
        <w:t xml:space="preserve"> </w:t>
      </w:r>
      <w:r>
        <w:rPr>
          <w:sz w:val="24"/>
        </w:rPr>
        <w:t>people.</w:t>
      </w:r>
    </w:p>
    <w:p>
      <w:pPr>
        <w:pStyle w:val="3"/>
        <w:spacing w:before="2"/>
        <w:ind w:left="0"/>
        <w:rPr>
          <w:sz w:val="29"/>
        </w:rPr>
      </w:pPr>
    </w:p>
    <w:p>
      <w:pPr>
        <w:pStyle w:val="3"/>
        <w:spacing w:line="362" w:lineRule="auto"/>
        <w:ind w:right="163"/>
        <w:rPr>
          <w:b/>
        </w:rPr>
      </w:pPr>
      <w:r>
        <w:t xml:space="preserve">Example: Although we had not met before, when we started chatting, we discovered that we had some </w:t>
      </w:r>
      <w:r>
        <w:rPr>
          <w:b/>
        </w:rPr>
        <w:t>mutual friends.</w:t>
      </w:r>
    </w:p>
    <w:p>
      <w:pPr>
        <w:pStyle w:val="8"/>
        <w:numPr>
          <w:ilvl w:val="0"/>
          <w:numId w:val="7"/>
        </w:numPr>
        <w:tabs>
          <w:tab w:val="left" w:pos="820"/>
          <w:tab w:val="left" w:pos="821"/>
        </w:tabs>
        <w:spacing w:before="199" w:after="0" w:line="240" w:lineRule="auto"/>
        <w:ind w:left="100" w:right="0" w:firstLine="0"/>
        <w:jc w:val="left"/>
        <w:rPr>
          <w:rFonts w:ascii="Wingdings"/>
          <w:sz w:val="24"/>
        </w:rPr>
      </w:pPr>
      <w:r>
        <w:rPr>
          <w:b/>
          <w:sz w:val="24"/>
        </w:rPr>
        <w:t xml:space="preserve">throw parties: </w:t>
      </w:r>
      <w:r>
        <w:rPr>
          <w:sz w:val="24"/>
        </w:rPr>
        <w:t>[expression] give parties.</w:t>
      </w:r>
    </w:p>
    <w:p>
      <w:pPr>
        <w:spacing w:after="0" w:line="240" w:lineRule="auto"/>
        <w:jc w:val="left"/>
        <w:rPr>
          <w:rFonts w:ascii="Wingdings"/>
          <w:sz w:val="24"/>
        </w:rPr>
        <w:sectPr>
          <w:pgSz w:w="11910" w:h="16840"/>
          <w:pgMar w:top="900" w:right="1320" w:bottom="1320" w:left="1340" w:header="0" w:footer="1139" w:gutter="0"/>
        </w:sectPr>
      </w:pPr>
    </w:p>
    <w:p>
      <w:pPr>
        <w:pStyle w:val="3"/>
        <w:spacing w:before="72"/>
      </w:pPr>
      <w:r>
        <w:t xml:space="preserve">Example: Some Hollywood film stars </w:t>
      </w:r>
      <w:r>
        <w:rPr>
          <w:b/>
        </w:rPr>
        <w:t xml:space="preserve">throw parties </w:t>
      </w:r>
      <w:r>
        <w:t>which hundreds of people attend.</w:t>
      </w:r>
    </w:p>
    <w:p>
      <w:pPr>
        <w:pStyle w:val="3"/>
        <w:spacing w:before="4"/>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consoled: </w:t>
      </w:r>
      <w:r>
        <w:rPr>
          <w:sz w:val="24"/>
        </w:rPr>
        <w:t>[verb] gave sympathy to someone who is</w:t>
      </w:r>
      <w:r>
        <w:rPr>
          <w:spacing w:val="-9"/>
          <w:sz w:val="24"/>
        </w:rPr>
        <w:t xml:space="preserve"> </w:t>
      </w:r>
      <w:r>
        <w:rPr>
          <w:sz w:val="24"/>
        </w:rPr>
        <w:t>unhappy.</w:t>
      </w:r>
    </w:p>
    <w:p>
      <w:pPr>
        <w:pStyle w:val="3"/>
        <w:ind w:left="0"/>
        <w:rPr>
          <w:sz w:val="29"/>
        </w:rPr>
      </w:pPr>
    </w:p>
    <w:p>
      <w:pPr>
        <w:pStyle w:val="3"/>
        <w:spacing w:line="362" w:lineRule="auto"/>
        <w:ind w:right="163"/>
      </w:pPr>
      <w:r>
        <w:t xml:space="preserve">Example: After the team lost the match, the coach </w:t>
      </w:r>
      <w:r>
        <w:rPr>
          <w:b/>
        </w:rPr>
        <w:t xml:space="preserve">consoled </w:t>
      </w:r>
      <w:r>
        <w:t>the players and told them that they had played well.</w:t>
      </w:r>
    </w:p>
    <w:p>
      <w:pPr>
        <w:pStyle w:val="8"/>
        <w:numPr>
          <w:ilvl w:val="0"/>
          <w:numId w:val="7"/>
        </w:numPr>
        <w:tabs>
          <w:tab w:val="left" w:pos="820"/>
          <w:tab w:val="left" w:pos="821"/>
        </w:tabs>
        <w:spacing w:before="199" w:after="0" w:line="240" w:lineRule="auto"/>
        <w:ind w:left="100" w:right="0" w:firstLine="0"/>
        <w:jc w:val="left"/>
        <w:rPr>
          <w:rFonts w:ascii="Wingdings"/>
          <w:sz w:val="24"/>
        </w:rPr>
      </w:pPr>
      <w:r>
        <w:rPr>
          <w:b/>
          <w:sz w:val="24"/>
        </w:rPr>
        <w:t xml:space="preserve">for good: </w:t>
      </w:r>
      <w:r>
        <w:rPr>
          <w:sz w:val="24"/>
        </w:rPr>
        <w:t>[expression]</w:t>
      </w:r>
      <w:r>
        <w:rPr>
          <w:spacing w:val="57"/>
          <w:sz w:val="24"/>
        </w:rPr>
        <w:t xml:space="preserve"> </w:t>
      </w:r>
      <w:r>
        <w:rPr>
          <w:sz w:val="24"/>
        </w:rPr>
        <w:t>permanently</w:t>
      </w:r>
    </w:p>
    <w:p>
      <w:pPr>
        <w:pStyle w:val="3"/>
        <w:spacing w:before="4"/>
        <w:ind w:left="0"/>
        <w:rPr>
          <w:sz w:val="29"/>
        </w:rPr>
      </w:pPr>
    </w:p>
    <w:p>
      <w:pPr>
        <w:pStyle w:val="3"/>
        <w:spacing w:before="1"/>
      </w:pPr>
      <w:r>
        <w:t xml:space="preserve">Example: I decided to leave New York </w:t>
      </w:r>
      <w:r>
        <w:rPr>
          <w:b/>
        </w:rPr>
        <w:t xml:space="preserve">for good </w:t>
      </w:r>
      <w:r>
        <w:t>and move to Europe.</w:t>
      </w:r>
    </w:p>
    <w:p>
      <w:pPr>
        <w:pStyle w:val="3"/>
        <w:spacing w:before="2"/>
        <w:ind w:left="0"/>
        <w:rPr>
          <w:sz w:val="29"/>
        </w:rPr>
      </w:pPr>
    </w:p>
    <w:p>
      <w:pPr>
        <w:pStyle w:val="8"/>
        <w:numPr>
          <w:ilvl w:val="0"/>
          <w:numId w:val="7"/>
        </w:numPr>
        <w:tabs>
          <w:tab w:val="left" w:pos="820"/>
          <w:tab w:val="left" w:pos="821"/>
        </w:tabs>
        <w:spacing w:before="0" w:after="0" w:line="535" w:lineRule="auto"/>
        <w:ind w:left="100" w:right="2738" w:firstLine="0"/>
        <w:jc w:val="left"/>
        <w:rPr>
          <w:rFonts w:ascii="Wingdings"/>
          <w:sz w:val="24"/>
        </w:rPr>
      </w:pPr>
      <w:r>
        <w:rPr>
          <w:b/>
          <w:sz w:val="24"/>
        </w:rPr>
        <w:t>try our best</w:t>
      </w:r>
      <w:r>
        <w:rPr>
          <w:sz w:val="24"/>
        </w:rPr>
        <w:t xml:space="preserve">: do as much as possible to achieve something Example: Although we </w:t>
      </w:r>
      <w:r>
        <w:rPr>
          <w:b/>
          <w:sz w:val="24"/>
        </w:rPr>
        <w:t>tried our best</w:t>
      </w:r>
      <w:r>
        <w:rPr>
          <w:sz w:val="24"/>
        </w:rPr>
        <w:t>, we failed the</w:t>
      </w:r>
      <w:r>
        <w:rPr>
          <w:spacing w:val="-7"/>
          <w:sz w:val="24"/>
        </w:rPr>
        <w:t xml:space="preserve"> </w:t>
      </w:r>
      <w:r>
        <w:rPr>
          <w:sz w:val="24"/>
        </w:rPr>
        <w:t>exam.</w:t>
      </w:r>
    </w:p>
    <w:p>
      <w:pPr>
        <w:pStyle w:val="2"/>
        <w:numPr>
          <w:ilvl w:val="0"/>
          <w:numId w:val="10"/>
        </w:numPr>
        <w:tabs>
          <w:tab w:val="left" w:pos="820"/>
          <w:tab w:val="left" w:pos="821"/>
        </w:tabs>
        <w:spacing w:before="1" w:after="0" w:line="240" w:lineRule="auto"/>
        <w:ind w:left="100" w:right="0" w:firstLine="0"/>
        <w:jc w:val="left"/>
      </w:pPr>
      <w:bookmarkStart w:id="36" w:name="_bookmark18"/>
      <w:bookmarkEnd w:id="36"/>
      <w:bookmarkStart w:id="37" w:name="_bookmark18"/>
      <w:bookmarkEnd w:id="37"/>
      <w:r>
        <w:t>Describe a good part of your personality or</w:t>
      </w:r>
      <w:r>
        <w:rPr>
          <w:spacing w:val="-4"/>
        </w:rPr>
        <w:t xml:space="preserve"> </w:t>
      </w:r>
      <w:r>
        <w:t>character.</w:t>
      </w:r>
    </w:p>
    <w:p>
      <w:pPr>
        <w:pStyle w:val="3"/>
        <w:spacing w:before="132" w:line="360" w:lineRule="auto"/>
        <w:ind w:right="7570"/>
      </w:pPr>
      <w:r>
        <w:t>You should say: what it is</w:t>
      </w:r>
    </w:p>
    <w:p>
      <w:pPr>
        <w:pStyle w:val="3"/>
        <w:spacing w:line="360" w:lineRule="auto"/>
        <w:ind w:right="4098"/>
      </w:pPr>
      <w:r>
        <w:t>what this part of your personality or character is like how it affects your life or work</w:t>
      </w:r>
    </w:p>
    <w:p>
      <w:pPr>
        <w:pStyle w:val="3"/>
      </w:pPr>
      <w:r>
        <w:t>and explain why you think it is good.</w:t>
      </w:r>
    </w:p>
    <w:p>
      <w:pPr>
        <w:pStyle w:val="3"/>
        <w:ind w:left="0"/>
        <w:rPr>
          <w:sz w:val="26"/>
        </w:rPr>
      </w:pPr>
    </w:p>
    <w:p>
      <w:pPr>
        <w:pStyle w:val="3"/>
        <w:spacing w:before="5"/>
        <w:ind w:left="0"/>
        <w:rPr>
          <w:sz w:val="22"/>
        </w:rPr>
      </w:pPr>
    </w:p>
    <w:p>
      <w:pPr>
        <w:pStyle w:val="2"/>
      </w:pPr>
      <w:r>
        <w:t>ANSWER</w:t>
      </w:r>
    </w:p>
    <w:p>
      <w:pPr>
        <w:pStyle w:val="3"/>
        <w:spacing w:before="135" w:line="360" w:lineRule="auto"/>
        <w:ind w:right="117"/>
        <w:jc w:val="both"/>
      </w:pPr>
      <w:r>
        <w:t xml:space="preserve">Well, I’m going to talk about a good </w:t>
      </w:r>
      <w:r>
        <w:rPr>
          <w:u w:val="single"/>
        </w:rPr>
        <w:t>aspect</w:t>
      </w:r>
      <w:r>
        <w:t xml:space="preserve"> of my character. I’m kind of an ambitious person, even though I’m not sure if this personal </w:t>
      </w:r>
      <w:r>
        <w:rPr>
          <w:u w:val="single"/>
        </w:rPr>
        <w:t xml:space="preserve">trait </w:t>
      </w:r>
      <w:r>
        <w:t xml:space="preserve">is really </w:t>
      </w:r>
      <w:r>
        <w:rPr>
          <w:u w:val="single"/>
        </w:rPr>
        <w:t>beneficial</w:t>
      </w:r>
      <w:r>
        <w:t xml:space="preserve"> for me in every situation. I think it helps me pretty well, not only in my studies but also in my own life, though.</w:t>
      </w:r>
    </w:p>
    <w:p>
      <w:pPr>
        <w:pStyle w:val="3"/>
        <w:spacing w:line="360" w:lineRule="auto"/>
        <w:ind w:right="120"/>
        <w:jc w:val="both"/>
      </w:pPr>
      <w:r>
        <w:t xml:space="preserve">Personally, I suppose it is quite good for young people to have this kind of personal trait, because it allows them to live and work more positively. I normally tend to set high goals and show strong determination to achieve them by all means, no matter what difficult situations I’m in. I mean, I do not like </w:t>
      </w:r>
      <w:r>
        <w:rPr>
          <w:u w:val="single"/>
        </w:rPr>
        <w:t>playing it safe</w:t>
      </w:r>
      <w:r>
        <w:t xml:space="preserve">. Instead, I like being </w:t>
      </w:r>
      <w:r>
        <w:rPr>
          <w:u w:val="single"/>
        </w:rPr>
        <w:t>challenged</w:t>
      </w:r>
      <w:r>
        <w:t xml:space="preserve"> in general.</w:t>
      </w:r>
    </w:p>
    <w:p>
      <w:pPr>
        <w:pStyle w:val="3"/>
        <w:spacing w:line="360" w:lineRule="auto"/>
        <w:ind w:right="119"/>
        <w:jc w:val="both"/>
      </w:pPr>
      <w:r>
        <w:t xml:space="preserve">However, when you have too high </w:t>
      </w:r>
      <w:r>
        <w:rPr>
          <w:u w:val="single"/>
        </w:rPr>
        <w:t>expectations</w:t>
      </w:r>
      <w:r>
        <w:t xml:space="preserve"> of something and you are not able to </w:t>
      </w:r>
      <w:r>
        <w:rPr>
          <w:u w:val="single"/>
        </w:rPr>
        <w:t>live up</w:t>
      </w:r>
      <w:r>
        <w:t xml:space="preserve"> </w:t>
      </w:r>
      <w:r>
        <w:rPr>
          <w:u w:val="single"/>
        </w:rPr>
        <w:t>to</w:t>
      </w:r>
      <w:r>
        <w:t xml:space="preserve"> them, you may feel </w:t>
      </w:r>
      <w:r>
        <w:rPr>
          <w:u w:val="single"/>
        </w:rPr>
        <w:t>under pressure</w:t>
      </w:r>
      <w:r>
        <w:t xml:space="preserve"> and lose confidence in yourself. So you should be careful and be sure that your goals are realistic for you to </w:t>
      </w:r>
      <w:r>
        <w:rPr>
          <w:u w:val="single"/>
        </w:rPr>
        <w:t>pursue</w:t>
      </w:r>
      <w:r>
        <w:t>.</w:t>
      </w:r>
    </w:p>
    <w:p>
      <w:pPr>
        <w:pStyle w:val="3"/>
        <w:spacing w:before="1" w:line="360" w:lineRule="auto"/>
        <w:ind w:right="117"/>
        <w:jc w:val="both"/>
      </w:pPr>
      <w:r>
        <w:t xml:space="preserve">Up to now, I have found that my ambition has had more of a positive influence on me than a negative one. Because of my ambitious nature, I force myself to set clear targets, to be committed and to try my best to </w:t>
      </w:r>
      <w:r>
        <w:rPr>
          <w:u w:val="single"/>
        </w:rPr>
        <w:t>attain</w:t>
      </w:r>
      <w:r>
        <w:t xml:space="preserve"> my goals, and all these things </w:t>
      </w:r>
      <w:r>
        <w:rPr>
          <w:u w:val="single"/>
        </w:rPr>
        <w:t>motivate</w:t>
      </w:r>
      <w:r>
        <w:t xml:space="preserve"> me a lot to follow my plans with </w:t>
      </w:r>
      <w:r>
        <w:rPr>
          <w:u w:val="single"/>
        </w:rPr>
        <w:t>drive</w:t>
      </w:r>
      <w:r>
        <w:t xml:space="preserve"> and energy. It’s an amazing feeling of achievement on those occasions when my efforts are successful.</w:t>
      </w:r>
    </w:p>
    <w:p>
      <w:pPr>
        <w:spacing w:after="0" w:line="360" w:lineRule="auto"/>
        <w:jc w:val="both"/>
        <w:sectPr>
          <w:pgSz w:w="11910" w:h="16840"/>
          <w:pgMar w:top="900" w:right="1320" w:bottom="1320" w:left="1340" w:header="0" w:footer="1139" w:gutter="0"/>
        </w:sectPr>
      </w:pPr>
    </w:p>
    <w:p>
      <w:pPr>
        <w:pStyle w:val="2"/>
        <w:spacing w:before="67"/>
      </w:pPr>
      <w:r>
        <w:t>VOCABULARY</w:t>
      </w:r>
    </w:p>
    <w:p>
      <w:pPr>
        <w:pStyle w:val="8"/>
        <w:numPr>
          <w:ilvl w:val="0"/>
          <w:numId w:val="7"/>
        </w:numPr>
        <w:tabs>
          <w:tab w:val="left" w:pos="820"/>
          <w:tab w:val="left" w:pos="821"/>
        </w:tabs>
        <w:spacing w:before="135" w:after="0" w:line="360" w:lineRule="auto"/>
        <w:ind w:left="100" w:right="2135" w:firstLine="0"/>
        <w:jc w:val="left"/>
        <w:rPr>
          <w:rFonts w:ascii="Wingdings" w:hAnsi="Wingdings"/>
          <w:sz w:val="24"/>
        </w:rPr>
      </w:pPr>
      <w:r>
        <w:rPr>
          <w:sz w:val="24"/>
          <w:u w:val="single"/>
        </w:rPr>
        <w:t>aspect:</w:t>
      </w:r>
      <w:r>
        <w:rPr>
          <w:sz w:val="24"/>
        </w:rPr>
        <w:t xml:space="preserve"> [noun]  a particular part or feature of something. Example: Her impatience is one </w:t>
      </w:r>
      <w:r>
        <w:rPr>
          <w:b/>
          <w:sz w:val="24"/>
        </w:rPr>
        <w:t xml:space="preserve">aspect </w:t>
      </w:r>
      <w:r>
        <w:rPr>
          <w:sz w:val="24"/>
        </w:rPr>
        <w:t>of her character that I don’t</w:t>
      </w:r>
      <w:r>
        <w:rPr>
          <w:spacing w:val="-16"/>
          <w:sz w:val="24"/>
        </w:rPr>
        <w:t xml:space="preserve"> </w:t>
      </w:r>
      <w:r>
        <w:rPr>
          <w:sz w:val="24"/>
        </w:rPr>
        <w:t>like.</w:t>
      </w:r>
    </w:p>
    <w:p>
      <w:pPr>
        <w:pStyle w:val="8"/>
        <w:numPr>
          <w:ilvl w:val="0"/>
          <w:numId w:val="7"/>
        </w:numPr>
        <w:tabs>
          <w:tab w:val="left" w:pos="820"/>
          <w:tab w:val="left" w:pos="821"/>
        </w:tabs>
        <w:spacing w:before="0" w:after="0" w:line="360" w:lineRule="auto"/>
        <w:ind w:left="100" w:right="2452" w:firstLine="0"/>
        <w:jc w:val="left"/>
        <w:rPr>
          <w:rFonts w:ascii="Wingdings"/>
          <w:sz w:val="24"/>
        </w:rPr>
      </w:pPr>
      <w:r>
        <w:rPr>
          <w:sz w:val="24"/>
          <w:u w:val="single"/>
        </w:rPr>
        <w:t>trait:</w:t>
      </w:r>
      <w:r>
        <w:rPr>
          <w:sz w:val="24"/>
        </w:rPr>
        <w:t xml:space="preserve"> [noun]  a particular quality in your personality. Example: The most notable </w:t>
      </w:r>
      <w:r>
        <w:rPr>
          <w:b/>
          <w:sz w:val="24"/>
        </w:rPr>
        <w:t xml:space="preserve">trait </w:t>
      </w:r>
      <w:r>
        <w:rPr>
          <w:sz w:val="24"/>
        </w:rPr>
        <w:t>of British people is their</w:t>
      </w:r>
      <w:r>
        <w:rPr>
          <w:spacing w:val="-12"/>
          <w:sz w:val="24"/>
        </w:rPr>
        <w:t xml:space="preserve"> </w:t>
      </w:r>
      <w:r>
        <w:rPr>
          <w:sz w:val="24"/>
        </w:rPr>
        <w:t>politeness.</w:t>
      </w:r>
    </w:p>
    <w:p>
      <w:pPr>
        <w:pStyle w:val="8"/>
        <w:numPr>
          <w:ilvl w:val="0"/>
          <w:numId w:val="7"/>
        </w:numPr>
        <w:tabs>
          <w:tab w:val="left" w:pos="820"/>
          <w:tab w:val="left" w:pos="821"/>
        </w:tabs>
        <w:spacing w:before="0" w:after="0" w:line="360" w:lineRule="auto"/>
        <w:ind w:left="100" w:right="2034" w:firstLine="0"/>
        <w:jc w:val="left"/>
        <w:rPr>
          <w:rFonts w:ascii="Wingdings"/>
          <w:sz w:val="24"/>
        </w:rPr>
      </w:pPr>
      <w:r>
        <w:rPr>
          <w:sz w:val="24"/>
          <w:u w:val="single"/>
        </w:rPr>
        <w:t>beneficial:</w:t>
      </w:r>
      <w:r>
        <w:rPr>
          <w:sz w:val="24"/>
        </w:rPr>
        <w:t xml:space="preserve"> [adjective] having a helpful or useful effect or result. Example: A good diet and regular exercise are </w:t>
      </w:r>
      <w:r>
        <w:rPr>
          <w:b/>
          <w:sz w:val="24"/>
        </w:rPr>
        <w:t xml:space="preserve">beneficial </w:t>
      </w:r>
      <w:r>
        <w:rPr>
          <w:sz w:val="24"/>
        </w:rPr>
        <w:t>for your</w:t>
      </w:r>
      <w:r>
        <w:rPr>
          <w:spacing w:val="-15"/>
          <w:sz w:val="24"/>
        </w:rPr>
        <w:t xml:space="preserve"> </w:t>
      </w:r>
      <w:r>
        <w:rPr>
          <w:sz w:val="24"/>
        </w:rPr>
        <w:t>health.</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u w:val="single"/>
        </w:rPr>
        <w:t>playing it safe:</w:t>
      </w:r>
      <w:r>
        <w:rPr>
          <w:sz w:val="24"/>
        </w:rPr>
        <w:t xml:space="preserve"> [expression] being careful and avoiding</w:t>
      </w:r>
      <w:r>
        <w:rPr>
          <w:spacing w:val="-4"/>
          <w:sz w:val="24"/>
        </w:rPr>
        <w:t xml:space="preserve"> </w:t>
      </w:r>
      <w:r>
        <w:rPr>
          <w:sz w:val="24"/>
        </w:rPr>
        <w:t>risks.</w:t>
      </w:r>
    </w:p>
    <w:p>
      <w:pPr>
        <w:pStyle w:val="3"/>
        <w:spacing w:before="137" w:line="360" w:lineRule="auto"/>
        <w:ind w:right="163"/>
      </w:pPr>
      <w:r>
        <w:t xml:space="preserve">Example: When meeting strangers, I advise </w:t>
      </w:r>
      <w:r>
        <w:rPr>
          <w:b/>
        </w:rPr>
        <w:t xml:space="preserve">playing it safe </w:t>
      </w:r>
      <w:r>
        <w:t>– do not tell them too many details about your life.</w:t>
      </w:r>
    </w:p>
    <w:p>
      <w:pPr>
        <w:pStyle w:val="8"/>
        <w:numPr>
          <w:ilvl w:val="0"/>
          <w:numId w:val="7"/>
        </w:numPr>
        <w:tabs>
          <w:tab w:val="left" w:pos="820"/>
          <w:tab w:val="left" w:pos="821"/>
        </w:tabs>
        <w:spacing w:before="0" w:after="0" w:line="360" w:lineRule="auto"/>
        <w:ind w:left="100" w:right="115" w:firstLine="0"/>
        <w:jc w:val="left"/>
        <w:rPr>
          <w:rFonts w:ascii="Wingdings" w:hAnsi="Wingdings"/>
          <w:sz w:val="24"/>
        </w:rPr>
      </w:pPr>
      <w:r>
        <w:rPr>
          <w:sz w:val="24"/>
          <w:u w:val="single"/>
        </w:rPr>
        <w:t>challenge:</w:t>
      </w:r>
      <w:r>
        <w:rPr>
          <w:sz w:val="24"/>
        </w:rPr>
        <w:t xml:space="preserve"> [verb] test someone’s ability or skill, especially in an interesting way. Example: </w:t>
      </w:r>
      <w:r>
        <w:rPr>
          <w:spacing w:val="-3"/>
          <w:sz w:val="24"/>
        </w:rPr>
        <w:t xml:space="preserve">In </w:t>
      </w:r>
      <w:r>
        <w:rPr>
          <w:sz w:val="24"/>
        </w:rPr>
        <w:t xml:space="preserve">the IELTS exam, students are being </w:t>
      </w:r>
      <w:r>
        <w:rPr>
          <w:b/>
          <w:sz w:val="24"/>
        </w:rPr>
        <w:t xml:space="preserve">challenged </w:t>
      </w:r>
      <w:r>
        <w:rPr>
          <w:sz w:val="24"/>
        </w:rPr>
        <w:t>to show their English language skills.</w:t>
      </w:r>
    </w:p>
    <w:p>
      <w:pPr>
        <w:pStyle w:val="8"/>
        <w:numPr>
          <w:ilvl w:val="0"/>
          <w:numId w:val="7"/>
        </w:numPr>
        <w:tabs>
          <w:tab w:val="left" w:pos="820"/>
          <w:tab w:val="left" w:pos="821"/>
        </w:tabs>
        <w:spacing w:before="2" w:after="0" w:line="360" w:lineRule="auto"/>
        <w:ind w:left="100" w:right="2451" w:firstLine="0"/>
        <w:jc w:val="left"/>
        <w:rPr>
          <w:rFonts w:ascii="Wingdings"/>
          <w:sz w:val="24"/>
        </w:rPr>
      </w:pPr>
      <w:r>
        <w:rPr>
          <w:sz w:val="24"/>
          <w:u w:val="single"/>
        </w:rPr>
        <w:t>expectations:</w:t>
      </w:r>
      <w:r>
        <w:rPr>
          <w:sz w:val="24"/>
        </w:rPr>
        <w:t xml:space="preserve"> [noun] hopes that something good will happen. Example: She went to college with great</w:t>
      </w:r>
      <w:r>
        <w:rPr>
          <w:spacing w:val="-2"/>
          <w:sz w:val="24"/>
        </w:rPr>
        <w:t xml:space="preserve"> </w:t>
      </w:r>
      <w:r>
        <w:rPr>
          <w:b/>
          <w:sz w:val="24"/>
        </w:rPr>
        <w:t>expectations</w:t>
      </w:r>
      <w:r>
        <w:rPr>
          <w:sz w:val="24"/>
        </w:rPr>
        <w:t>.</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u w:val="single"/>
        </w:rPr>
        <w:t>live up to</w:t>
      </w:r>
      <w:r>
        <w:rPr>
          <w:sz w:val="24"/>
        </w:rPr>
        <w:t>: [phrasal verb] to do as well as you expect or</w:t>
      </w:r>
      <w:r>
        <w:rPr>
          <w:spacing w:val="2"/>
          <w:sz w:val="24"/>
        </w:rPr>
        <w:t xml:space="preserve"> </w:t>
      </w:r>
      <w:r>
        <w:rPr>
          <w:sz w:val="24"/>
        </w:rPr>
        <w:t>hope.</w:t>
      </w:r>
    </w:p>
    <w:p>
      <w:pPr>
        <w:pStyle w:val="3"/>
        <w:spacing w:before="137"/>
      </w:pPr>
      <w:r>
        <w:t xml:space="preserve">Example: I did not enjoy the film – it did not </w:t>
      </w:r>
      <w:r>
        <w:rPr>
          <w:b/>
        </w:rPr>
        <w:t xml:space="preserve">live up to </w:t>
      </w:r>
      <w:r>
        <w:t>all the great reviews that I had read.</w:t>
      </w:r>
    </w:p>
    <w:p>
      <w:pPr>
        <w:pStyle w:val="8"/>
        <w:numPr>
          <w:ilvl w:val="0"/>
          <w:numId w:val="7"/>
        </w:numPr>
        <w:tabs>
          <w:tab w:val="left" w:pos="820"/>
          <w:tab w:val="left" w:pos="821"/>
        </w:tabs>
        <w:spacing w:before="136" w:after="0" w:line="360" w:lineRule="auto"/>
        <w:ind w:left="100" w:right="936" w:firstLine="0"/>
        <w:jc w:val="left"/>
        <w:rPr>
          <w:rFonts w:ascii="Wingdings"/>
          <w:sz w:val="24"/>
        </w:rPr>
      </w:pPr>
      <w:r>
        <w:rPr>
          <w:sz w:val="24"/>
          <w:u w:val="single"/>
        </w:rPr>
        <w:t>under pressure</w:t>
      </w:r>
      <w:r>
        <w:rPr>
          <w:sz w:val="24"/>
        </w:rPr>
        <w:t xml:space="preserve">: [expression] anxious about something which you have to do. Example: The team is </w:t>
      </w:r>
      <w:r>
        <w:rPr>
          <w:b/>
          <w:sz w:val="24"/>
        </w:rPr>
        <w:t xml:space="preserve">under pressure </w:t>
      </w:r>
      <w:r>
        <w:rPr>
          <w:sz w:val="24"/>
        </w:rPr>
        <w:t>to win an important match</w:t>
      </w:r>
      <w:r>
        <w:rPr>
          <w:spacing w:val="-7"/>
          <w:sz w:val="24"/>
        </w:rPr>
        <w:t xml:space="preserve"> </w:t>
      </w:r>
      <w:r>
        <w:rPr>
          <w:sz w:val="24"/>
        </w:rPr>
        <w:t>tomorrow.</w:t>
      </w:r>
    </w:p>
    <w:p>
      <w:pPr>
        <w:pStyle w:val="8"/>
        <w:numPr>
          <w:ilvl w:val="0"/>
          <w:numId w:val="7"/>
        </w:numPr>
        <w:tabs>
          <w:tab w:val="left" w:pos="820"/>
          <w:tab w:val="left" w:pos="821"/>
        </w:tabs>
        <w:spacing w:before="1" w:after="0" w:line="360" w:lineRule="auto"/>
        <w:ind w:left="100" w:right="768" w:firstLine="0"/>
        <w:jc w:val="left"/>
        <w:rPr>
          <w:rFonts w:ascii="Wingdings"/>
          <w:sz w:val="24"/>
        </w:rPr>
      </w:pPr>
      <w:r>
        <w:rPr>
          <w:sz w:val="24"/>
          <w:u w:val="single"/>
        </w:rPr>
        <w:t>pursue:</w:t>
      </w:r>
      <w:r>
        <w:rPr>
          <w:sz w:val="24"/>
        </w:rPr>
        <w:t xml:space="preserve"> [verb] do something or try to achieve something over a period of time. Example: My brother wants to </w:t>
      </w:r>
      <w:r>
        <w:rPr>
          <w:b/>
          <w:sz w:val="24"/>
        </w:rPr>
        <w:t xml:space="preserve">pursue </w:t>
      </w:r>
      <w:r>
        <w:rPr>
          <w:sz w:val="24"/>
        </w:rPr>
        <w:t>his ambition to become an</w:t>
      </w:r>
      <w:r>
        <w:rPr>
          <w:spacing w:val="-11"/>
          <w:sz w:val="24"/>
        </w:rPr>
        <w:t xml:space="preserve"> </w:t>
      </w:r>
      <w:r>
        <w:rPr>
          <w:sz w:val="24"/>
        </w:rPr>
        <w:t>actor.</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u w:val="single"/>
        </w:rPr>
        <w:t>attain:</w:t>
      </w:r>
      <w:r>
        <w:rPr>
          <w:sz w:val="24"/>
        </w:rPr>
        <w:t xml:space="preserve"> [verb] succeed in getting something, usually after a lot of</w:t>
      </w:r>
      <w:r>
        <w:rPr>
          <w:spacing w:val="-5"/>
          <w:sz w:val="24"/>
        </w:rPr>
        <w:t xml:space="preserve"> </w:t>
      </w:r>
      <w:r>
        <w:rPr>
          <w:sz w:val="24"/>
        </w:rPr>
        <w:t>effort.</w:t>
      </w:r>
    </w:p>
    <w:p>
      <w:pPr>
        <w:pStyle w:val="3"/>
        <w:spacing w:before="139" w:line="360" w:lineRule="auto"/>
        <w:ind w:right="163"/>
      </w:pPr>
      <w:r>
        <w:t xml:space="preserve">Example: After many hours of climbing, they </w:t>
      </w:r>
      <w:r>
        <w:rPr>
          <w:b/>
        </w:rPr>
        <w:t xml:space="preserve">attained </w:t>
      </w:r>
      <w:r>
        <w:t>their goal of reaching the top of the mountain.</w:t>
      </w:r>
    </w:p>
    <w:p>
      <w:pPr>
        <w:pStyle w:val="8"/>
        <w:numPr>
          <w:ilvl w:val="0"/>
          <w:numId w:val="7"/>
        </w:numPr>
        <w:tabs>
          <w:tab w:val="left" w:pos="820"/>
          <w:tab w:val="left" w:pos="821"/>
        </w:tabs>
        <w:spacing w:before="0" w:after="0" w:line="360" w:lineRule="auto"/>
        <w:ind w:left="100" w:right="118" w:firstLine="0"/>
        <w:jc w:val="left"/>
        <w:rPr>
          <w:rFonts w:ascii="Wingdings"/>
          <w:sz w:val="24"/>
        </w:rPr>
      </w:pPr>
      <w:r>
        <w:rPr>
          <w:sz w:val="24"/>
          <w:u w:val="single"/>
        </w:rPr>
        <w:t>motivate:</w:t>
      </w:r>
      <w:r>
        <w:rPr>
          <w:sz w:val="24"/>
        </w:rPr>
        <w:t xml:space="preserve"> [verb] make somebody want to do something, usually something which requires a lot of hard work or</w:t>
      </w:r>
      <w:r>
        <w:rPr>
          <w:spacing w:val="-3"/>
          <w:sz w:val="24"/>
        </w:rPr>
        <w:t xml:space="preserve"> </w:t>
      </w:r>
      <w:r>
        <w:rPr>
          <w:sz w:val="24"/>
        </w:rPr>
        <w:t>effort.</w:t>
      </w:r>
    </w:p>
    <w:p>
      <w:pPr>
        <w:pStyle w:val="3"/>
      </w:pPr>
      <w:r>
        <w:t xml:space="preserve">Example: The teacher </w:t>
      </w:r>
      <w:r>
        <w:rPr>
          <w:b/>
        </w:rPr>
        <w:t xml:space="preserve">motivates </w:t>
      </w:r>
      <w:r>
        <w:t>all her students to work hard and pass their exams.</w:t>
      </w:r>
    </w:p>
    <w:p>
      <w:pPr>
        <w:pStyle w:val="8"/>
        <w:numPr>
          <w:ilvl w:val="0"/>
          <w:numId w:val="7"/>
        </w:numPr>
        <w:tabs>
          <w:tab w:val="left" w:pos="820"/>
          <w:tab w:val="left" w:pos="821"/>
        </w:tabs>
        <w:spacing w:before="137" w:after="0" w:line="240" w:lineRule="auto"/>
        <w:ind w:left="100" w:right="0" w:firstLine="0"/>
        <w:jc w:val="left"/>
        <w:rPr>
          <w:rFonts w:ascii="Wingdings"/>
          <w:sz w:val="24"/>
        </w:rPr>
      </w:pPr>
      <w:r>
        <w:rPr>
          <w:sz w:val="24"/>
          <w:u w:val="single"/>
        </w:rPr>
        <w:t>drive:</w:t>
      </w:r>
      <w:r>
        <w:rPr>
          <w:sz w:val="24"/>
        </w:rPr>
        <w:t xml:space="preserve"> [noun] energy and determination to achieve</w:t>
      </w:r>
      <w:r>
        <w:rPr>
          <w:spacing w:val="-6"/>
          <w:sz w:val="24"/>
        </w:rPr>
        <w:t xml:space="preserve"> </w:t>
      </w:r>
      <w:r>
        <w:rPr>
          <w:sz w:val="24"/>
        </w:rPr>
        <w:t>things.</w:t>
      </w:r>
    </w:p>
    <w:p>
      <w:pPr>
        <w:pStyle w:val="3"/>
        <w:spacing w:before="140"/>
      </w:pPr>
      <w:r>
        <w:t xml:space="preserve">Example: No sportsperson will succeed without a strong </w:t>
      </w:r>
      <w:r>
        <w:rPr>
          <w:b/>
        </w:rPr>
        <w:t xml:space="preserve">drive </w:t>
      </w:r>
      <w:r>
        <w:t>to be the best.</w:t>
      </w:r>
    </w:p>
    <w:p>
      <w:pPr>
        <w:pStyle w:val="3"/>
        <w:ind w:left="0"/>
        <w:rPr>
          <w:sz w:val="26"/>
        </w:rPr>
      </w:pPr>
    </w:p>
    <w:p>
      <w:pPr>
        <w:pStyle w:val="3"/>
        <w:spacing w:before="5"/>
        <w:ind w:left="0"/>
        <w:rPr>
          <w:sz w:val="22"/>
        </w:rPr>
      </w:pPr>
    </w:p>
    <w:p>
      <w:pPr>
        <w:pStyle w:val="2"/>
        <w:numPr>
          <w:ilvl w:val="0"/>
          <w:numId w:val="10"/>
        </w:numPr>
        <w:tabs>
          <w:tab w:val="left" w:pos="820"/>
          <w:tab w:val="left" w:pos="821"/>
        </w:tabs>
        <w:spacing w:before="0" w:after="0" w:line="360" w:lineRule="auto"/>
        <w:ind w:left="100" w:right="3089" w:firstLine="0"/>
        <w:jc w:val="left"/>
      </w:pPr>
      <w:bookmarkStart w:id="38" w:name="_bookmark19"/>
      <w:bookmarkEnd w:id="38"/>
      <w:bookmarkStart w:id="39" w:name="_bookmark19"/>
      <w:bookmarkEnd w:id="39"/>
      <w:r>
        <w:t>Describe a happy family event from your childhood. You should say:</w:t>
      </w:r>
    </w:p>
    <w:p>
      <w:pPr>
        <w:spacing w:before="0"/>
        <w:ind w:left="100" w:right="0" w:firstLine="0"/>
        <w:jc w:val="left"/>
        <w:rPr>
          <w:b/>
          <w:sz w:val="24"/>
        </w:rPr>
      </w:pPr>
      <w:r>
        <w:rPr>
          <w:b/>
          <w:sz w:val="24"/>
        </w:rPr>
        <w:t>what the event was</w:t>
      </w:r>
    </w:p>
    <w:p>
      <w:pPr>
        <w:spacing w:after="0"/>
        <w:jc w:val="left"/>
        <w:rPr>
          <w:sz w:val="24"/>
        </w:rPr>
        <w:sectPr>
          <w:pgSz w:w="11910" w:h="16840"/>
          <w:pgMar w:top="1320" w:right="1320" w:bottom="1320" w:left="1340" w:header="0" w:footer="1139" w:gutter="0"/>
        </w:sectPr>
      </w:pPr>
    </w:p>
    <w:p>
      <w:pPr>
        <w:spacing w:before="74"/>
        <w:ind w:left="100" w:right="0" w:firstLine="0"/>
        <w:jc w:val="both"/>
        <w:rPr>
          <w:b/>
          <w:sz w:val="24"/>
        </w:rPr>
      </w:pPr>
      <w:r>
        <w:rPr>
          <w:b/>
          <w:sz w:val="24"/>
        </w:rPr>
        <w:t>where it happened</w:t>
      </w:r>
    </w:p>
    <w:p>
      <w:pPr>
        <w:pStyle w:val="3"/>
        <w:ind w:left="0"/>
        <w:rPr>
          <w:b/>
          <w:sz w:val="26"/>
        </w:rPr>
      </w:pPr>
    </w:p>
    <w:p>
      <w:pPr>
        <w:pStyle w:val="3"/>
        <w:spacing w:before="7"/>
        <w:ind w:left="0"/>
        <w:rPr>
          <w:b/>
          <w:sz w:val="21"/>
        </w:rPr>
      </w:pPr>
    </w:p>
    <w:p>
      <w:pPr>
        <w:pStyle w:val="3"/>
        <w:spacing w:line="360" w:lineRule="auto"/>
        <w:ind w:right="116"/>
        <w:jc w:val="both"/>
      </w:pPr>
      <w:r>
        <w:t xml:space="preserve">A happy family event that I still </w:t>
      </w:r>
      <w:r>
        <w:rPr>
          <w:b/>
        </w:rPr>
        <w:t xml:space="preserve">remember clearly </w:t>
      </w:r>
      <w:r>
        <w:t>from my childhood was making chung cake for Tet holiday at my grandparents’ house.</w:t>
      </w:r>
    </w:p>
    <w:p>
      <w:pPr>
        <w:pStyle w:val="3"/>
        <w:spacing w:before="10"/>
        <w:ind w:left="0"/>
        <w:rPr>
          <w:sz w:val="35"/>
        </w:rPr>
      </w:pPr>
    </w:p>
    <w:p>
      <w:pPr>
        <w:pStyle w:val="3"/>
        <w:spacing w:before="1" w:line="360" w:lineRule="auto"/>
        <w:ind w:right="113"/>
        <w:jc w:val="both"/>
      </w:pPr>
      <w:r>
        <w:rPr>
          <w:b/>
        </w:rPr>
        <w:t>what you saw and did</w:t>
      </w:r>
      <w:r>
        <w:t xml:space="preserve">: When I was small, our family would get together to make chung cake for Tet holiday. My grandparents had six children; therefore, I had many cousins. And the great thing was that my cousins and I </w:t>
      </w:r>
      <w:r>
        <w:rPr>
          <w:b/>
        </w:rPr>
        <w:t>were around the same age</w:t>
      </w:r>
      <w:r>
        <w:t xml:space="preserve">. At that time, we were too small to do anything, so </w:t>
      </w:r>
      <w:r>
        <w:rPr>
          <w:b/>
        </w:rPr>
        <w:t xml:space="preserve">basically, </w:t>
      </w:r>
      <w:r>
        <w:t xml:space="preserve">we played with each other while we watched the adults prepare the ingredients for the cake. Sometimes, we got to eat the </w:t>
      </w:r>
      <w:r>
        <w:rPr>
          <w:b/>
        </w:rPr>
        <w:t xml:space="preserve">leftover food </w:t>
      </w:r>
      <w:r>
        <w:t xml:space="preserve">after all the cakes were finished. Tet holiday was the only time of the year that we were allowed </w:t>
      </w:r>
      <w:r>
        <w:rPr>
          <w:b/>
        </w:rPr>
        <w:t>to stay up late</w:t>
      </w:r>
      <w:r>
        <w:t xml:space="preserve">, one reason why it is so </w:t>
      </w:r>
      <w:r>
        <w:rPr>
          <w:b/>
        </w:rPr>
        <w:t>memorable</w:t>
      </w:r>
      <w:r>
        <w:t xml:space="preserve">. Although the winter was cold, we all </w:t>
      </w:r>
      <w:r>
        <w:rPr>
          <w:b/>
        </w:rPr>
        <w:t xml:space="preserve">felt cozy </w:t>
      </w:r>
      <w:r>
        <w:t>inside; we had so much fun</w:t>
      </w:r>
      <w:r>
        <w:rPr>
          <w:spacing w:val="-3"/>
        </w:rPr>
        <w:t xml:space="preserve"> </w:t>
      </w:r>
      <w:r>
        <w:t>together.</w:t>
      </w:r>
    </w:p>
    <w:p>
      <w:pPr>
        <w:pStyle w:val="3"/>
        <w:spacing w:before="2"/>
        <w:ind w:left="0"/>
        <w:rPr>
          <w:sz w:val="36"/>
        </w:rPr>
      </w:pPr>
    </w:p>
    <w:p>
      <w:pPr>
        <w:spacing w:before="0" w:line="360" w:lineRule="auto"/>
        <w:ind w:left="100" w:right="112" w:firstLine="0"/>
        <w:jc w:val="both"/>
        <w:rPr>
          <w:sz w:val="24"/>
        </w:rPr>
      </w:pPr>
      <w:r>
        <w:rPr>
          <w:b/>
          <w:sz w:val="24"/>
        </w:rPr>
        <w:t>and explain why you remember this event so well</w:t>
      </w:r>
      <w:r>
        <w:rPr>
          <w:sz w:val="24"/>
        </w:rPr>
        <w:t xml:space="preserve">: Since my grandfather </w:t>
      </w:r>
      <w:r>
        <w:rPr>
          <w:b/>
          <w:sz w:val="24"/>
        </w:rPr>
        <w:t xml:space="preserve">passed away </w:t>
      </w:r>
      <w:r>
        <w:rPr>
          <w:sz w:val="24"/>
        </w:rPr>
        <w:t xml:space="preserve">a couple of years ago, we stopped our family tradition. </w:t>
      </w:r>
      <w:r>
        <w:rPr>
          <w:spacing w:val="-3"/>
          <w:sz w:val="24"/>
        </w:rPr>
        <w:t xml:space="preserve">In </w:t>
      </w:r>
      <w:r>
        <w:rPr>
          <w:sz w:val="24"/>
        </w:rPr>
        <w:t xml:space="preserve">addition, some of my cousins had already gotten married and had their own families, and some had gone </w:t>
      </w:r>
      <w:r>
        <w:rPr>
          <w:b/>
          <w:sz w:val="24"/>
        </w:rPr>
        <w:t>to study abroad</w:t>
      </w:r>
      <w:r>
        <w:rPr>
          <w:sz w:val="24"/>
        </w:rPr>
        <w:t xml:space="preserve">. </w:t>
      </w:r>
      <w:r>
        <w:rPr>
          <w:b/>
          <w:sz w:val="24"/>
        </w:rPr>
        <w:t>Consequently</w:t>
      </w:r>
      <w:r>
        <w:rPr>
          <w:sz w:val="24"/>
        </w:rPr>
        <w:t xml:space="preserve">, it was very difficult for us to get together </w:t>
      </w:r>
      <w:r>
        <w:rPr>
          <w:b/>
          <w:sz w:val="24"/>
        </w:rPr>
        <w:t xml:space="preserve">like old times. Missing </w:t>
      </w:r>
      <w:r>
        <w:rPr>
          <w:sz w:val="24"/>
        </w:rPr>
        <w:t xml:space="preserve">this special family tradition makes it so </w:t>
      </w:r>
      <w:r>
        <w:rPr>
          <w:b/>
          <w:sz w:val="24"/>
        </w:rPr>
        <w:t xml:space="preserve">unforgettable </w:t>
      </w:r>
      <w:r>
        <w:rPr>
          <w:sz w:val="24"/>
        </w:rPr>
        <w:t>for me and I hope we can start doing it again in  the</w:t>
      </w:r>
      <w:r>
        <w:rPr>
          <w:spacing w:val="-2"/>
          <w:sz w:val="24"/>
        </w:rPr>
        <w:t xml:space="preserve"> </w:t>
      </w:r>
      <w:r>
        <w:rPr>
          <w:sz w:val="24"/>
        </w:rPr>
        <w:t>future.</w:t>
      </w:r>
    </w:p>
    <w:p>
      <w:pPr>
        <w:pStyle w:val="3"/>
        <w:spacing w:before="6"/>
        <w:ind w:left="0"/>
        <w:rPr>
          <w:sz w:val="36"/>
        </w:rPr>
      </w:pPr>
    </w:p>
    <w:p>
      <w:pPr>
        <w:pStyle w:val="2"/>
        <w:jc w:val="both"/>
      </w:pPr>
      <w:r>
        <w:t>VOCABULARY</w:t>
      </w:r>
    </w:p>
    <w:p>
      <w:pPr>
        <w:pStyle w:val="3"/>
        <w:spacing w:before="9"/>
        <w:ind w:left="0"/>
        <w:rPr>
          <w:b/>
          <w:sz w:val="28"/>
        </w:rPr>
      </w:pPr>
    </w:p>
    <w:p>
      <w:pPr>
        <w:pStyle w:val="8"/>
        <w:numPr>
          <w:ilvl w:val="0"/>
          <w:numId w:val="7"/>
        </w:numPr>
        <w:tabs>
          <w:tab w:val="left" w:pos="821"/>
        </w:tabs>
        <w:spacing w:before="1" w:after="0" w:line="360" w:lineRule="auto"/>
        <w:ind w:left="100" w:right="115" w:firstLine="0"/>
        <w:jc w:val="both"/>
        <w:rPr>
          <w:rFonts w:ascii="Wingdings" w:hAnsi="Wingdings"/>
          <w:sz w:val="24"/>
        </w:rPr>
      </w:pPr>
      <w:r>
        <w:rPr>
          <w:b/>
          <w:sz w:val="24"/>
        </w:rPr>
        <w:t xml:space="preserve">remember clearly </w:t>
      </w:r>
      <w:r>
        <w:rPr>
          <w:sz w:val="24"/>
        </w:rPr>
        <w:t>- to see something in your mind with detail from before, to remember something very well. “I remember very clearly where I was when J.F.K. was  shot.”</w:t>
      </w:r>
    </w:p>
    <w:p>
      <w:pPr>
        <w:pStyle w:val="3"/>
        <w:ind w:left="0"/>
        <w:rPr>
          <w:sz w:val="36"/>
        </w:rPr>
      </w:pPr>
    </w:p>
    <w:p>
      <w:pPr>
        <w:pStyle w:val="8"/>
        <w:numPr>
          <w:ilvl w:val="0"/>
          <w:numId w:val="7"/>
        </w:numPr>
        <w:tabs>
          <w:tab w:val="left" w:pos="821"/>
        </w:tabs>
        <w:spacing w:before="0" w:after="0" w:line="360" w:lineRule="auto"/>
        <w:ind w:left="100" w:right="115" w:firstLine="0"/>
        <w:jc w:val="both"/>
        <w:rPr>
          <w:rFonts w:ascii="Wingdings" w:hAnsi="Wingdings"/>
          <w:sz w:val="24"/>
        </w:rPr>
      </w:pPr>
      <w:r>
        <w:rPr>
          <w:b/>
          <w:sz w:val="24"/>
        </w:rPr>
        <w:t xml:space="preserve">to be around the same age </w:t>
      </w:r>
      <w:r>
        <w:rPr>
          <w:sz w:val="24"/>
        </w:rPr>
        <w:t>- to describe when a group of people have similar ages - they are around the same age. In this context, the person and his cousins were young, so maybe they were between 4 and 7 years old. “All my classmates who went to the concert were around the same</w:t>
      </w:r>
      <w:r>
        <w:rPr>
          <w:spacing w:val="-4"/>
          <w:sz w:val="24"/>
        </w:rPr>
        <w:t xml:space="preserve"> </w:t>
      </w:r>
      <w:r>
        <w:rPr>
          <w:sz w:val="24"/>
        </w:rPr>
        <w:t>age.”</w:t>
      </w:r>
    </w:p>
    <w:p>
      <w:pPr>
        <w:pStyle w:val="3"/>
        <w:spacing w:before="11"/>
        <w:ind w:left="0"/>
        <w:rPr>
          <w:sz w:val="35"/>
        </w:rPr>
      </w:pPr>
    </w:p>
    <w:p>
      <w:pPr>
        <w:pStyle w:val="8"/>
        <w:numPr>
          <w:ilvl w:val="0"/>
          <w:numId w:val="7"/>
        </w:numPr>
        <w:tabs>
          <w:tab w:val="left" w:pos="821"/>
        </w:tabs>
        <w:spacing w:before="0" w:after="0" w:line="360" w:lineRule="auto"/>
        <w:ind w:left="100" w:right="112" w:firstLine="0"/>
        <w:jc w:val="both"/>
        <w:rPr>
          <w:rFonts w:ascii="Wingdings" w:hAnsi="Wingdings"/>
          <w:sz w:val="24"/>
        </w:rPr>
      </w:pPr>
      <w:r>
        <w:rPr>
          <w:b/>
          <w:sz w:val="24"/>
        </w:rPr>
        <w:t xml:space="preserve">basically </w:t>
      </w:r>
      <w:r>
        <w:rPr>
          <w:sz w:val="24"/>
        </w:rPr>
        <w:t>- used to indicate that a statement summarizes the most important aspects,  or gives a roughly accurate account, of a more complex situation. “So basically, I am one of the best students in the</w:t>
      </w:r>
      <w:r>
        <w:rPr>
          <w:spacing w:val="-3"/>
          <w:sz w:val="24"/>
        </w:rPr>
        <w:t xml:space="preserve"> </w:t>
      </w:r>
      <w:r>
        <w:rPr>
          <w:sz w:val="24"/>
        </w:rPr>
        <w:t>class.”</w:t>
      </w:r>
    </w:p>
    <w:p>
      <w:pPr>
        <w:spacing w:after="0" w:line="360" w:lineRule="auto"/>
        <w:jc w:val="both"/>
        <w:rPr>
          <w:rFonts w:ascii="Wingdings" w:hAnsi="Wingdings"/>
          <w:sz w:val="24"/>
        </w:rPr>
        <w:sectPr>
          <w:pgSz w:w="11910" w:h="16840"/>
          <w:pgMar w:top="900" w:right="1320" w:bottom="1320" w:left="1340" w:header="0" w:footer="1139" w:gutter="0"/>
        </w:sectPr>
      </w:pPr>
    </w:p>
    <w:p>
      <w:pPr>
        <w:pStyle w:val="8"/>
        <w:numPr>
          <w:ilvl w:val="0"/>
          <w:numId w:val="7"/>
        </w:numPr>
        <w:tabs>
          <w:tab w:val="left" w:pos="821"/>
        </w:tabs>
        <w:spacing w:before="62" w:after="0" w:line="360" w:lineRule="auto"/>
        <w:ind w:left="100" w:right="115" w:firstLine="0"/>
        <w:jc w:val="both"/>
        <w:rPr>
          <w:rFonts w:ascii="Wingdings" w:hAnsi="Wingdings"/>
          <w:sz w:val="24"/>
        </w:rPr>
      </w:pPr>
      <w:r>
        <w:rPr>
          <w:b/>
          <w:sz w:val="24"/>
        </w:rPr>
        <w:t xml:space="preserve">leftover food </w:t>
      </w:r>
      <w:r>
        <w:rPr>
          <w:sz w:val="24"/>
        </w:rPr>
        <w:t>- the food that remains after you have created something with certain ingredients and don’t need any more of those ingredients or it is the food that is left over after everybody has already eaten what they wanted. “They said they’d eat the leftover food for lunch</w:t>
      </w:r>
      <w:r>
        <w:rPr>
          <w:spacing w:val="-2"/>
          <w:sz w:val="24"/>
        </w:rPr>
        <w:t xml:space="preserve"> </w:t>
      </w:r>
      <w:r>
        <w:rPr>
          <w:sz w:val="24"/>
        </w:rPr>
        <w:t>tomorrow.”</w:t>
      </w:r>
    </w:p>
    <w:p>
      <w:pPr>
        <w:pStyle w:val="3"/>
        <w:spacing w:before="2"/>
        <w:ind w:left="0"/>
        <w:rPr>
          <w:sz w:val="36"/>
        </w:rPr>
      </w:pPr>
    </w:p>
    <w:p>
      <w:pPr>
        <w:pStyle w:val="8"/>
        <w:numPr>
          <w:ilvl w:val="0"/>
          <w:numId w:val="7"/>
        </w:numPr>
        <w:tabs>
          <w:tab w:val="left" w:pos="821"/>
        </w:tabs>
        <w:spacing w:before="0" w:after="0" w:line="360" w:lineRule="auto"/>
        <w:ind w:left="100" w:right="116" w:firstLine="0"/>
        <w:jc w:val="both"/>
        <w:rPr>
          <w:rFonts w:ascii="Wingdings" w:hAnsi="Wingdings"/>
          <w:sz w:val="24"/>
        </w:rPr>
      </w:pPr>
      <w:r>
        <w:rPr>
          <w:b/>
          <w:sz w:val="24"/>
        </w:rPr>
        <w:t xml:space="preserve">to stay up late </w:t>
      </w:r>
      <w:r>
        <w:rPr>
          <w:sz w:val="24"/>
        </w:rPr>
        <w:t>- to stay awake past your normal bed time. In this context, the child was young and so staying up until later in the evening was special. “My son wants to stay up late every night during the</w:t>
      </w:r>
      <w:r>
        <w:rPr>
          <w:spacing w:val="-11"/>
          <w:sz w:val="24"/>
        </w:rPr>
        <w:t xml:space="preserve"> </w:t>
      </w:r>
      <w:r>
        <w:rPr>
          <w:sz w:val="24"/>
        </w:rPr>
        <w:t>summer.”</w:t>
      </w:r>
    </w:p>
    <w:p>
      <w:pPr>
        <w:pStyle w:val="3"/>
        <w:ind w:left="0"/>
        <w:rPr>
          <w:sz w:val="36"/>
        </w:rPr>
      </w:pPr>
    </w:p>
    <w:p>
      <w:pPr>
        <w:pStyle w:val="8"/>
        <w:numPr>
          <w:ilvl w:val="0"/>
          <w:numId w:val="7"/>
        </w:numPr>
        <w:tabs>
          <w:tab w:val="left" w:pos="821"/>
        </w:tabs>
        <w:spacing w:before="0" w:after="0" w:line="360" w:lineRule="auto"/>
        <w:ind w:left="100" w:right="118" w:firstLine="0"/>
        <w:jc w:val="both"/>
        <w:rPr>
          <w:rFonts w:ascii="Wingdings" w:hAnsi="Wingdings"/>
          <w:sz w:val="24"/>
        </w:rPr>
      </w:pPr>
      <w:r>
        <w:rPr>
          <w:b/>
          <w:sz w:val="24"/>
        </w:rPr>
        <w:t xml:space="preserve">memorable </w:t>
      </w:r>
      <w:r>
        <w:rPr>
          <w:sz w:val="24"/>
        </w:rPr>
        <w:t>- when something is easy to remember or when you actually remember it well. “Her wedding was a memorable event for</w:t>
      </w:r>
      <w:r>
        <w:rPr>
          <w:spacing w:val="-2"/>
          <w:sz w:val="24"/>
        </w:rPr>
        <w:t xml:space="preserve"> </w:t>
      </w:r>
      <w:r>
        <w:rPr>
          <w:sz w:val="24"/>
        </w:rPr>
        <w:t>all.”</w:t>
      </w:r>
    </w:p>
    <w:p>
      <w:pPr>
        <w:pStyle w:val="3"/>
        <w:spacing w:before="11"/>
        <w:ind w:left="0"/>
        <w:rPr>
          <w:sz w:val="35"/>
        </w:rPr>
      </w:pPr>
    </w:p>
    <w:p>
      <w:pPr>
        <w:pStyle w:val="8"/>
        <w:numPr>
          <w:ilvl w:val="0"/>
          <w:numId w:val="7"/>
        </w:numPr>
        <w:tabs>
          <w:tab w:val="left" w:pos="821"/>
        </w:tabs>
        <w:spacing w:before="0" w:after="0" w:line="360" w:lineRule="auto"/>
        <w:ind w:left="100" w:right="105" w:firstLine="0"/>
        <w:jc w:val="both"/>
        <w:rPr>
          <w:rFonts w:ascii="Wingdings" w:hAnsi="Wingdings"/>
          <w:sz w:val="24"/>
        </w:rPr>
      </w:pPr>
      <w:r>
        <w:rPr>
          <w:b/>
          <w:sz w:val="24"/>
        </w:rPr>
        <w:t xml:space="preserve">felt cozy </w:t>
      </w:r>
      <w:r>
        <w:rPr>
          <w:sz w:val="24"/>
        </w:rPr>
        <w:t>- to feel nice and warm and good inside. “It felt cozy to snuggle up to my lover in</w:t>
      </w:r>
      <w:r>
        <w:rPr>
          <w:spacing w:val="-4"/>
          <w:sz w:val="24"/>
        </w:rPr>
        <w:t xml:space="preserve"> </w:t>
      </w:r>
      <w:r>
        <w:rPr>
          <w:sz w:val="24"/>
        </w:rPr>
        <w:t>bed.”</w:t>
      </w:r>
    </w:p>
    <w:p>
      <w:pPr>
        <w:pStyle w:val="3"/>
        <w:spacing w:before="1"/>
        <w:ind w:left="0"/>
        <w:rPr>
          <w:sz w:val="36"/>
        </w:rPr>
      </w:pPr>
    </w:p>
    <w:p>
      <w:pPr>
        <w:pStyle w:val="8"/>
        <w:numPr>
          <w:ilvl w:val="0"/>
          <w:numId w:val="7"/>
        </w:numPr>
        <w:tabs>
          <w:tab w:val="left" w:pos="821"/>
        </w:tabs>
        <w:spacing w:before="0" w:after="0" w:line="360" w:lineRule="auto"/>
        <w:ind w:left="100" w:right="118" w:firstLine="0"/>
        <w:jc w:val="both"/>
        <w:rPr>
          <w:rFonts w:ascii="Wingdings" w:hAnsi="Wingdings"/>
          <w:sz w:val="24"/>
        </w:rPr>
      </w:pPr>
      <w:r>
        <w:rPr>
          <w:b/>
          <w:sz w:val="24"/>
        </w:rPr>
        <w:t xml:space="preserve">passed away </w:t>
      </w:r>
      <w:r>
        <w:rPr>
          <w:sz w:val="24"/>
        </w:rPr>
        <w:t>- to die. “My friend’s husband passed away this evening. He had cancer.”</w:t>
      </w:r>
    </w:p>
    <w:p>
      <w:pPr>
        <w:pStyle w:val="3"/>
        <w:spacing w:before="10"/>
        <w:ind w:left="0"/>
        <w:rPr>
          <w:sz w:val="35"/>
        </w:rPr>
      </w:pPr>
    </w:p>
    <w:p>
      <w:pPr>
        <w:pStyle w:val="8"/>
        <w:numPr>
          <w:ilvl w:val="0"/>
          <w:numId w:val="7"/>
        </w:numPr>
        <w:tabs>
          <w:tab w:val="left" w:pos="821"/>
        </w:tabs>
        <w:spacing w:before="1" w:after="0" w:line="360" w:lineRule="auto"/>
        <w:ind w:left="100" w:right="118" w:firstLine="0"/>
        <w:jc w:val="both"/>
        <w:rPr>
          <w:rFonts w:ascii="Wingdings" w:hAnsi="Wingdings"/>
          <w:sz w:val="24"/>
        </w:rPr>
      </w:pPr>
      <w:r>
        <w:rPr>
          <w:b/>
          <w:sz w:val="24"/>
        </w:rPr>
        <w:t xml:space="preserve">to study abroad </w:t>
      </w:r>
      <w:r>
        <w:rPr>
          <w:sz w:val="24"/>
        </w:rPr>
        <w:t>- to go to a foreign country to study. “Many Chinese students are studying abroad these</w:t>
      </w:r>
      <w:r>
        <w:rPr>
          <w:spacing w:val="-5"/>
          <w:sz w:val="24"/>
        </w:rPr>
        <w:t xml:space="preserve"> </w:t>
      </w:r>
      <w:r>
        <w:rPr>
          <w:sz w:val="24"/>
        </w:rPr>
        <w:t>days.”</w:t>
      </w:r>
    </w:p>
    <w:p>
      <w:pPr>
        <w:pStyle w:val="3"/>
        <w:spacing w:before="10"/>
        <w:ind w:left="0"/>
        <w:rPr>
          <w:sz w:val="35"/>
        </w:rPr>
      </w:pPr>
    </w:p>
    <w:p>
      <w:pPr>
        <w:pStyle w:val="8"/>
        <w:numPr>
          <w:ilvl w:val="0"/>
          <w:numId w:val="7"/>
        </w:numPr>
        <w:tabs>
          <w:tab w:val="left" w:pos="821"/>
        </w:tabs>
        <w:spacing w:before="0" w:after="0" w:line="360" w:lineRule="auto"/>
        <w:ind w:left="100" w:right="117" w:firstLine="0"/>
        <w:jc w:val="both"/>
        <w:rPr>
          <w:rFonts w:ascii="Wingdings" w:hAnsi="Wingdings"/>
          <w:sz w:val="24"/>
        </w:rPr>
      </w:pPr>
      <w:r>
        <w:rPr>
          <w:b/>
          <w:sz w:val="24"/>
        </w:rPr>
        <w:t xml:space="preserve">Consequently </w:t>
      </w:r>
      <w:r>
        <w:rPr>
          <w:sz w:val="24"/>
        </w:rPr>
        <w:t>- as a consequence of, as a result of something. “My airplane arrived late last night. Consequently, I didn’t make it to the meeting on</w:t>
      </w:r>
      <w:r>
        <w:rPr>
          <w:spacing w:val="-8"/>
          <w:sz w:val="24"/>
        </w:rPr>
        <w:t xml:space="preserve"> </w:t>
      </w:r>
      <w:r>
        <w:rPr>
          <w:sz w:val="24"/>
        </w:rPr>
        <w:t>time.”</w:t>
      </w:r>
    </w:p>
    <w:p>
      <w:pPr>
        <w:pStyle w:val="3"/>
        <w:spacing w:before="2"/>
        <w:ind w:left="0"/>
        <w:rPr>
          <w:sz w:val="36"/>
        </w:rPr>
      </w:pPr>
    </w:p>
    <w:p>
      <w:pPr>
        <w:pStyle w:val="8"/>
        <w:numPr>
          <w:ilvl w:val="0"/>
          <w:numId w:val="7"/>
        </w:numPr>
        <w:tabs>
          <w:tab w:val="left" w:pos="821"/>
        </w:tabs>
        <w:spacing w:before="0" w:after="0" w:line="360" w:lineRule="auto"/>
        <w:ind w:left="100" w:right="116" w:firstLine="0"/>
        <w:jc w:val="both"/>
        <w:rPr>
          <w:rFonts w:ascii="Wingdings" w:hAnsi="Wingdings"/>
          <w:sz w:val="24"/>
        </w:rPr>
      </w:pPr>
      <w:r>
        <w:rPr>
          <w:b/>
          <w:sz w:val="24"/>
        </w:rPr>
        <w:t xml:space="preserve">like old times </w:t>
      </w:r>
      <w:r>
        <w:rPr>
          <w:sz w:val="24"/>
        </w:rPr>
        <w:t>- used to describe when something happens like it used to, in the past. “They danced and danced, just like old</w:t>
      </w:r>
      <w:r>
        <w:rPr>
          <w:spacing w:val="-4"/>
          <w:sz w:val="24"/>
        </w:rPr>
        <w:t xml:space="preserve"> </w:t>
      </w:r>
      <w:r>
        <w:rPr>
          <w:sz w:val="24"/>
        </w:rPr>
        <w:t>times.”</w:t>
      </w:r>
    </w:p>
    <w:p>
      <w:pPr>
        <w:pStyle w:val="3"/>
        <w:spacing w:before="10"/>
        <w:ind w:left="0"/>
        <w:rPr>
          <w:sz w:val="35"/>
        </w:rPr>
      </w:pPr>
    </w:p>
    <w:p>
      <w:pPr>
        <w:pStyle w:val="8"/>
        <w:numPr>
          <w:ilvl w:val="0"/>
          <w:numId w:val="7"/>
        </w:numPr>
        <w:tabs>
          <w:tab w:val="left" w:pos="821"/>
        </w:tabs>
        <w:spacing w:before="0" w:after="0" w:line="360" w:lineRule="auto"/>
        <w:ind w:left="100" w:right="116" w:firstLine="0"/>
        <w:jc w:val="both"/>
        <w:rPr>
          <w:rFonts w:ascii="Wingdings" w:hAnsi="Wingdings"/>
          <w:sz w:val="24"/>
        </w:rPr>
      </w:pPr>
      <w:r>
        <w:rPr>
          <w:b/>
          <w:sz w:val="24"/>
        </w:rPr>
        <w:t xml:space="preserve">missing </w:t>
      </w:r>
      <w:r>
        <w:rPr>
          <w:sz w:val="24"/>
        </w:rPr>
        <w:t xml:space="preserve">(this event)- to miss something means that you wish it were happening still, but it isn’t. </w:t>
      </w:r>
      <w:r>
        <w:rPr>
          <w:spacing w:val="-3"/>
          <w:sz w:val="24"/>
        </w:rPr>
        <w:t xml:space="preserve">In </w:t>
      </w:r>
      <w:r>
        <w:rPr>
          <w:sz w:val="24"/>
        </w:rPr>
        <w:t>this context, he misses getting together with his family to make the special cakes. “I was missing our family dinners, now that all the kids were away at</w:t>
      </w:r>
      <w:r>
        <w:rPr>
          <w:spacing w:val="-19"/>
          <w:sz w:val="24"/>
        </w:rPr>
        <w:t xml:space="preserve"> </w:t>
      </w:r>
      <w:r>
        <w:rPr>
          <w:sz w:val="24"/>
        </w:rPr>
        <w:t>college.”</w:t>
      </w:r>
    </w:p>
    <w:p>
      <w:pPr>
        <w:pStyle w:val="3"/>
        <w:spacing w:before="1"/>
        <w:ind w:left="0"/>
        <w:rPr>
          <w:sz w:val="36"/>
        </w:rPr>
      </w:pPr>
    </w:p>
    <w:p>
      <w:pPr>
        <w:pStyle w:val="8"/>
        <w:numPr>
          <w:ilvl w:val="0"/>
          <w:numId w:val="7"/>
        </w:numPr>
        <w:tabs>
          <w:tab w:val="left" w:pos="821"/>
        </w:tabs>
        <w:spacing w:before="0" w:after="0" w:line="360" w:lineRule="auto"/>
        <w:ind w:left="100" w:right="118" w:firstLine="0"/>
        <w:jc w:val="both"/>
        <w:rPr>
          <w:rFonts w:ascii="Wingdings" w:hAnsi="Wingdings"/>
          <w:sz w:val="24"/>
        </w:rPr>
      </w:pPr>
      <w:r>
        <w:rPr>
          <w:b/>
          <w:sz w:val="24"/>
        </w:rPr>
        <w:t xml:space="preserve">unforgettable </w:t>
      </w:r>
      <w:r>
        <w:rPr>
          <w:sz w:val="24"/>
        </w:rPr>
        <w:t>- something that you can’t forget. “The Taylor Swift concert was unforgettable.”</w:t>
      </w:r>
    </w:p>
    <w:p>
      <w:pPr>
        <w:spacing w:after="0" w:line="360" w:lineRule="auto"/>
        <w:jc w:val="both"/>
        <w:rPr>
          <w:rFonts w:ascii="Wingdings" w:hAnsi="Wingdings"/>
          <w:sz w:val="24"/>
        </w:rPr>
        <w:sectPr>
          <w:pgSz w:w="11910" w:h="16840"/>
          <w:pgMar w:top="1320" w:right="1320" w:bottom="1320" w:left="1340" w:header="0" w:footer="1139" w:gutter="0"/>
        </w:sectPr>
      </w:pPr>
    </w:p>
    <w:p>
      <w:pPr>
        <w:pStyle w:val="2"/>
        <w:numPr>
          <w:ilvl w:val="0"/>
          <w:numId w:val="10"/>
        </w:numPr>
        <w:tabs>
          <w:tab w:val="left" w:pos="820"/>
          <w:tab w:val="left" w:pos="821"/>
        </w:tabs>
        <w:spacing w:before="74" w:after="0" w:line="240" w:lineRule="auto"/>
        <w:ind w:left="100" w:right="0" w:firstLine="0"/>
        <w:jc w:val="left"/>
      </w:pPr>
      <w:bookmarkStart w:id="40" w:name="_bookmark20"/>
      <w:bookmarkEnd w:id="40"/>
      <w:bookmarkStart w:id="41" w:name="_bookmark20"/>
      <w:bookmarkEnd w:id="41"/>
      <w:r>
        <w:t>Describe a time when someone apologized to</w:t>
      </w:r>
      <w:r>
        <w:rPr>
          <w:spacing w:val="-1"/>
        </w:rPr>
        <w:t xml:space="preserve"> </w:t>
      </w:r>
      <w:r>
        <w:t>you.</w:t>
      </w:r>
    </w:p>
    <w:p>
      <w:pPr>
        <w:pStyle w:val="3"/>
        <w:spacing w:before="132"/>
      </w:pPr>
      <w:r>
        <w:t>You should say:</w:t>
      </w:r>
    </w:p>
    <w:p>
      <w:pPr>
        <w:pStyle w:val="3"/>
        <w:spacing w:before="140" w:line="360" w:lineRule="auto"/>
        <w:ind w:right="6950"/>
      </w:pPr>
      <w:r>
        <w:t>who apologised to you why they apologised where it happened</w:t>
      </w:r>
    </w:p>
    <w:p>
      <w:pPr>
        <w:pStyle w:val="3"/>
        <w:spacing w:line="275" w:lineRule="exact"/>
      </w:pPr>
      <w:r>
        <w:t>and explain how you felt (or what you said) after this person apologised.</w:t>
      </w:r>
    </w:p>
    <w:p>
      <w:pPr>
        <w:pStyle w:val="3"/>
        <w:ind w:left="0"/>
        <w:rPr>
          <w:sz w:val="26"/>
        </w:rPr>
      </w:pPr>
    </w:p>
    <w:p>
      <w:pPr>
        <w:pStyle w:val="3"/>
        <w:ind w:left="0"/>
        <w:rPr>
          <w:sz w:val="22"/>
        </w:rPr>
      </w:pPr>
    </w:p>
    <w:p>
      <w:pPr>
        <w:pStyle w:val="3"/>
      </w:pPr>
      <w:r>
        <w:t>ANSWER:</w:t>
      </w:r>
    </w:p>
    <w:p>
      <w:pPr>
        <w:pStyle w:val="3"/>
        <w:spacing w:before="139" w:line="360" w:lineRule="auto"/>
        <w:ind w:right="117"/>
        <w:jc w:val="both"/>
      </w:pPr>
      <w:r>
        <w:t xml:space="preserve">On </w:t>
      </w:r>
      <w:r>
        <w:rPr>
          <w:b/>
        </w:rPr>
        <w:t xml:space="preserve">Tuesday </w:t>
      </w:r>
      <w:r>
        <w:t xml:space="preserve">last week, I was riding my motorbike to school. </w:t>
      </w:r>
      <w:r>
        <w:rPr>
          <w:b/>
        </w:rPr>
        <w:t>Actually</w:t>
      </w:r>
      <w:r>
        <w:t xml:space="preserve">, I was in a hurry; </w:t>
      </w:r>
      <w:r>
        <w:rPr>
          <w:b/>
        </w:rPr>
        <w:t>otherwise</w:t>
      </w:r>
      <w:r>
        <w:t xml:space="preserve">, I would have been late for the class. </w:t>
      </w:r>
      <w:r>
        <w:rPr>
          <w:b/>
        </w:rPr>
        <w:t>Unfortunately</w:t>
      </w:r>
      <w:r>
        <w:t xml:space="preserve">, there was heavy traffic congestion. In front of me there was just </w:t>
      </w:r>
      <w:r>
        <w:rPr>
          <w:b/>
        </w:rPr>
        <w:t xml:space="preserve">a long stream </w:t>
      </w:r>
      <w:r>
        <w:t xml:space="preserve">of cars and bikes. Therefore, I had no choice but to </w:t>
      </w:r>
      <w:r>
        <w:rPr>
          <w:b/>
        </w:rPr>
        <w:t xml:space="preserve">slow down </w:t>
      </w:r>
      <w:r>
        <w:t>and join the queue of vehicles.</w:t>
      </w:r>
    </w:p>
    <w:p>
      <w:pPr>
        <w:spacing w:before="1" w:line="360" w:lineRule="auto"/>
        <w:ind w:left="100" w:right="112" w:firstLine="0"/>
        <w:jc w:val="both"/>
        <w:rPr>
          <w:sz w:val="24"/>
        </w:rPr>
      </w:pPr>
      <w:r>
        <w:rPr>
          <w:b/>
          <w:sz w:val="24"/>
        </w:rPr>
        <w:t>Suddenly</w:t>
      </w:r>
      <w:r>
        <w:rPr>
          <w:sz w:val="24"/>
        </w:rPr>
        <w:t xml:space="preserve">, a scooter hit me from behind, which made me </w:t>
      </w:r>
      <w:r>
        <w:rPr>
          <w:b/>
          <w:sz w:val="24"/>
        </w:rPr>
        <w:t xml:space="preserve">panic </w:t>
      </w:r>
      <w:r>
        <w:rPr>
          <w:sz w:val="24"/>
        </w:rPr>
        <w:t xml:space="preserve">and fall off my bike. I suffered </w:t>
      </w:r>
      <w:r>
        <w:rPr>
          <w:b/>
          <w:sz w:val="24"/>
        </w:rPr>
        <w:t xml:space="preserve">a few bruises </w:t>
      </w:r>
      <w:r>
        <w:rPr>
          <w:sz w:val="24"/>
        </w:rPr>
        <w:t xml:space="preserve">and a minor elbow injury. </w:t>
      </w:r>
      <w:r>
        <w:rPr>
          <w:b/>
          <w:sz w:val="24"/>
        </w:rPr>
        <w:t>A few seconds later</w:t>
      </w:r>
      <w:r>
        <w:rPr>
          <w:sz w:val="24"/>
        </w:rPr>
        <w:t xml:space="preserve">, the rider on the scooter </w:t>
      </w:r>
      <w:r>
        <w:rPr>
          <w:b/>
          <w:sz w:val="24"/>
        </w:rPr>
        <w:t>got off</w:t>
      </w:r>
      <w:r>
        <w:rPr>
          <w:sz w:val="24"/>
        </w:rPr>
        <w:t xml:space="preserve">, came up to me and </w:t>
      </w:r>
      <w:r>
        <w:rPr>
          <w:b/>
          <w:sz w:val="24"/>
        </w:rPr>
        <w:t xml:space="preserve">apologized </w:t>
      </w:r>
      <w:r>
        <w:rPr>
          <w:sz w:val="24"/>
        </w:rPr>
        <w:t xml:space="preserve">for his carelessness. He </w:t>
      </w:r>
      <w:r>
        <w:rPr>
          <w:b/>
          <w:sz w:val="24"/>
        </w:rPr>
        <w:t xml:space="preserve">also offered </w:t>
      </w:r>
      <w:r>
        <w:rPr>
          <w:sz w:val="24"/>
        </w:rPr>
        <w:t xml:space="preserve">to take me to </w:t>
      </w:r>
      <w:r>
        <w:rPr>
          <w:b/>
          <w:sz w:val="24"/>
        </w:rPr>
        <w:t>hospita</w:t>
      </w:r>
      <w:r>
        <w:rPr>
          <w:sz w:val="24"/>
        </w:rPr>
        <w:t>l for a checkup, but it was unnecessary as I was</w:t>
      </w:r>
      <w:r>
        <w:rPr>
          <w:spacing w:val="-10"/>
          <w:sz w:val="24"/>
        </w:rPr>
        <w:t xml:space="preserve"> </w:t>
      </w:r>
      <w:r>
        <w:rPr>
          <w:sz w:val="24"/>
        </w:rPr>
        <w:t>okay.</w:t>
      </w:r>
    </w:p>
    <w:p>
      <w:pPr>
        <w:pStyle w:val="3"/>
        <w:spacing w:line="360" w:lineRule="auto"/>
        <w:ind w:right="119"/>
        <w:jc w:val="both"/>
      </w:pPr>
      <w:r>
        <w:rPr>
          <w:b/>
        </w:rPr>
        <w:t>To be honest</w:t>
      </w:r>
      <w:r>
        <w:t xml:space="preserve">, at first, I was </w:t>
      </w:r>
      <w:r>
        <w:rPr>
          <w:b/>
        </w:rPr>
        <w:t xml:space="preserve">very angry </w:t>
      </w:r>
      <w:r>
        <w:t xml:space="preserve">with him for crashing into my motorbike, but his sincere concern calmed me down and </w:t>
      </w:r>
      <w:r>
        <w:rPr>
          <w:b/>
        </w:rPr>
        <w:t xml:space="preserve">I decided </w:t>
      </w:r>
      <w:r>
        <w:t>to accept his apology. Then, I continued on my way to school.</w:t>
      </w:r>
    </w:p>
    <w:p>
      <w:pPr>
        <w:spacing w:before="0" w:line="360" w:lineRule="auto"/>
        <w:ind w:left="100" w:right="114" w:firstLine="0"/>
        <w:jc w:val="both"/>
        <w:rPr>
          <w:sz w:val="24"/>
        </w:rPr>
      </w:pPr>
      <w:r>
        <w:rPr>
          <w:b/>
          <w:sz w:val="24"/>
        </w:rPr>
        <w:t xml:space="preserve">I realize </w:t>
      </w:r>
      <w:r>
        <w:rPr>
          <w:sz w:val="24"/>
        </w:rPr>
        <w:t xml:space="preserve">that we can all make mistakes sometimes, but if we </w:t>
      </w:r>
      <w:r>
        <w:rPr>
          <w:b/>
          <w:sz w:val="24"/>
        </w:rPr>
        <w:t>make an apology</w:t>
      </w:r>
      <w:r>
        <w:rPr>
          <w:sz w:val="24"/>
        </w:rPr>
        <w:t xml:space="preserve">, almost everyone will forgive us. So, it is best to </w:t>
      </w:r>
      <w:r>
        <w:rPr>
          <w:b/>
          <w:sz w:val="24"/>
        </w:rPr>
        <w:t xml:space="preserve">own up </w:t>
      </w:r>
      <w:r>
        <w:rPr>
          <w:sz w:val="24"/>
        </w:rPr>
        <w:t xml:space="preserve">and </w:t>
      </w:r>
      <w:r>
        <w:rPr>
          <w:b/>
          <w:sz w:val="24"/>
        </w:rPr>
        <w:t xml:space="preserve">accept responsibility </w:t>
      </w:r>
      <w:r>
        <w:rPr>
          <w:sz w:val="24"/>
        </w:rPr>
        <w:t>for your mistakes.</w:t>
      </w:r>
    </w:p>
    <w:p>
      <w:pPr>
        <w:pStyle w:val="2"/>
        <w:spacing w:before="3"/>
      </w:pPr>
      <w:r>
        <w:t>VOCABULARY</w:t>
      </w:r>
    </w:p>
    <w:p>
      <w:pPr>
        <w:pStyle w:val="8"/>
        <w:numPr>
          <w:ilvl w:val="0"/>
          <w:numId w:val="7"/>
        </w:numPr>
        <w:tabs>
          <w:tab w:val="left" w:pos="911"/>
          <w:tab w:val="left" w:pos="912"/>
          <w:tab w:val="left" w:pos="3760"/>
          <w:tab w:val="left" w:pos="5172"/>
        </w:tabs>
        <w:spacing w:before="134" w:after="0" w:line="360" w:lineRule="auto"/>
        <w:ind w:left="100" w:right="112" w:firstLine="0"/>
        <w:jc w:val="left"/>
        <w:rPr>
          <w:rFonts w:ascii="Wingdings"/>
          <w:sz w:val="24"/>
        </w:rPr>
      </w:pPr>
      <w:r>
        <w:rPr>
          <w:b/>
          <w:sz w:val="24"/>
        </w:rPr>
        <w:t>heavy</w:t>
      </w:r>
      <w:r>
        <w:rPr>
          <w:b/>
          <w:spacing w:val="51"/>
          <w:sz w:val="24"/>
        </w:rPr>
        <w:t xml:space="preserve"> </w:t>
      </w:r>
      <w:r>
        <w:rPr>
          <w:b/>
          <w:sz w:val="24"/>
        </w:rPr>
        <w:t>traffic</w:t>
      </w:r>
      <w:r>
        <w:rPr>
          <w:b/>
          <w:spacing w:val="50"/>
          <w:sz w:val="24"/>
        </w:rPr>
        <w:t xml:space="preserve"> </w:t>
      </w:r>
      <w:r>
        <w:rPr>
          <w:b/>
          <w:sz w:val="24"/>
        </w:rPr>
        <w:t>congestion:</w:t>
      </w:r>
      <w:r>
        <w:rPr>
          <w:b/>
          <w:sz w:val="24"/>
        </w:rPr>
        <w:tab/>
      </w:r>
      <w:r>
        <w:rPr>
          <w:sz w:val="24"/>
        </w:rPr>
        <w:t>[expression]</w:t>
      </w:r>
      <w:r>
        <w:rPr>
          <w:sz w:val="24"/>
        </w:rPr>
        <w:tab/>
      </w:r>
      <w:r>
        <w:rPr>
          <w:sz w:val="24"/>
        </w:rPr>
        <w:t>the state of being crowded and full of traffic.</w:t>
      </w:r>
    </w:p>
    <w:p>
      <w:pPr>
        <w:pStyle w:val="3"/>
        <w:tabs>
          <w:tab w:val="left" w:pos="1271"/>
        </w:tabs>
        <w:spacing w:line="360" w:lineRule="auto"/>
        <w:ind w:right="163"/>
      </w:pPr>
      <w:r>
        <w:t>Example:</w:t>
      </w:r>
      <w:r>
        <w:tab/>
      </w:r>
      <w:r>
        <w:rPr>
          <w:spacing w:val="-3"/>
        </w:rPr>
        <w:t xml:space="preserve">In </w:t>
      </w:r>
      <w:r>
        <w:t xml:space="preserve">an attempt to reduce </w:t>
      </w:r>
      <w:r>
        <w:rPr>
          <w:b/>
        </w:rPr>
        <w:t xml:space="preserve">heavy traffic congestion </w:t>
      </w:r>
      <w:r>
        <w:t>in the centre of London, motorists now have to pay to enter the city</w:t>
      </w:r>
      <w:r>
        <w:rPr>
          <w:spacing w:val="-11"/>
        </w:rPr>
        <w:t xml:space="preserve"> </w:t>
      </w:r>
      <w:r>
        <w:t>centre.</w:t>
      </w:r>
    </w:p>
    <w:p>
      <w:pPr>
        <w:pStyle w:val="8"/>
        <w:numPr>
          <w:ilvl w:val="0"/>
          <w:numId w:val="7"/>
        </w:numPr>
        <w:tabs>
          <w:tab w:val="left" w:pos="911"/>
          <w:tab w:val="left" w:pos="912"/>
        </w:tabs>
        <w:spacing w:before="0" w:after="0" w:line="240" w:lineRule="auto"/>
        <w:ind w:left="911" w:right="0" w:hanging="811"/>
        <w:jc w:val="left"/>
        <w:rPr>
          <w:rFonts w:ascii="Wingdings"/>
          <w:sz w:val="24"/>
        </w:rPr>
      </w:pPr>
      <w:r>
        <w:rPr>
          <w:b/>
          <w:sz w:val="24"/>
        </w:rPr>
        <w:t xml:space="preserve">a long stream of: </w:t>
      </w:r>
      <w:r>
        <w:rPr>
          <w:sz w:val="24"/>
        </w:rPr>
        <w:t>[expression] a continuous flow of cars and</w:t>
      </w:r>
      <w:r>
        <w:rPr>
          <w:spacing w:val="-6"/>
          <w:sz w:val="24"/>
        </w:rPr>
        <w:t xml:space="preserve"> </w:t>
      </w:r>
      <w:r>
        <w:rPr>
          <w:sz w:val="24"/>
        </w:rPr>
        <w:t>bikes.</w:t>
      </w:r>
    </w:p>
    <w:p>
      <w:pPr>
        <w:pStyle w:val="3"/>
        <w:spacing w:before="137" w:line="362" w:lineRule="auto"/>
        <w:ind w:right="163"/>
      </w:pPr>
      <w:r>
        <w:t xml:space="preserve">Example: </w:t>
      </w:r>
      <w:r>
        <w:rPr>
          <w:b/>
        </w:rPr>
        <w:t xml:space="preserve">A long stream of </w:t>
      </w:r>
      <w:r>
        <w:t>vehicles was waiting to cross the bridge, but they were moving slowly because of the traffic congestion.</w:t>
      </w:r>
    </w:p>
    <w:p>
      <w:pPr>
        <w:pStyle w:val="8"/>
        <w:numPr>
          <w:ilvl w:val="0"/>
          <w:numId w:val="7"/>
        </w:numPr>
        <w:tabs>
          <w:tab w:val="left" w:pos="911"/>
          <w:tab w:val="left" w:pos="912"/>
        </w:tabs>
        <w:spacing w:before="0" w:after="0" w:line="271" w:lineRule="exact"/>
        <w:ind w:left="911" w:right="0" w:hanging="811"/>
        <w:jc w:val="left"/>
        <w:rPr>
          <w:rFonts w:ascii="Wingdings"/>
          <w:sz w:val="24"/>
        </w:rPr>
      </w:pPr>
      <w:r>
        <w:rPr>
          <w:b/>
          <w:sz w:val="24"/>
        </w:rPr>
        <w:t xml:space="preserve">slow down: </w:t>
      </w:r>
      <w:r>
        <w:rPr>
          <w:sz w:val="24"/>
        </w:rPr>
        <w:t>[phrasal verb] go at a slower speed.</w:t>
      </w:r>
    </w:p>
    <w:p>
      <w:pPr>
        <w:pStyle w:val="3"/>
        <w:spacing w:before="139" w:line="360" w:lineRule="auto"/>
        <w:ind w:right="163"/>
      </w:pPr>
      <w:r>
        <w:t xml:space="preserve">Example: Near schools and hospitals, motorists should </w:t>
      </w:r>
      <w:r>
        <w:rPr>
          <w:b/>
        </w:rPr>
        <w:t xml:space="preserve">slow down </w:t>
      </w:r>
      <w:r>
        <w:t>in order to reduce the chances of an accident.</w:t>
      </w:r>
    </w:p>
    <w:p>
      <w:pPr>
        <w:pStyle w:val="8"/>
        <w:numPr>
          <w:ilvl w:val="0"/>
          <w:numId w:val="7"/>
        </w:numPr>
        <w:tabs>
          <w:tab w:val="left" w:pos="912"/>
        </w:tabs>
        <w:spacing w:before="0" w:after="0" w:line="240" w:lineRule="auto"/>
        <w:ind w:left="911" w:right="0" w:hanging="811"/>
        <w:jc w:val="both"/>
        <w:rPr>
          <w:rFonts w:ascii="Wingdings"/>
          <w:sz w:val="24"/>
        </w:rPr>
      </w:pPr>
      <w:r>
        <w:rPr>
          <w:b/>
          <w:sz w:val="24"/>
        </w:rPr>
        <w:t xml:space="preserve">suffer: </w:t>
      </w:r>
      <w:r>
        <w:rPr>
          <w:sz w:val="24"/>
        </w:rPr>
        <w:t>[verb] experience something unpleasant, like an</w:t>
      </w:r>
      <w:r>
        <w:rPr>
          <w:spacing w:val="-4"/>
          <w:sz w:val="24"/>
        </w:rPr>
        <w:t xml:space="preserve"> </w:t>
      </w:r>
      <w:r>
        <w:rPr>
          <w:sz w:val="24"/>
        </w:rPr>
        <w:t>injury.</w:t>
      </w:r>
    </w:p>
    <w:p>
      <w:pPr>
        <w:spacing w:after="0" w:line="240" w:lineRule="auto"/>
        <w:jc w:val="both"/>
        <w:rPr>
          <w:rFonts w:ascii="Wingdings"/>
          <w:sz w:val="24"/>
        </w:rPr>
        <w:sectPr>
          <w:pgSz w:w="11910" w:h="16840"/>
          <w:pgMar w:top="900" w:right="1320" w:bottom="1320" w:left="1340" w:header="0" w:footer="1139" w:gutter="0"/>
        </w:sectPr>
      </w:pPr>
    </w:p>
    <w:p>
      <w:pPr>
        <w:pStyle w:val="3"/>
        <w:spacing w:before="69"/>
      </w:pPr>
      <w:r>
        <w:t xml:space="preserve">Example: During the meal, he </w:t>
      </w:r>
      <w:r>
        <w:rPr>
          <w:b/>
        </w:rPr>
        <w:t xml:space="preserve">suffered </w:t>
      </w:r>
      <w:r>
        <w:t>a heart attack and an ambulance took him to hospital.</w:t>
      </w:r>
    </w:p>
    <w:p>
      <w:pPr>
        <w:pStyle w:val="8"/>
        <w:numPr>
          <w:ilvl w:val="0"/>
          <w:numId w:val="7"/>
        </w:numPr>
        <w:tabs>
          <w:tab w:val="left" w:pos="911"/>
          <w:tab w:val="left" w:pos="912"/>
          <w:tab w:val="left" w:pos="2848"/>
        </w:tabs>
        <w:spacing w:before="137" w:after="0" w:line="362" w:lineRule="auto"/>
        <w:ind w:left="100" w:right="115" w:firstLine="0"/>
        <w:jc w:val="left"/>
        <w:rPr>
          <w:rFonts w:ascii="Wingdings"/>
          <w:sz w:val="24"/>
        </w:rPr>
      </w:pPr>
      <w:r>
        <w:rPr>
          <w:b/>
          <w:sz w:val="24"/>
        </w:rPr>
        <w:t xml:space="preserve">bruises:  </w:t>
      </w:r>
      <w:r>
        <w:rPr>
          <w:b/>
          <w:spacing w:val="10"/>
          <w:sz w:val="24"/>
        </w:rPr>
        <w:t xml:space="preserve"> </w:t>
      </w:r>
      <w:r>
        <w:rPr>
          <w:sz w:val="24"/>
        </w:rPr>
        <w:t>[noun]</w:t>
      </w:r>
      <w:r>
        <w:rPr>
          <w:sz w:val="24"/>
        </w:rPr>
        <w:tab/>
      </w:r>
      <w:r>
        <w:rPr>
          <w:sz w:val="24"/>
        </w:rPr>
        <w:t>blue or brown marks that appear on your body after you have fallen or been</w:t>
      </w:r>
      <w:r>
        <w:rPr>
          <w:spacing w:val="-2"/>
          <w:sz w:val="24"/>
        </w:rPr>
        <w:t xml:space="preserve"> </w:t>
      </w:r>
      <w:r>
        <w:rPr>
          <w:sz w:val="24"/>
        </w:rPr>
        <w:t>hit.</w:t>
      </w:r>
    </w:p>
    <w:p>
      <w:pPr>
        <w:pStyle w:val="3"/>
        <w:spacing w:line="360" w:lineRule="auto"/>
        <w:ind w:right="193"/>
      </w:pPr>
      <w:r>
        <w:t xml:space="preserve">Example: After the accident,  he suffered some cuts and </w:t>
      </w:r>
      <w:r>
        <w:rPr>
          <w:b/>
        </w:rPr>
        <w:t xml:space="preserve">bruises </w:t>
      </w:r>
      <w:r>
        <w:t>as a result of falling on to  the</w:t>
      </w:r>
      <w:r>
        <w:rPr>
          <w:spacing w:val="-2"/>
        </w:rPr>
        <w:t xml:space="preserve"> </w:t>
      </w:r>
      <w:r>
        <w:t>ground.</w:t>
      </w:r>
    </w:p>
    <w:p>
      <w:pPr>
        <w:pStyle w:val="8"/>
        <w:numPr>
          <w:ilvl w:val="0"/>
          <w:numId w:val="7"/>
        </w:numPr>
        <w:tabs>
          <w:tab w:val="left" w:pos="911"/>
          <w:tab w:val="left" w:pos="912"/>
        </w:tabs>
        <w:spacing w:before="0" w:after="0" w:line="240" w:lineRule="auto"/>
        <w:ind w:left="911" w:right="0" w:hanging="811"/>
        <w:jc w:val="left"/>
        <w:rPr>
          <w:rFonts w:ascii="Wingdings"/>
          <w:sz w:val="24"/>
        </w:rPr>
      </w:pPr>
      <w:r>
        <w:rPr>
          <w:b/>
          <w:sz w:val="24"/>
        </w:rPr>
        <w:t xml:space="preserve">came up to me: </w:t>
      </w:r>
      <w:r>
        <w:rPr>
          <w:sz w:val="24"/>
        </w:rPr>
        <w:t>[phrasal verb] approached me.</w:t>
      </w:r>
    </w:p>
    <w:p>
      <w:pPr>
        <w:pStyle w:val="3"/>
        <w:spacing w:before="134" w:line="360" w:lineRule="auto"/>
        <w:ind w:right="284"/>
      </w:pPr>
      <w:r>
        <w:t xml:space="preserve">Example: After the match, a journalist </w:t>
      </w:r>
      <w:r>
        <w:rPr>
          <w:b/>
        </w:rPr>
        <w:t xml:space="preserve">came up to me </w:t>
      </w:r>
      <w:r>
        <w:t>and asked my opinion about the  result.</w:t>
      </w:r>
    </w:p>
    <w:p>
      <w:pPr>
        <w:pStyle w:val="8"/>
        <w:numPr>
          <w:ilvl w:val="0"/>
          <w:numId w:val="7"/>
        </w:numPr>
        <w:tabs>
          <w:tab w:val="left" w:pos="911"/>
          <w:tab w:val="left" w:pos="912"/>
        </w:tabs>
        <w:spacing w:before="0" w:after="0" w:line="240" w:lineRule="auto"/>
        <w:ind w:left="911" w:right="0" w:hanging="811"/>
        <w:jc w:val="left"/>
        <w:rPr>
          <w:rFonts w:ascii="Wingdings"/>
          <w:sz w:val="24"/>
        </w:rPr>
      </w:pPr>
      <w:r>
        <w:rPr>
          <w:b/>
          <w:sz w:val="24"/>
        </w:rPr>
        <w:t>calmed me down</w:t>
      </w:r>
      <w:r>
        <w:rPr>
          <w:sz w:val="24"/>
        </w:rPr>
        <w:t>: [phrasal verb] made me less</w:t>
      </w:r>
      <w:r>
        <w:rPr>
          <w:spacing w:val="-2"/>
          <w:sz w:val="24"/>
        </w:rPr>
        <w:t xml:space="preserve"> </w:t>
      </w:r>
      <w:r>
        <w:rPr>
          <w:sz w:val="24"/>
        </w:rPr>
        <w:t>angry.</w:t>
      </w:r>
    </w:p>
    <w:p>
      <w:pPr>
        <w:pStyle w:val="3"/>
        <w:spacing w:before="137"/>
        <w:rPr>
          <w:b/>
        </w:rPr>
      </w:pPr>
      <w:r>
        <w:t xml:space="preserve">Example: I was angry with the boy and I wanted to hit him, but the teacher </w:t>
      </w:r>
      <w:r>
        <w:rPr>
          <w:b/>
        </w:rPr>
        <w:t>calmed me down</w:t>
      </w:r>
    </w:p>
    <w:p>
      <w:pPr>
        <w:pStyle w:val="3"/>
        <w:spacing w:before="139"/>
      </w:pPr>
      <w:r>
        <w:t>by telling the boy to apologise for what he had done.</w:t>
      </w:r>
    </w:p>
    <w:p>
      <w:pPr>
        <w:pStyle w:val="8"/>
        <w:numPr>
          <w:ilvl w:val="0"/>
          <w:numId w:val="7"/>
        </w:numPr>
        <w:tabs>
          <w:tab w:val="left" w:pos="911"/>
          <w:tab w:val="left" w:pos="912"/>
        </w:tabs>
        <w:spacing w:before="138" w:after="0" w:line="240" w:lineRule="auto"/>
        <w:ind w:left="911" w:right="0" w:hanging="811"/>
        <w:jc w:val="left"/>
        <w:rPr>
          <w:rFonts w:ascii="Wingdings"/>
          <w:sz w:val="24"/>
        </w:rPr>
      </w:pPr>
      <w:r>
        <w:rPr>
          <w:sz w:val="24"/>
        </w:rPr>
        <w:t>on my way: [expression]</w:t>
      </w:r>
      <w:r>
        <w:rPr>
          <w:spacing w:val="56"/>
          <w:sz w:val="24"/>
        </w:rPr>
        <w:t xml:space="preserve"> </w:t>
      </w:r>
      <w:r>
        <w:rPr>
          <w:sz w:val="24"/>
        </w:rPr>
        <w:t>going.</w:t>
      </w:r>
    </w:p>
    <w:p>
      <w:pPr>
        <w:pStyle w:val="3"/>
        <w:spacing w:before="139"/>
      </w:pPr>
      <w:r>
        <w:t xml:space="preserve">Example: I am </w:t>
      </w:r>
      <w:r>
        <w:rPr>
          <w:b/>
        </w:rPr>
        <w:t xml:space="preserve">on my way </w:t>
      </w:r>
      <w:r>
        <w:t>to the park – do you want to come?</w:t>
      </w:r>
    </w:p>
    <w:p>
      <w:pPr>
        <w:pStyle w:val="8"/>
        <w:numPr>
          <w:ilvl w:val="0"/>
          <w:numId w:val="7"/>
        </w:numPr>
        <w:tabs>
          <w:tab w:val="left" w:pos="911"/>
          <w:tab w:val="left" w:pos="912"/>
        </w:tabs>
        <w:spacing w:before="137" w:after="0" w:line="360" w:lineRule="auto"/>
        <w:ind w:left="100" w:right="116" w:firstLine="0"/>
        <w:jc w:val="left"/>
        <w:rPr>
          <w:rFonts w:ascii="Wingdings"/>
          <w:sz w:val="24"/>
        </w:rPr>
      </w:pPr>
      <w:r>
        <w:rPr>
          <w:b/>
          <w:sz w:val="24"/>
        </w:rPr>
        <w:t xml:space="preserve">own up: </w:t>
      </w:r>
      <w:r>
        <w:rPr>
          <w:sz w:val="24"/>
        </w:rPr>
        <w:t xml:space="preserve">[phrasal verb] admit that you are responsible for something bad or wrong. Example: When the teacher collected our homework, I had to </w:t>
      </w:r>
      <w:r>
        <w:rPr>
          <w:b/>
          <w:sz w:val="24"/>
        </w:rPr>
        <w:t xml:space="preserve">own up </w:t>
      </w:r>
      <w:r>
        <w:rPr>
          <w:sz w:val="24"/>
        </w:rPr>
        <w:t>and explain that I had not finished</w:t>
      </w:r>
      <w:r>
        <w:rPr>
          <w:spacing w:val="-1"/>
          <w:sz w:val="24"/>
        </w:rPr>
        <w:t xml:space="preserve"> </w:t>
      </w:r>
      <w:r>
        <w:rPr>
          <w:sz w:val="24"/>
        </w:rPr>
        <w:t>it.</w:t>
      </w:r>
    </w:p>
    <w:p>
      <w:pPr>
        <w:pStyle w:val="3"/>
        <w:spacing w:before="5"/>
        <w:ind w:left="0"/>
        <w:rPr>
          <w:sz w:val="36"/>
        </w:rPr>
      </w:pPr>
    </w:p>
    <w:p>
      <w:pPr>
        <w:pStyle w:val="2"/>
        <w:numPr>
          <w:ilvl w:val="0"/>
          <w:numId w:val="10"/>
        </w:numPr>
        <w:tabs>
          <w:tab w:val="left" w:pos="820"/>
          <w:tab w:val="left" w:pos="821"/>
        </w:tabs>
        <w:spacing w:before="0" w:after="0" w:line="360" w:lineRule="auto"/>
        <w:ind w:left="100" w:right="114" w:firstLine="0"/>
        <w:jc w:val="left"/>
      </w:pPr>
      <w:bookmarkStart w:id="42" w:name="_bookmark21"/>
      <w:bookmarkEnd w:id="42"/>
      <w:bookmarkStart w:id="43" w:name="_bookmark21"/>
      <w:bookmarkEnd w:id="43"/>
      <w:r>
        <w:t>Describe a story or novel you have (recently) read that you found to be particularly</w:t>
      </w:r>
      <w:r>
        <w:rPr>
          <w:spacing w:val="-1"/>
        </w:rPr>
        <w:t xml:space="preserve"> </w:t>
      </w:r>
      <w:r>
        <w:t>interesting.</w:t>
      </w:r>
    </w:p>
    <w:p>
      <w:pPr>
        <w:pStyle w:val="3"/>
        <w:spacing w:line="271" w:lineRule="exact"/>
      </w:pPr>
      <w:r>
        <w:t>You should say:</w:t>
      </w:r>
    </w:p>
    <w:p>
      <w:pPr>
        <w:pStyle w:val="3"/>
        <w:spacing w:before="137" w:line="360" w:lineRule="auto"/>
        <w:ind w:right="5437"/>
      </w:pPr>
      <w:r>
        <w:t>what the plot of the story or novel was who wrote it</w:t>
      </w:r>
    </w:p>
    <w:p>
      <w:pPr>
        <w:pStyle w:val="3"/>
      </w:pPr>
      <w:r>
        <w:t>why you read it</w:t>
      </w:r>
    </w:p>
    <w:p>
      <w:pPr>
        <w:pStyle w:val="3"/>
        <w:spacing w:before="139"/>
      </w:pPr>
      <w:r>
        <w:t>how much time it took to read it</w:t>
      </w:r>
    </w:p>
    <w:p>
      <w:pPr>
        <w:pStyle w:val="3"/>
        <w:spacing w:before="137"/>
      </w:pPr>
      <w:r>
        <w:t>and explain why you thought it was interesting.</w:t>
      </w:r>
    </w:p>
    <w:p>
      <w:pPr>
        <w:pStyle w:val="3"/>
        <w:ind w:left="0"/>
        <w:rPr>
          <w:sz w:val="26"/>
        </w:rPr>
      </w:pPr>
    </w:p>
    <w:p>
      <w:pPr>
        <w:pStyle w:val="3"/>
        <w:ind w:left="0"/>
        <w:rPr>
          <w:sz w:val="22"/>
        </w:rPr>
      </w:pPr>
    </w:p>
    <w:p>
      <w:pPr>
        <w:pStyle w:val="3"/>
      </w:pPr>
      <w:r>
        <w:t>ANSWER:</w:t>
      </w:r>
    </w:p>
    <w:p>
      <w:pPr>
        <w:spacing w:before="139" w:line="360" w:lineRule="auto"/>
        <w:ind w:left="100" w:right="117" w:firstLine="0"/>
        <w:jc w:val="both"/>
        <w:rPr>
          <w:sz w:val="24"/>
        </w:rPr>
      </w:pPr>
      <w:r>
        <w:rPr>
          <w:sz w:val="24"/>
        </w:rPr>
        <w:t xml:space="preserve">I would like to talk about my favorite </w:t>
      </w:r>
      <w:r>
        <w:rPr>
          <w:sz w:val="24"/>
          <w:u w:val="single"/>
        </w:rPr>
        <w:t>classic</w:t>
      </w:r>
      <w:r>
        <w:rPr>
          <w:sz w:val="24"/>
        </w:rPr>
        <w:t xml:space="preserve"> novel called </w:t>
      </w:r>
      <w:r>
        <w:rPr>
          <w:b/>
          <w:sz w:val="24"/>
        </w:rPr>
        <w:t>The Godfather</w:t>
      </w:r>
      <w:r>
        <w:rPr>
          <w:sz w:val="24"/>
        </w:rPr>
        <w:t xml:space="preserve">, which is written by a well-known Italian author, </w:t>
      </w:r>
      <w:r>
        <w:rPr>
          <w:b/>
          <w:sz w:val="24"/>
        </w:rPr>
        <w:t>Mario Puzo</w:t>
      </w:r>
      <w:r>
        <w:rPr>
          <w:sz w:val="24"/>
        </w:rPr>
        <w:t xml:space="preserve">. I </w:t>
      </w:r>
      <w:r>
        <w:rPr>
          <w:b/>
          <w:sz w:val="24"/>
          <w:u w:val="thick"/>
        </w:rPr>
        <w:t>came across</w:t>
      </w:r>
      <w:r>
        <w:rPr>
          <w:b/>
          <w:sz w:val="24"/>
        </w:rPr>
        <w:t xml:space="preserve"> </w:t>
      </w:r>
      <w:r>
        <w:rPr>
          <w:sz w:val="24"/>
        </w:rPr>
        <w:t xml:space="preserve">this novel when I was trying to find a dictionary at a bookstore. It was published in </w:t>
      </w:r>
      <w:r>
        <w:rPr>
          <w:b/>
          <w:sz w:val="24"/>
          <w:u w:val="thick"/>
        </w:rPr>
        <w:t>hard-cover</w:t>
      </w:r>
      <w:r>
        <w:rPr>
          <w:b/>
          <w:sz w:val="24"/>
        </w:rPr>
        <w:t xml:space="preserve"> </w:t>
      </w:r>
      <w:r>
        <w:rPr>
          <w:sz w:val="24"/>
        </w:rPr>
        <w:t xml:space="preserve">version and there was a </w:t>
      </w:r>
      <w:r>
        <w:rPr>
          <w:b/>
          <w:sz w:val="24"/>
        </w:rPr>
        <w:t xml:space="preserve">colourful illustration </w:t>
      </w:r>
      <w:r>
        <w:rPr>
          <w:sz w:val="24"/>
        </w:rPr>
        <w:t xml:space="preserve">on the front which </w:t>
      </w:r>
      <w:r>
        <w:rPr>
          <w:sz w:val="24"/>
          <w:u w:val="single"/>
        </w:rPr>
        <w:t>caught my</w:t>
      </w:r>
      <w:r>
        <w:rPr>
          <w:spacing w:val="-5"/>
          <w:sz w:val="24"/>
          <w:u w:val="single"/>
        </w:rPr>
        <w:t xml:space="preserve"> </w:t>
      </w:r>
      <w:r>
        <w:rPr>
          <w:sz w:val="24"/>
          <w:u w:val="single"/>
        </w:rPr>
        <w:t>eye</w:t>
      </w:r>
      <w:r>
        <w:rPr>
          <w:sz w:val="24"/>
        </w:rPr>
        <w:t>.</w:t>
      </w:r>
    </w:p>
    <w:p>
      <w:pPr>
        <w:spacing w:before="1" w:line="360" w:lineRule="auto"/>
        <w:ind w:left="100" w:right="114" w:firstLine="0"/>
        <w:jc w:val="both"/>
        <w:rPr>
          <w:b/>
          <w:sz w:val="24"/>
        </w:rPr>
      </w:pPr>
      <w:r>
        <w:rPr>
          <w:b/>
          <w:sz w:val="24"/>
        </w:rPr>
        <w:t>At first</w:t>
      </w:r>
      <w:r>
        <w:rPr>
          <w:sz w:val="24"/>
        </w:rPr>
        <w:t xml:space="preserve">, although I was not much impressed by the novel’s </w:t>
      </w:r>
      <w:r>
        <w:rPr>
          <w:b/>
          <w:sz w:val="24"/>
        </w:rPr>
        <w:t>preview</w:t>
      </w:r>
      <w:r>
        <w:rPr>
          <w:sz w:val="24"/>
        </w:rPr>
        <w:t xml:space="preserve">, I </w:t>
      </w:r>
      <w:r>
        <w:rPr>
          <w:b/>
          <w:sz w:val="24"/>
        </w:rPr>
        <w:t xml:space="preserve">still bought it </w:t>
      </w:r>
      <w:r>
        <w:rPr>
          <w:sz w:val="24"/>
        </w:rPr>
        <w:t xml:space="preserve">and started to read the story </w:t>
      </w:r>
      <w:r>
        <w:rPr>
          <w:sz w:val="24"/>
          <w:u w:val="single"/>
        </w:rPr>
        <w:t>right after</w:t>
      </w:r>
      <w:r>
        <w:rPr>
          <w:sz w:val="24"/>
        </w:rPr>
        <w:t xml:space="preserve"> getting home. Surprisingly, </w:t>
      </w:r>
      <w:r>
        <w:rPr>
          <w:b/>
          <w:sz w:val="24"/>
        </w:rPr>
        <w:t xml:space="preserve">the more I read </w:t>
      </w:r>
      <w:r>
        <w:rPr>
          <w:sz w:val="24"/>
        </w:rPr>
        <w:t xml:space="preserve">“The Godfather”, </w:t>
      </w:r>
      <w:r>
        <w:rPr>
          <w:b/>
          <w:sz w:val="24"/>
        </w:rPr>
        <w:t xml:space="preserve">the more it </w:t>
      </w:r>
      <w:r>
        <w:rPr>
          <w:b/>
          <w:sz w:val="24"/>
          <w:u w:val="thick"/>
        </w:rPr>
        <w:t xml:space="preserve">appealed </w:t>
      </w:r>
      <w:r>
        <w:rPr>
          <w:sz w:val="24"/>
          <w:u w:val="thick"/>
        </w:rPr>
        <w:t xml:space="preserve">to </w:t>
      </w:r>
      <w:r>
        <w:rPr>
          <w:sz w:val="24"/>
        </w:rPr>
        <w:t xml:space="preserve">me. This novel told the story of an Italian </w:t>
      </w:r>
      <w:r>
        <w:rPr>
          <w:b/>
          <w:sz w:val="24"/>
        </w:rPr>
        <w:t>imaginary</w:t>
      </w:r>
    </w:p>
    <w:p>
      <w:pPr>
        <w:spacing w:after="0" w:line="360" w:lineRule="auto"/>
        <w:jc w:val="both"/>
        <w:rPr>
          <w:sz w:val="24"/>
        </w:rPr>
        <w:sectPr>
          <w:pgSz w:w="11910" w:h="16840"/>
          <w:pgMar w:top="900" w:right="1320" w:bottom="1320" w:left="1340" w:header="0" w:footer="1139" w:gutter="0"/>
        </w:sectPr>
      </w:pPr>
    </w:p>
    <w:p>
      <w:pPr>
        <w:spacing w:before="69" w:line="360" w:lineRule="auto"/>
        <w:ind w:left="100" w:right="114" w:firstLine="0"/>
        <w:jc w:val="both"/>
        <w:rPr>
          <w:sz w:val="24"/>
        </w:rPr>
      </w:pPr>
      <w:r>
        <w:rPr>
          <w:b/>
          <w:sz w:val="24"/>
        </w:rPr>
        <w:t xml:space="preserve">character </w:t>
      </w:r>
      <w:r>
        <w:rPr>
          <w:sz w:val="24"/>
        </w:rPr>
        <w:t xml:space="preserve">named </w:t>
      </w:r>
      <w:r>
        <w:rPr>
          <w:b/>
          <w:sz w:val="24"/>
        </w:rPr>
        <w:t>Vito Corleone</w:t>
      </w:r>
      <w:r>
        <w:rPr>
          <w:sz w:val="24"/>
        </w:rPr>
        <w:t xml:space="preserve">, who was a </w:t>
      </w:r>
      <w:r>
        <w:rPr>
          <w:b/>
          <w:sz w:val="24"/>
        </w:rPr>
        <w:t xml:space="preserve">mafia boss </w:t>
      </w:r>
      <w:r>
        <w:rPr>
          <w:sz w:val="24"/>
        </w:rPr>
        <w:t xml:space="preserve">in </w:t>
      </w:r>
      <w:r>
        <w:rPr>
          <w:b/>
          <w:sz w:val="24"/>
        </w:rPr>
        <w:t xml:space="preserve">America </w:t>
      </w:r>
      <w:r>
        <w:rPr>
          <w:sz w:val="24"/>
        </w:rPr>
        <w:t xml:space="preserve">after World War I. What </w:t>
      </w:r>
      <w:r>
        <w:rPr>
          <w:b/>
          <w:sz w:val="24"/>
        </w:rPr>
        <w:t xml:space="preserve">attracted </w:t>
      </w:r>
      <w:r>
        <w:rPr>
          <w:sz w:val="24"/>
        </w:rPr>
        <w:t xml:space="preserve">me in this story was the way the author described Vito’s </w:t>
      </w:r>
      <w:r>
        <w:rPr>
          <w:b/>
          <w:sz w:val="24"/>
        </w:rPr>
        <w:t xml:space="preserve">tricks </w:t>
      </w:r>
      <w:r>
        <w:rPr>
          <w:sz w:val="24"/>
        </w:rPr>
        <w:t xml:space="preserve">to </w:t>
      </w:r>
      <w:r>
        <w:rPr>
          <w:b/>
          <w:sz w:val="24"/>
        </w:rPr>
        <w:t xml:space="preserve">survive </w:t>
      </w:r>
      <w:r>
        <w:rPr>
          <w:sz w:val="24"/>
        </w:rPr>
        <w:t xml:space="preserve">in a </w:t>
      </w:r>
      <w:r>
        <w:rPr>
          <w:sz w:val="24"/>
          <w:u w:val="single"/>
        </w:rPr>
        <w:t xml:space="preserve">chaotic </w:t>
      </w:r>
      <w:r>
        <w:rPr>
          <w:sz w:val="24"/>
        </w:rPr>
        <w:t xml:space="preserve">society. Thanks to this novel, I </w:t>
      </w:r>
      <w:r>
        <w:rPr>
          <w:b/>
          <w:sz w:val="24"/>
        </w:rPr>
        <w:t xml:space="preserve">learned a lot </w:t>
      </w:r>
      <w:r>
        <w:rPr>
          <w:sz w:val="24"/>
        </w:rPr>
        <w:t xml:space="preserve">about the course of American history in that </w:t>
      </w:r>
      <w:r>
        <w:rPr>
          <w:sz w:val="24"/>
          <w:u w:val="single"/>
        </w:rPr>
        <w:t>lawless</w:t>
      </w:r>
      <w:r>
        <w:rPr>
          <w:spacing w:val="-1"/>
          <w:sz w:val="24"/>
        </w:rPr>
        <w:t xml:space="preserve"> </w:t>
      </w:r>
      <w:r>
        <w:rPr>
          <w:sz w:val="24"/>
        </w:rPr>
        <w:t>period.</w:t>
      </w:r>
    </w:p>
    <w:p>
      <w:pPr>
        <w:spacing w:before="1" w:line="360" w:lineRule="auto"/>
        <w:ind w:left="100" w:right="118" w:firstLine="0"/>
        <w:jc w:val="both"/>
        <w:rPr>
          <w:sz w:val="24"/>
        </w:rPr>
      </w:pPr>
      <w:r>
        <w:rPr>
          <w:sz w:val="24"/>
        </w:rPr>
        <w:t xml:space="preserve">After </w:t>
      </w:r>
      <w:r>
        <w:rPr>
          <w:b/>
          <w:sz w:val="24"/>
        </w:rPr>
        <w:t xml:space="preserve">finishing </w:t>
      </w:r>
      <w:r>
        <w:rPr>
          <w:sz w:val="24"/>
        </w:rPr>
        <w:t xml:space="preserve">this book, I read some </w:t>
      </w:r>
      <w:r>
        <w:rPr>
          <w:b/>
          <w:sz w:val="24"/>
        </w:rPr>
        <w:t xml:space="preserve">more novels </w:t>
      </w:r>
      <w:r>
        <w:rPr>
          <w:sz w:val="24"/>
        </w:rPr>
        <w:t xml:space="preserve">by Mario Puzo and they were all </w:t>
      </w:r>
      <w:r>
        <w:rPr>
          <w:b/>
          <w:sz w:val="24"/>
          <w:u w:val="thick"/>
        </w:rPr>
        <w:t>fascinating</w:t>
      </w:r>
      <w:r>
        <w:rPr>
          <w:sz w:val="24"/>
        </w:rPr>
        <w:t xml:space="preserve">. I realize that </w:t>
      </w:r>
      <w:r>
        <w:rPr>
          <w:b/>
          <w:sz w:val="24"/>
        </w:rPr>
        <w:t xml:space="preserve">reading books </w:t>
      </w:r>
      <w:r>
        <w:rPr>
          <w:sz w:val="24"/>
        </w:rPr>
        <w:t xml:space="preserve">is a good way to gain </w:t>
      </w:r>
      <w:r>
        <w:rPr>
          <w:b/>
          <w:sz w:val="24"/>
        </w:rPr>
        <w:t>knowledge</w:t>
      </w:r>
      <w:r>
        <w:rPr>
          <w:sz w:val="24"/>
        </w:rPr>
        <w:t xml:space="preserve">; therefore, </w:t>
      </w:r>
      <w:r>
        <w:rPr>
          <w:b/>
          <w:sz w:val="24"/>
        </w:rPr>
        <w:t xml:space="preserve">everyone </w:t>
      </w:r>
      <w:r>
        <w:rPr>
          <w:sz w:val="24"/>
        </w:rPr>
        <w:t xml:space="preserve">should </w:t>
      </w:r>
      <w:r>
        <w:rPr>
          <w:sz w:val="24"/>
          <w:u w:val="single"/>
        </w:rPr>
        <w:t xml:space="preserve">get into the </w:t>
      </w:r>
      <w:r>
        <w:rPr>
          <w:b/>
          <w:sz w:val="24"/>
          <w:u w:val="single"/>
        </w:rPr>
        <w:t>habit</w:t>
      </w:r>
      <w:r>
        <w:rPr>
          <w:b/>
          <w:sz w:val="24"/>
        </w:rPr>
        <w:t xml:space="preserve"> </w:t>
      </w:r>
      <w:r>
        <w:rPr>
          <w:sz w:val="24"/>
        </w:rPr>
        <w:t>of reading.</w:t>
      </w:r>
    </w:p>
    <w:p>
      <w:pPr>
        <w:pStyle w:val="2"/>
        <w:spacing w:before="3"/>
      </w:pPr>
      <w:r>
        <w:t>VOCABULARY</w:t>
      </w:r>
    </w:p>
    <w:p>
      <w:pPr>
        <w:pStyle w:val="8"/>
        <w:numPr>
          <w:ilvl w:val="0"/>
          <w:numId w:val="7"/>
        </w:numPr>
        <w:tabs>
          <w:tab w:val="left" w:pos="820"/>
          <w:tab w:val="left" w:pos="821"/>
        </w:tabs>
        <w:spacing w:before="135" w:after="0" w:line="360" w:lineRule="auto"/>
        <w:ind w:left="100" w:right="464" w:firstLine="0"/>
        <w:jc w:val="left"/>
        <w:rPr>
          <w:rFonts w:ascii="Wingdings"/>
          <w:sz w:val="24"/>
        </w:rPr>
      </w:pPr>
      <w:r>
        <w:rPr>
          <w:b/>
          <w:sz w:val="24"/>
        </w:rPr>
        <w:t xml:space="preserve">classic: </w:t>
      </w:r>
      <w:r>
        <w:rPr>
          <w:sz w:val="24"/>
        </w:rPr>
        <w:t xml:space="preserve">[adjective] accepted as being one of the best or most important of its type. Example: The story of Romeo and Juliet is a </w:t>
      </w:r>
      <w:r>
        <w:rPr>
          <w:b/>
          <w:sz w:val="24"/>
        </w:rPr>
        <w:t xml:space="preserve">classic </w:t>
      </w:r>
      <w:r>
        <w:rPr>
          <w:sz w:val="24"/>
        </w:rPr>
        <w:t>tale of love and</w:t>
      </w:r>
      <w:r>
        <w:rPr>
          <w:spacing w:val="-11"/>
          <w:sz w:val="24"/>
        </w:rPr>
        <w:t xml:space="preserve"> </w:t>
      </w:r>
      <w:r>
        <w:rPr>
          <w:sz w:val="24"/>
        </w:rPr>
        <w:t>revenge.</w:t>
      </w:r>
    </w:p>
    <w:p>
      <w:pPr>
        <w:pStyle w:val="8"/>
        <w:numPr>
          <w:ilvl w:val="0"/>
          <w:numId w:val="7"/>
        </w:numPr>
        <w:tabs>
          <w:tab w:val="left" w:pos="820"/>
          <w:tab w:val="left" w:pos="821"/>
        </w:tabs>
        <w:spacing w:before="0" w:after="0" w:line="360" w:lineRule="auto"/>
        <w:ind w:left="100" w:right="721" w:firstLine="0"/>
        <w:jc w:val="left"/>
        <w:rPr>
          <w:rFonts w:ascii="Wingdings"/>
          <w:sz w:val="24"/>
        </w:rPr>
      </w:pPr>
      <w:r>
        <w:rPr>
          <w:b/>
          <w:sz w:val="24"/>
        </w:rPr>
        <w:t xml:space="preserve">come across: </w:t>
      </w:r>
      <w:r>
        <w:rPr>
          <w:sz w:val="24"/>
        </w:rPr>
        <w:t xml:space="preserve">[phrasal verb] to meet or find somebody or something by chance. Example: Yesterday, I </w:t>
      </w:r>
      <w:r>
        <w:rPr>
          <w:b/>
          <w:sz w:val="24"/>
        </w:rPr>
        <w:t xml:space="preserve">came across </w:t>
      </w:r>
      <w:r>
        <w:rPr>
          <w:sz w:val="24"/>
        </w:rPr>
        <w:t>some old photographs in a</w:t>
      </w:r>
      <w:r>
        <w:rPr>
          <w:spacing w:val="-7"/>
          <w:sz w:val="24"/>
        </w:rPr>
        <w:t xml:space="preserve"> </w:t>
      </w:r>
      <w:r>
        <w:rPr>
          <w:sz w:val="24"/>
        </w:rPr>
        <w:t>drawer.</w:t>
      </w: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hard-cover: </w:t>
      </w:r>
      <w:r>
        <w:rPr>
          <w:sz w:val="24"/>
        </w:rPr>
        <w:t>[adjective] with a stiff cover which does not</w:t>
      </w:r>
      <w:r>
        <w:rPr>
          <w:spacing w:val="-1"/>
          <w:sz w:val="24"/>
        </w:rPr>
        <w:t xml:space="preserve"> </w:t>
      </w:r>
      <w:r>
        <w:rPr>
          <w:sz w:val="24"/>
        </w:rPr>
        <w:t>bend.</w:t>
      </w:r>
    </w:p>
    <w:p>
      <w:pPr>
        <w:pStyle w:val="3"/>
        <w:tabs>
          <w:tab w:val="left" w:pos="1271"/>
          <w:tab w:val="left" w:pos="1504"/>
        </w:tabs>
        <w:spacing w:before="136" w:line="360" w:lineRule="auto"/>
        <w:ind w:right="163"/>
      </w:pPr>
      <w:r>
        <w:t>Example:</w:t>
      </w:r>
      <w:r>
        <w:tab/>
      </w:r>
      <w:r>
        <w:t xml:space="preserve">The </w:t>
      </w:r>
      <w:r>
        <w:rPr>
          <w:b/>
        </w:rPr>
        <w:t xml:space="preserve">hard-cover </w:t>
      </w:r>
      <w:r>
        <w:t>version of the book is expensive, so I am waiting for the paperback</w:t>
      </w:r>
      <w:r>
        <w:tab/>
      </w:r>
      <w:r>
        <w:tab/>
      </w:r>
      <w:r>
        <w:t>version to be</w:t>
      </w:r>
      <w:r>
        <w:rPr>
          <w:spacing w:val="-1"/>
        </w:rPr>
        <w:t xml:space="preserve"> </w:t>
      </w:r>
      <w:r>
        <w:t>published.</w:t>
      </w:r>
    </w:p>
    <w:p>
      <w:pPr>
        <w:pStyle w:val="8"/>
        <w:numPr>
          <w:ilvl w:val="0"/>
          <w:numId w:val="7"/>
        </w:numPr>
        <w:tabs>
          <w:tab w:val="left" w:pos="821"/>
        </w:tabs>
        <w:spacing w:before="1" w:after="0" w:line="240" w:lineRule="auto"/>
        <w:ind w:left="100" w:right="0" w:firstLine="0"/>
        <w:jc w:val="both"/>
        <w:rPr>
          <w:rFonts w:ascii="Wingdings"/>
          <w:sz w:val="24"/>
        </w:rPr>
      </w:pPr>
      <w:r>
        <w:rPr>
          <w:b/>
          <w:sz w:val="24"/>
        </w:rPr>
        <w:t xml:space="preserve">caught my eye: </w:t>
      </w:r>
      <w:r>
        <w:rPr>
          <w:sz w:val="24"/>
        </w:rPr>
        <w:t>[expression] attracted my</w:t>
      </w:r>
      <w:r>
        <w:rPr>
          <w:spacing w:val="-4"/>
          <w:sz w:val="24"/>
        </w:rPr>
        <w:t xml:space="preserve"> </w:t>
      </w:r>
      <w:r>
        <w:rPr>
          <w:sz w:val="24"/>
        </w:rPr>
        <w:t>attention.</w:t>
      </w:r>
    </w:p>
    <w:p>
      <w:pPr>
        <w:pStyle w:val="3"/>
        <w:spacing w:before="139"/>
        <w:jc w:val="both"/>
      </w:pPr>
      <w:r>
        <w:t xml:space="preserve">Example: As I looked at the shop window, a dark blue jacket </w:t>
      </w:r>
      <w:r>
        <w:rPr>
          <w:b/>
        </w:rPr>
        <w:t>caught my eye</w:t>
      </w:r>
      <w:r>
        <w:t>.</w:t>
      </w:r>
    </w:p>
    <w:p>
      <w:pPr>
        <w:pStyle w:val="8"/>
        <w:numPr>
          <w:ilvl w:val="0"/>
          <w:numId w:val="7"/>
        </w:numPr>
        <w:tabs>
          <w:tab w:val="left" w:pos="821"/>
        </w:tabs>
        <w:spacing w:before="137" w:after="0" w:line="240" w:lineRule="auto"/>
        <w:ind w:left="100" w:right="0" w:firstLine="0"/>
        <w:jc w:val="both"/>
        <w:rPr>
          <w:rFonts w:ascii="Wingdings"/>
          <w:sz w:val="24"/>
        </w:rPr>
      </w:pPr>
      <w:r>
        <w:rPr>
          <w:b/>
          <w:sz w:val="24"/>
        </w:rPr>
        <w:t xml:space="preserve">right after: </w:t>
      </w:r>
      <w:r>
        <w:rPr>
          <w:sz w:val="24"/>
        </w:rPr>
        <w:t>[adverb] immediately</w:t>
      </w:r>
      <w:r>
        <w:rPr>
          <w:spacing w:val="-4"/>
          <w:sz w:val="24"/>
        </w:rPr>
        <w:t xml:space="preserve"> </w:t>
      </w:r>
      <w:r>
        <w:rPr>
          <w:sz w:val="24"/>
        </w:rPr>
        <w:t>after.</w:t>
      </w:r>
    </w:p>
    <w:p>
      <w:pPr>
        <w:pStyle w:val="3"/>
        <w:spacing w:before="136"/>
        <w:jc w:val="both"/>
      </w:pPr>
      <w:r>
        <w:t xml:space="preserve">Example: Yesterday, I spoke to the teacher </w:t>
      </w:r>
      <w:r>
        <w:rPr>
          <w:b/>
        </w:rPr>
        <w:t xml:space="preserve">right after </w:t>
      </w:r>
      <w:r>
        <w:t>the class.</w:t>
      </w:r>
    </w:p>
    <w:p>
      <w:pPr>
        <w:pStyle w:val="8"/>
        <w:numPr>
          <w:ilvl w:val="0"/>
          <w:numId w:val="7"/>
        </w:numPr>
        <w:tabs>
          <w:tab w:val="left" w:pos="821"/>
        </w:tabs>
        <w:spacing w:before="140" w:after="0" w:line="240" w:lineRule="auto"/>
        <w:ind w:left="100" w:right="0" w:firstLine="0"/>
        <w:jc w:val="both"/>
        <w:rPr>
          <w:rFonts w:ascii="Wingdings"/>
          <w:sz w:val="24"/>
        </w:rPr>
      </w:pPr>
      <w:r>
        <w:rPr>
          <w:b/>
          <w:sz w:val="24"/>
        </w:rPr>
        <w:t xml:space="preserve">appeal to: </w:t>
      </w:r>
      <w:r>
        <w:rPr>
          <w:sz w:val="24"/>
        </w:rPr>
        <w:t>[phrasal verb] attract or interest</w:t>
      </w:r>
      <w:r>
        <w:rPr>
          <w:spacing w:val="-1"/>
          <w:sz w:val="24"/>
        </w:rPr>
        <w:t xml:space="preserve"> </w:t>
      </w:r>
      <w:r>
        <w:rPr>
          <w:sz w:val="24"/>
        </w:rPr>
        <w:t>someone.</w:t>
      </w:r>
    </w:p>
    <w:p>
      <w:pPr>
        <w:pStyle w:val="3"/>
        <w:spacing w:before="137"/>
        <w:jc w:val="both"/>
      </w:pPr>
      <w:r>
        <w:t xml:space="preserve">Example: The company’s new website is designed to </w:t>
      </w:r>
      <w:r>
        <w:rPr>
          <w:b/>
        </w:rPr>
        <w:t xml:space="preserve">appeal to </w:t>
      </w:r>
      <w:r>
        <w:t>people of all ages.</w:t>
      </w:r>
    </w:p>
    <w:p>
      <w:pPr>
        <w:pStyle w:val="8"/>
        <w:numPr>
          <w:ilvl w:val="0"/>
          <w:numId w:val="7"/>
        </w:numPr>
        <w:tabs>
          <w:tab w:val="left" w:pos="820"/>
          <w:tab w:val="left" w:pos="821"/>
        </w:tabs>
        <w:spacing w:before="139" w:after="0" w:line="360" w:lineRule="auto"/>
        <w:ind w:left="100" w:right="2436" w:firstLine="0"/>
        <w:jc w:val="left"/>
        <w:rPr>
          <w:rFonts w:ascii="Wingdings"/>
          <w:sz w:val="24"/>
        </w:rPr>
      </w:pPr>
      <w:r>
        <w:rPr>
          <w:b/>
          <w:sz w:val="24"/>
        </w:rPr>
        <w:t xml:space="preserve">chaotic: </w:t>
      </w:r>
      <w:r>
        <w:rPr>
          <w:sz w:val="24"/>
        </w:rPr>
        <w:t xml:space="preserve">[adjective] confused and without any order. Example: At busy times, the traffic situation is </w:t>
      </w:r>
      <w:r>
        <w:rPr>
          <w:b/>
          <w:sz w:val="24"/>
        </w:rPr>
        <w:t xml:space="preserve">chaotic </w:t>
      </w:r>
      <w:r>
        <w:rPr>
          <w:sz w:val="24"/>
        </w:rPr>
        <w:t>in New</w:t>
      </w:r>
      <w:r>
        <w:rPr>
          <w:spacing w:val="-13"/>
          <w:sz w:val="24"/>
        </w:rPr>
        <w:t xml:space="preserve"> </w:t>
      </w:r>
      <w:r>
        <w:rPr>
          <w:sz w:val="24"/>
        </w:rPr>
        <w:t>York.</w:t>
      </w:r>
    </w:p>
    <w:p>
      <w:pPr>
        <w:pStyle w:val="8"/>
        <w:numPr>
          <w:ilvl w:val="0"/>
          <w:numId w:val="7"/>
        </w:numPr>
        <w:tabs>
          <w:tab w:val="left" w:pos="821"/>
        </w:tabs>
        <w:spacing w:before="0" w:after="0" w:line="240" w:lineRule="auto"/>
        <w:ind w:left="100" w:right="0" w:firstLine="0"/>
        <w:jc w:val="both"/>
        <w:rPr>
          <w:rFonts w:ascii="Wingdings"/>
          <w:sz w:val="24"/>
        </w:rPr>
      </w:pPr>
      <w:r>
        <w:rPr>
          <w:b/>
          <w:sz w:val="24"/>
        </w:rPr>
        <w:t xml:space="preserve">lawless: </w:t>
      </w:r>
      <w:r>
        <w:rPr>
          <w:sz w:val="24"/>
        </w:rPr>
        <w:t>[adjective] where laws do not exist or are not</w:t>
      </w:r>
      <w:r>
        <w:rPr>
          <w:spacing w:val="-3"/>
          <w:sz w:val="24"/>
        </w:rPr>
        <w:t xml:space="preserve"> </w:t>
      </w:r>
      <w:r>
        <w:rPr>
          <w:sz w:val="24"/>
        </w:rPr>
        <w:t>obeyed.</w:t>
      </w:r>
    </w:p>
    <w:p>
      <w:pPr>
        <w:pStyle w:val="3"/>
        <w:spacing w:before="137"/>
        <w:jc w:val="both"/>
      </w:pPr>
      <w:r>
        <w:t xml:space="preserve">Example: Chicago was known as a </w:t>
      </w:r>
      <w:r>
        <w:rPr>
          <w:b/>
        </w:rPr>
        <w:t xml:space="preserve">lawless </w:t>
      </w:r>
      <w:r>
        <w:t>city, controlled by gangsters and the mafia.</w:t>
      </w:r>
    </w:p>
    <w:p>
      <w:pPr>
        <w:pStyle w:val="8"/>
        <w:numPr>
          <w:ilvl w:val="0"/>
          <w:numId w:val="7"/>
        </w:numPr>
        <w:tabs>
          <w:tab w:val="left" w:pos="821"/>
        </w:tabs>
        <w:spacing w:before="139" w:after="0" w:line="240" w:lineRule="auto"/>
        <w:ind w:left="100" w:right="0" w:firstLine="0"/>
        <w:jc w:val="both"/>
        <w:rPr>
          <w:rFonts w:ascii="Wingdings"/>
          <w:sz w:val="24"/>
        </w:rPr>
      </w:pPr>
      <w:r>
        <w:rPr>
          <w:b/>
          <w:sz w:val="24"/>
        </w:rPr>
        <w:t xml:space="preserve">fascinating: </w:t>
      </w:r>
      <w:r>
        <w:rPr>
          <w:sz w:val="24"/>
        </w:rPr>
        <w:t>[adjective] very</w:t>
      </w:r>
      <w:r>
        <w:rPr>
          <w:spacing w:val="-7"/>
          <w:sz w:val="24"/>
        </w:rPr>
        <w:t xml:space="preserve"> </w:t>
      </w:r>
      <w:r>
        <w:rPr>
          <w:sz w:val="24"/>
        </w:rPr>
        <w:t>interesting.</w:t>
      </w:r>
    </w:p>
    <w:p>
      <w:pPr>
        <w:pStyle w:val="3"/>
        <w:spacing w:before="137"/>
        <w:jc w:val="both"/>
      </w:pPr>
      <w:r>
        <w:t xml:space="preserve">Example: She has written a </w:t>
      </w:r>
      <w:r>
        <w:rPr>
          <w:b/>
        </w:rPr>
        <w:t xml:space="preserve">fascinating </w:t>
      </w:r>
      <w:r>
        <w:t>book about the history of crime in America.</w:t>
      </w:r>
    </w:p>
    <w:p>
      <w:pPr>
        <w:pStyle w:val="8"/>
        <w:numPr>
          <w:ilvl w:val="0"/>
          <w:numId w:val="7"/>
        </w:numPr>
        <w:tabs>
          <w:tab w:val="left" w:pos="820"/>
          <w:tab w:val="left" w:pos="821"/>
        </w:tabs>
        <w:spacing w:before="139" w:after="0" w:line="360" w:lineRule="auto"/>
        <w:ind w:left="100" w:right="114" w:firstLine="0"/>
        <w:jc w:val="left"/>
        <w:rPr>
          <w:rFonts w:ascii="Wingdings"/>
          <w:sz w:val="24"/>
        </w:rPr>
      </w:pPr>
      <w:r>
        <w:rPr>
          <w:b/>
          <w:sz w:val="24"/>
        </w:rPr>
        <w:t>get into the habit of</w:t>
      </w:r>
      <w:r>
        <w:rPr>
          <w:sz w:val="24"/>
        </w:rPr>
        <w:t>: [expression] do something regularly, so that you do it almost without thinking.</w:t>
      </w:r>
    </w:p>
    <w:p>
      <w:pPr>
        <w:spacing w:before="1"/>
        <w:ind w:left="100" w:right="0" w:firstLine="0"/>
        <w:jc w:val="left"/>
        <w:rPr>
          <w:sz w:val="24"/>
        </w:rPr>
      </w:pPr>
      <w:r>
        <w:rPr>
          <w:sz w:val="24"/>
        </w:rPr>
        <w:t xml:space="preserve">Example: My sister has </w:t>
      </w:r>
      <w:r>
        <w:rPr>
          <w:b/>
          <w:sz w:val="24"/>
        </w:rPr>
        <w:t xml:space="preserve">got into the habit of </w:t>
      </w:r>
      <w:r>
        <w:rPr>
          <w:sz w:val="24"/>
        </w:rPr>
        <w:t>turning on the TV when she arrives home.</w:t>
      </w:r>
    </w:p>
    <w:p>
      <w:pPr>
        <w:pStyle w:val="3"/>
        <w:ind w:left="0"/>
        <w:rPr>
          <w:sz w:val="26"/>
        </w:rPr>
      </w:pPr>
    </w:p>
    <w:p>
      <w:pPr>
        <w:pStyle w:val="3"/>
        <w:spacing w:before="5"/>
        <w:ind w:left="0"/>
        <w:rPr>
          <w:sz w:val="22"/>
        </w:rPr>
      </w:pPr>
    </w:p>
    <w:p>
      <w:pPr>
        <w:pStyle w:val="2"/>
        <w:numPr>
          <w:ilvl w:val="0"/>
          <w:numId w:val="10"/>
        </w:numPr>
        <w:tabs>
          <w:tab w:val="left" w:pos="820"/>
          <w:tab w:val="left" w:pos="821"/>
        </w:tabs>
        <w:spacing w:before="0" w:after="0" w:line="240" w:lineRule="auto"/>
        <w:ind w:left="100" w:right="0" w:firstLine="0"/>
        <w:jc w:val="left"/>
      </w:pPr>
      <w:bookmarkStart w:id="44" w:name="_bookmark22"/>
      <w:bookmarkEnd w:id="44"/>
      <w:bookmarkStart w:id="45" w:name="_bookmark22"/>
      <w:bookmarkEnd w:id="45"/>
      <w:r>
        <w:t>Describe some local news that people in your locality interested</w:t>
      </w:r>
      <w:r>
        <w:rPr>
          <w:spacing w:val="-7"/>
        </w:rPr>
        <w:t xml:space="preserve"> </w:t>
      </w:r>
      <w:r>
        <w:t>in.</w:t>
      </w:r>
    </w:p>
    <w:p>
      <w:pPr>
        <w:pStyle w:val="3"/>
        <w:spacing w:before="132" w:line="360" w:lineRule="auto"/>
        <w:ind w:right="7570"/>
      </w:pPr>
      <w:r>
        <w:t>You should say: what the news</w:t>
      </w:r>
    </w:p>
    <w:p>
      <w:pPr>
        <w:spacing w:after="0" w:line="360" w:lineRule="auto"/>
        <w:sectPr>
          <w:pgSz w:w="11910" w:h="16840"/>
          <w:pgMar w:top="900" w:right="1320" w:bottom="1320" w:left="1340" w:header="0" w:footer="1139" w:gutter="0"/>
        </w:sectPr>
      </w:pPr>
    </w:p>
    <w:p>
      <w:pPr>
        <w:pStyle w:val="3"/>
        <w:spacing w:before="69" w:line="360" w:lineRule="auto"/>
        <w:ind w:right="6150"/>
      </w:pPr>
      <w:r>
        <w:t>how you know about this news who involved in this news</w:t>
      </w:r>
    </w:p>
    <w:p>
      <w:pPr>
        <w:pStyle w:val="3"/>
        <w:spacing w:before="1"/>
      </w:pPr>
      <w:r>
        <w:t>and explain why it interesting to people.</w:t>
      </w:r>
    </w:p>
    <w:p>
      <w:pPr>
        <w:pStyle w:val="3"/>
        <w:ind w:left="0"/>
        <w:rPr>
          <w:sz w:val="26"/>
        </w:rPr>
      </w:pPr>
    </w:p>
    <w:p>
      <w:pPr>
        <w:pStyle w:val="3"/>
        <w:ind w:left="0"/>
        <w:rPr>
          <w:sz w:val="22"/>
        </w:rPr>
      </w:pPr>
    </w:p>
    <w:p>
      <w:pPr>
        <w:pStyle w:val="3"/>
        <w:ind w:left="160"/>
      </w:pPr>
      <w:r>
        <w:t>ANSWER:</w:t>
      </w:r>
    </w:p>
    <w:p>
      <w:pPr>
        <w:spacing w:before="137" w:line="360" w:lineRule="auto"/>
        <w:ind w:left="100" w:right="147" w:firstLine="0"/>
        <w:jc w:val="left"/>
        <w:rPr>
          <w:sz w:val="24"/>
        </w:rPr>
      </w:pPr>
      <w:r>
        <w:rPr>
          <w:sz w:val="24"/>
        </w:rPr>
        <w:t xml:space="preserve">I came across this intriguing article in a </w:t>
      </w:r>
      <w:r>
        <w:rPr>
          <w:b/>
          <w:sz w:val="24"/>
        </w:rPr>
        <w:t xml:space="preserve">newspaper </w:t>
      </w:r>
      <w:r>
        <w:rPr>
          <w:sz w:val="24"/>
        </w:rPr>
        <w:t xml:space="preserve">I read at my </w:t>
      </w:r>
      <w:r>
        <w:rPr>
          <w:b/>
          <w:sz w:val="24"/>
        </w:rPr>
        <w:t>school’s library</w:t>
      </w:r>
      <w:r>
        <w:rPr>
          <w:sz w:val="24"/>
        </w:rPr>
        <w:t xml:space="preserve">. </w:t>
      </w:r>
      <w:r>
        <w:rPr>
          <w:spacing w:val="-3"/>
          <w:sz w:val="24"/>
        </w:rPr>
        <w:t xml:space="preserve">It </w:t>
      </w:r>
      <w:r>
        <w:rPr>
          <w:sz w:val="24"/>
        </w:rPr>
        <w:t xml:space="preserve">involved how </w:t>
      </w:r>
      <w:r>
        <w:rPr>
          <w:b/>
          <w:sz w:val="24"/>
        </w:rPr>
        <w:t xml:space="preserve">positive attitudes </w:t>
      </w:r>
      <w:r>
        <w:rPr>
          <w:sz w:val="24"/>
        </w:rPr>
        <w:t xml:space="preserve">have greatly affected people’s success, based on the story of how a </w:t>
      </w:r>
      <w:r>
        <w:rPr>
          <w:b/>
          <w:sz w:val="24"/>
        </w:rPr>
        <w:t xml:space="preserve">local woman </w:t>
      </w:r>
      <w:r>
        <w:rPr>
          <w:sz w:val="24"/>
        </w:rPr>
        <w:t xml:space="preserve">had never given up her dream and had now become a </w:t>
      </w:r>
      <w:r>
        <w:rPr>
          <w:b/>
          <w:sz w:val="24"/>
        </w:rPr>
        <w:t>world-famous novelis</w:t>
      </w:r>
      <w:r>
        <w:rPr>
          <w:sz w:val="24"/>
        </w:rPr>
        <w:t xml:space="preserve">t. According to the news story, </w:t>
      </w:r>
      <w:r>
        <w:rPr>
          <w:b/>
          <w:sz w:val="24"/>
        </w:rPr>
        <w:t xml:space="preserve">optimistic people </w:t>
      </w:r>
      <w:r>
        <w:rPr>
          <w:sz w:val="24"/>
        </w:rPr>
        <w:t xml:space="preserve">are more likely to be successful. Since they look at the </w:t>
      </w:r>
      <w:r>
        <w:rPr>
          <w:b/>
          <w:sz w:val="24"/>
        </w:rPr>
        <w:t>bright side</w:t>
      </w:r>
      <w:r>
        <w:rPr>
          <w:sz w:val="24"/>
        </w:rPr>
        <w:t xml:space="preserve">, their lives are always full of </w:t>
      </w:r>
      <w:r>
        <w:rPr>
          <w:b/>
          <w:sz w:val="24"/>
        </w:rPr>
        <w:t>enjoyment</w:t>
      </w:r>
      <w:r>
        <w:rPr>
          <w:sz w:val="24"/>
        </w:rPr>
        <w:t xml:space="preserve">. Therefore, when running into </w:t>
      </w:r>
      <w:r>
        <w:rPr>
          <w:b/>
          <w:sz w:val="24"/>
        </w:rPr>
        <w:t xml:space="preserve">problems, </w:t>
      </w:r>
      <w:r>
        <w:rPr>
          <w:sz w:val="24"/>
        </w:rPr>
        <w:t xml:space="preserve">optimists try their best to work out </w:t>
      </w:r>
      <w:r>
        <w:rPr>
          <w:b/>
          <w:sz w:val="24"/>
        </w:rPr>
        <w:t>solutions</w:t>
      </w:r>
      <w:r>
        <w:rPr>
          <w:sz w:val="24"/>
        </w:rPr>
        <w:t xml:space="preserve">. This leads them to great achievements. </w:t>
      </w:r>
      <w:r>
        <w:rPr>
          <w:b/>
          <w:sz w:val="24"/>
        </w:rPr>
        <w:t>In contrast</w:t>
      </w:r>
      <w:r>
        <w:rPr>
          <w:sz w:val="24"/>
        </w:rPr>
        <w:t xml:space="preserve">, pessimistic people tend to act </w:t>
      </w:r>
      <w:r>
        <w:rPr>
          <w:b/>
          <w:sz w:val="24"/>
        </w:rPr>
        <w:t>negatively</w:t>
      </w:r>
      <w:r>
        <w:rPr>
          <w:sz w:val="24"/>
        </w:rPr>
        <w:t xml:space="preserve">, which not only puts them under a lot of </w:t>
      </w:r>
      <w:r>
        <w:rPr>
          <w:b/>
          <w:sz w:val="24"/>
        </w:rPr>
        <w:t>strain</w:t>
      </w:r>
      <w:r>
        <w:rPr>
          <w:sz w:val="24"/>
        </w:rPr>
        <w:t xml:space="preserve">, but also has a bad impact on their </w:t>
      </w:r>
      <w:r>
        <w:rPr>
          <w:b/>
          <w:sz w:val="24"/>
        </w:rPr>
        <w:t xml:space="preserve">performance </w:t>
      </w:r>
      <w:r>
        <w:rPr>
          <w:sz w:val="24"/>
        </w:rPr>
        <w:t>and people around</w:t>
      </w:r>
      <w:r>
        <w:rPr>
          <w:spacing w:val="-1"/>
          <w:sz w:val="24"/>
        </w:rPr>
        <w:t xml:space="preserve"> </w:t>
      </w:r>
      <w:r>
        <w:rPr>
          <w:sz w:val="24"/>
        </w:rPr>
        <w:t>them.</w:t>
      </w:r>
    </w:p>
    <w:p>
      <w:pPr>
        <w:spacing w:before="2" w:line="360" w:lineRule="auto"/>
        <w:ind w:left="100" w:right="115" w:firstLine="0"/>
        <w:jc w:val="both"/>
        <w:rPr>
          <w:sz w:val="24"/>
        </w:rPr>
      </w:pPr>
      <w:r>
        <w:rPr>
          <w:b/>
          <w:sz w:val="24"/>
        </w:rPr>
        <w:t>Since I read this news</w:t>
      </w:r>
      <w:r>
        <w:rPr>
          <w:sz w:val="24"/>
        </w:rPr>
        <w:t xml:space="preserve">, I have tried to maintain positive attitudes about everything. Whenever I fail </w:t>
      </w:r>
      <w:r>
        <w:rPr>
          <w:b/>
          <w:sz w:val="24"/>
        </w:rPr>
        <w:t>to do something</w:t>
      </w:r>
      <w:r>
        <w:rPr>
          <w:sz w:val="24"/>
        </w:rPr>
        <w:t xml:space="preserve">, I will not blame myself but work </w:t>
      </w:r>
      <w:r>
        <w:rPr>
          <w:b/>
          <w:sz w:val="24"/>
        </w:rPr>
        <w:t xml:space="preserve">harder </w:t>
      </w:r>
      <w:r>
        <w:rPr>
          <w:sz w:val="24"/>
        </w:rPr>
        <w:t xml:space="preserve">to overcome such failure. </w:t>
      </w:r>
      <w:r>
        <w:rPr>
          <w:b/>
          <w:sz w:val="24"/>
        </w:rPr>
        <w:t>I hope that</w:t>
      </w:r>
      <w:r>
        <w:rPr>
          <w:sz w:val="24"/>
        </w:rPr>
        <w:t xml:space="preserve">, like this woman, </w:t>
      </w:r>
      <w:r>
        <w:rPr>
          <w:b/>
          <w:sz w:val="24"/>
        </w:rPr>
        <w:t xml:space="preserve">everybody </w:t>
      </w:r>
      <w:r>
        <w:rPr>
          <w:sz w:val="24"/>
        </w:rPr>
        <w:t xml:space="preserve">can learn to be optimistic about </w:t>
      </w:r>
      <w:r>
        <w:rPr>
          <w:b/>
          <w:sz w:val="24"/>
        </w:rPr>
        <w:t xml:space="preserve">whatever situation </w:t>
      </w:r>
      <w:r>
        <w:rPr>
          <w:sz w:val="24"/>
        </w:rPr>
        <w:t>they</w:t>
      </w:r>
      <w:r>
        <w:rPr>
          <w:spacing w:val="-6"/>
          <w:sz w:val="24"/>
        </w:rPr>
        <w:t xml:space="preserve"> </w:t>
      </w:r>
      <w:r>
        <w:rPr>
          <w:sz w:val="24"/>
        </w:rPr>
        <w:t>face.</w:t>
      </w:r>
    </w:p>
    <w:p>
      <w:pPr>
        <w:pStyle w:val="2"/>
        <w:spacing w:before="2"/>
      </w:pPr>
      <w:r>
        <w:t>VOCABULARY</w:t>
      </w:r>
    </w:p>
    <w:p>
      <w:pPr>
        <w:pStyle w:val="8"/>
        <w:numPr>
          <w:ilvl w:val="0"/>
          <w:numId w:val="7"/>
        </w:numPr>
        <w:tabs>
          <w:tab w:val="left" w:pos="820"/>
          <w:tab w:val="left" w:pos="821"/>
        </w:tabs>
        <w:spacing w:before="135" w:after="0" w:line="240" w:lineRule="auto"/>
        <w:ind w:left="100" w:right="0" w:firstLine="0"/>
        <w:jc w:val="left"/>
        <w:rPr>
          <w:rFonts w:ascii="Wingdings"/>
          <w:sz w:val="24"/>
        </w:rPr>
      </w:pPr>
      <w:r>
        <w:rPr>
          <w:b/>
          <w:sz w:val="24"/>
        </w:rPr>
        <w:t xml:space="preserve">intriguing: </w:t>
      </w:r>
      <w:r>
        <w:rPr>
          <w:sz w:val="24"/>
        </w:rPr>
        <w:t>[adjective] very interesting, because the news was</w:t>
      </w:r>
      <w:r>
        <w:rPr>
          <w:spacing w:val="-8"/>
          <w:sz w:val="24"/>
        </w:rPr>
        <w:t xml:space="preserve"> </w:t>
      </w:r>
      <w:r>
        <w:rPr>
          <w:sz w:val="24"/>
        </w:rPr>
        <w:t>unusual.</w:t>
      </w:r>
    </w:p>
    <w:p>
      <w:pPr>
        <w:pStyle w:val="3"/>
        <w:spacing w:before="137" w:line="360" w:lineRule="auto"/>
        <w:ind w:right="163"/>
      </w:pPr>
      <w:r>
        <w:t xml:space="preserve">Example: He told me an </w:t>
      </w:r>
      <w:r>
        <w:rPr>
          <w:b/>
        </w:rPr>
        <w:t xml:space="preserve">intriguing </w:t>
      </w:r>
      <w:r>
        <w:t>story about how a shark had once attacked him while he was swimming in the sea.</w:t>
      </w:r>
    </w:p>
    <w:p>
      <w:pPr>
        <w:pStyle w:val="8"/>
        <w:numPr>
          <w:ilvl w:val="0"/>
          <w:numId w:val="7"/>
        </w:numPr>
        <w:tabs>
          <w:tab w:val="left" w:pos="820"/>
          <w:tab w:val="left" w:pos="821"/>
        </w:tabs>
        <w:spacing w:before="0" w:after="0" w:line="360" w:lineRule="auto"/>
        <w:ind w:left="100" w:right="118" w:firstLine="0"/>
        <w:jc w:val="left"/>
        <w:rPr>
          <w:rFonts w:ascii="Wingdings"/>
          <w:sz w:val="24"/>
        </w:rPr>
      </w:pPr>
      <w:r>
        <w:rPr>
          <w:b/>
          <w:sz w:val="24"/>
        </w:rPr>
        <w:t>had never given up</w:t>
      </w:r>
      <w:r>
        <w:rPr>
          <w:sz w:val="24"/>
        </w:rPr>
        <w:t>: [phrasal verb] had never abandoned: she had always continued to believe in her</w:t>
      </w:r>
      <w:r>
        <w:rPr>
          <w:spacing w:val="-3"/>
          <w:sz w:val="24"/>
        </w:rPr>
        <w:t xml:space="preserve"> </w:t>
      </w:r>
      <w:r>
        <w:rPr>
          <w:sz w:val="24"/>
        </w:rPr>
        <w:t>dream.</w:t>
      </w:r>
    </w:p>
    <w:p>
      <w:pPr>
        <w:pStyle w:val="3"/>
        <w:spacing w:line="360" w:lineRule="auto"/>
        <w:ind w:right="163"/>
      </w:pPr>
      <w:r>
        <w:t xml:space="preserve">Example: The police announced that – after 10 days – they </w:t>
      </w:r>
      <w:r>
        <w:rPr>
          <w:b/>
        </w:rPr>
        <w:t xml:space="preserve">had </w:t>
      </w:r>
      <w:r>
        <w:t xml:space="preserve">finally </w:t>
      </w:r>
      <w:r>
        <w:rPr>
          <w:b/>
        </w:rPr>
        <w:t xml:space="preserve">given up </w:t>
      </w:r>
      <w:r>
        <w:t>looking for survivors of the air crash.</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world-famous</w:t>
      </w:r>
      <w:r>
        <w:rPr>
          <w:sz w:val="24"/>
        </w:rPr>
        <w:t>: [adjective] known all over the</w:t>
      </w:r>
      <w:r>
        <w:rPr>
          <w:spacing w:val="-2"/>
          <w:sz w:val="24"/>
        </w:rPr>
        <w:t xml:space="preserve"> </w:t>
      </w:r>
      <w:r>
        <w:rPr>
          <w:sz w:val="24"/>
        </w:rPr>
        <w:t>world</w:t>
      </w:r>
    </w:p>
    <w:p>
      <w:pPr>
        <w:pStyle w:val="3"/>
        <w:spacing w:before="139"/>
      </w:pPr>
      <w:r>
        <w:t xml:space="preserve">Example: McDonald’s is a </w:t>
      </w:r>
      <w:r>
        <w:rPr>
          <w:b/>
        </w:rPr>
        <w:t xml:space="preserve">world-famous </w:t>
      </w:r>
      <w:r>
        <w:t>chain of fast-food restaurants.</w:t>
      </w:r>
    </w:p>
    <w:p>
      <w:pPr>
        <w:pStyle w:val="8"/>
        <w:numPr>
          <w:ilvl w:val="0"/>
          <w:numId w:val="7"/>
        </w:numPr>
        <w:tabs>
          <w:tab w:val="left" w:pos="820"/>
          <w:tab w:val="left" w:pos="821"/>
        </w:tabs>
        <w:spacing w:before="137" w:after="0" w:line="240" w:lineRule="auto"/>
        <w:ind w:left="100" w:right="0" w:firstLine="0"/>
        <w:jc w:val="left"/>
        <w:rPr>
          <w:rFonts w:ascii="Wingdings" w:hAnsi="Wingdings"/>
          <w:sz w:val="24"/>
        </w:rPr>
      </w:pPr>
      <w:r>
        <w:rPr>
          <w:b/>
          <w:sz w:val="24"/>
        </w:rPr>
        <w:t xml:space="preserve">novelist: </w:t>
      </w:r>
      <w:r>
        <w:rPr>
          <w:sz w:val="24"/>
        </w:rPr>
        <w:t>[noun] a person who writes novels – fictional</w:t>
      </w:r>
      <w:r>
        <w:rPr>
          <w:spacing w:val="-4"/>
          <w:sz w:val="24"/>
        </w:rPr>
        <w:t xml:space="preserve"> </w:t>
      </w:r>
      <w:r>
        <w:rPr>
          <w:sz w:val="24"/>
        </w:rPr>
        <w:t>stories.</w:t>
      </w:r>
    </w:p>
    <w:p>
      <w:pPr>
        <w:pStyle w:val="3"/>
        <w:spacing w:before="140" w:line="360" w:lineRule="auto"/>
        <w:ind w:right="117"/>
        <w:rPr>
          <w:b/>
        </w:rPr>
      </w:pPr>
      <w:r>
        <w:t xml:space="preserve">Example: The author of the ‘Harry Potter’ books used to teach English, but now she is a world-famous </w:t>
      </w:r>
      <w:r>
        <w:rPr>
          <w:b/>
        </w:rPr>
        <w:t>novelist.</w:t>
      </w:r>
    </w:p>
    <w:p>
      <w:pPr>
        <w:pStyle w:val="8"/>
        <w:numPr>
          <w:ilvl w:val="0"/>
          <w:numId w:val="7"/>
        </w:numPr>
        <w:tabs>
          <w:tab w:val="left" w:pos="820"/>
          <w:tab w:val="left" w:pos="821"/>
        </w:tabs>
        <w:spacing w:before="0" w:after="0" w:line="360" w:lineRule="auto"/>
        <w:ind w:left="100" w:right="118" w:firstLine="0"/>
        <w:jc w:val="left"/>
        <w:rPr>
          <w:rFonts w:ascii="Wingdings"/>
          <w:sz w:val="24"/>
        </w:rPr>
      </w:pPr>
      <w:r>
        <w:rPr>
          <w:b/>
          <w:sz w:val="24"/>
        </w:rPr>
        <w:t xml:space="preserve">optimistic:  </w:t>
      </w:r>
      <w:r>
        <w:rPr>
          <w:sz w:val="24"/>
        </w:rPr>
        <w:t xml:space="preserve">[adjective]  expecting good things to happen or to be successful. Example: He was </w:t>
      </w:r>
      <w:r>
        <w:rPr>
          <w:b/>
          <w:sz w:val="24"/>
        </w:rPr>
        <w:t xml:space="preserve">optimistic </w:t>
      </w:r>
      <w:r>
        <w:rPr>
          <w:sz w:val="24"/>
        </w:rPr>
        <w:t>about his chances of passing the exam, because he had studied hard.</w:t>
      </w:r>
    </w:p>
    <w:p>
      <w:pPr>
        <w:spacing w:after="0" w:line="360" w:lineRule="auto"/>
        <w:jc w:val="left"/>
        <w:rPr>
          <w:rFonts w:ascii="Wingdings"/>
          <w:sz w:val="24"/>
        </w:rPr>
        <w:sectPr>
          <w:pgSz w:w="11910" w:h="16840"/>
          <w:pgMar w:top="900" w:right="1320" w:bottom="1320" w:left="1340" w:header="0" w:footer="1139" w:gutter="0"/>
        </w:sectPr>
      </w:pPr>
    </w:p>
    <w:p>
      <w:pPr>
        <w:pStyle w:val="8"/>
        <w:numPr>
          <w:ilvl w:val="0"/>
          <w:numId w:val="7"/>
        </w:numPr>
        <w:tabs>
          <w:tab w:val="left" w:pos="820"/>
          <w:tab w:val="left" w:pos="821"/>
        </w:tabs>
        <w:spacing w:before="69" w:after="0" w:line="360" w:lineRule="auto"/>
        <w:ind w:left="100" w:right="111" w:firstLine="0"/>
        <w:jc w:val="left"/>
        <w:rPr>
          <w:rFonts w:ascii="Wingdings" w:hAnsi="Wingdings"/>
          <w:sz w:val="24"/>
        </w:rPr>
      </w:pPr>
      <w:r>
        <w:rPr>
          <w:b/>
          <w:sz w:val="24"/>
        </w:rPr>
        <w:t xml:space="preserve">look at/on the bright side: </w:t>
      </w:r>
      <w:r>
        <w:rPr>
          <w:sz w:val="24"/>
        </w:rPr>
        <w:t>[expression] to be cheerful about a bad situation, by thinking of the advantages – not the</w:t>
      </w:r>
      <w:r>
        <w:rPr>
          <w:spacing w:val="-5"/>
          <w:sz w:val="24"/>
        </w:rPr>
        <w:t xml:space="preserve"> </w:t>
      </w:r>
      <w:r>
        <w:rPr>
          <w:sz w:val="24"/>
        </w:rPr>
        <w:t>disadvantages.</w:t>
      </w:r>
    </w:p>
    <w:p>
      <w:pPr>
        <w:spacing w:before="1" w:line="360" w:lineRule="auto"/>
        <w:ind w:left="100" w:right="163" w:firstLine="0"/>
        <w:jc w:val="left"/>
        <w:rPr>
          <w:sz w:val="24"/>
        </w:rPr>
      </w:pPr>
      <w:r>
        <w:rPr>
          <w:sz w:val="24"/>
        </w:rPr>
        <w:t xml:space="preserve">Example: Although you have lost your keys, </w:t>
      </w:r>
      <w:r>
        <w:rPr>
          <w:b/>
          <w:sz w:val="24"/>
        </w:rPr>
        <w:t xml:space="preserve">look on the bright side </w:t>
      </w:r>
      <w:r>
        <w:rPr>
          <w:sz w:val="24"/>
        </w:rPr>
        <w:t>– your brother has a copy of all of them.</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work out (solutions): </w:t>
      </w:r>
      <w:r>
        <w:rPr>
          <w:sz w:val="24"/>
        </w:rPr>
        <w:t>[phrasal verb] think of</w:t>
      </w:r>
      <w:r>
        <w:rPr>
          <w:spacing w:val="-3"/>
          <w:sz w:val="24"/>
        </w:rPr>
        <w:t xml:space="preserve"> </w:t>
      </w:r>
      <w:r>
        <w:rPr>
          <w:sz w:val="24"/>
        </w:rPr>
        <w:t>(solutions).</w:t>
      </w:r>
    </w:p>
    <w:p>
      <w:pPr>
        <w:pStyle w:val="3"/>
        <w:spacing w:before="137" w:line="360" w:lineRule="auto"/>
        <w:ind w:right="163"/>
      </w:pPr>
      <w:r>
        <w:t xml:space="preserve">Example: Engineers </w:t>
      </w:r>
      <w:r>
        <w:rPr>
          <w:b/>
        </w:rPr>
        <w:t xml:space="preserve">work out </w:t>
      </w:r>
      <w:r>
        <w:t>solutions to many technical problems when they design new buildings.</w:t>
      </w:r>
    </w:p>
    <w:p>
      <w:pPr>
        <w:pStyle w:val="8"/>
        <w:numPr>
          <w:ilvl w:val="0"/>
          <w:numId w:val="7"/>
        </w:numPr>
        <w:tabs>
          <w:tab w:val="left" w:pos="820"/>
          <w:tab w:val="left" w:pos="821"/>
        </w:tabs>
        <w:spacing w:before="0" w:after="0" w:line="360" w:lineRule="auto"/>
        <w:ind w:left="100" w:right="117" w:firstLine="0"/>
        <w:jc w:val="left"/>
        <w:rPr>
          <w:rFonts w:ascii="Wingdings"/>
          <w:sz w:val="24"/>
        </w:rPr>
      </w:pPr>
      <w:r>
        <w:rPr>
          <w:b/>
          <w:sz w:val="24"/>
        </w:rPr>
        <w:t xml:space="preserve">pessimistic: </w:t>
      </w:r>
      <w:r>
        <w:rPr>
          <w:sz w:val="24"/>
        </w:rPr>
        <w:t xml:space="preserve">[adjective] expecting bad things to happen or expecting things to fail. Example: The patient was very ill, and the doctors were </w:t>
      </w:r>
      <w:r>
        <w:rPr>
          <w:b/>
          <w:sz w:val="24"/>
        </w:rPr>
        <w:t xml:space="preserve">pessimistic </w:t>
      </w:r>
      <w:r>
        <w:rPr>
          <w:sz w:val="24"/>
        </w:rPr>
        <w:t>about his chances of recovering.</w:t>
      </w:r>
    </w:p>
    <w:p>
      <w:pPr>
        <w:pStyle w:val="8"/>
        <w:numPr>
          <w:ilvl w:val="0"/>
          <w:numId w:val="7"/>
        </w:numPr>
        <w:tabs>
          <w:tab w:val="left" w:pos="820"/>
          <w:tab w:val="left" w:pos="821"/>
          <w:tab w:val="left" w:pos="4528"/>
          <w:tab w:val="left" w:pos="5935"/>
        </w:tabs>
        <w:spacing w:before="1" w:after="0" w:line="360" w:lineRule="auto"/>
        <w:ind w:left="100" w:right="118" w:firstLine="0"/>
        <w:jc w:val="left"/>
        <w:rPr>
          <w:rFonts w:ascii="Wingdings"/>
          <w:sz w:val="24"/>
        </w:rPr>
      </w:pPr>
      <w:r>
        <w:rPr>
          <w:b/>
          <w:sz w:val="24"/>
        </w:rPr>
        <w:t>puts  them  under  a  lot</w:t>
      </w:r>
      <w:r>
        <w:rPr>
          <w:b/>
          <w:spacing w:val="-2"/>
          <w:sz w:val="24"/>
        </w:rPr>
        <w:t xml:space="preserve"> </w:t>
      </w:r>
      <w:r>
        <w:rPr>
          <w:b/>
          <w:sz w:val="24"/>
        </w:rPr>
        <w:t>of</w:t>
      </w:r>
      <w:r>
        <w:rPr>
          <w:b/>
          <w:spacing w:val="49"/>
          <w:sz w:val="24"/>
        </w:rPr>
        <w:t xml:space="preserve"> </w:t>
      </w:r>
      <w:r>
        <w:rPr>
          <w:b/>
          <w:sz w:val="24"/>
        </w:rPr>
        <w:t>strain:</w:t>
      </w:r>
      <w:r>
        <w:rPr>
          <w:b/>
          <w:sz w:val="24"/>
        </w:rPr>
        <w:tab/>
      </w:r>
      <w:r>
        <w:rPr>
          <w:sz w:val="24"/>
        </w:rPr>
        <w:t>[expression]</w:t>
      </w:r>
      <w:r>
        <w:rPr>
          <w:sz w:val="24"/>
        </w:rPr>
        <w:tab/>
      </w:r>
      <w:r>
        <w:rPr>
          <w:sz w:val="24"/>
        </w:rPr>
        <w:t>puts a lot of pressure on them, because they are worried about being able to solve a</w:t>
      </w:r>
      <w:r>
        <w:rPr>
          <w:spacing w:val="-5"/>
          <w:sz w:val="24"/>
        </w:rPr>
        <w:t xml:space="preserve"> </w:t>
      </w:r>
      <w:r>
        <w:rPr>
          <w:sz w:val="24"/>
        </w:rPr>
        <w:t>difficulty.</w:t>
      </w:r>
    </w:p>
    <w:p>
      <w:pPr>
        <w:spacing w:before="1" w:line="360" w:lineRule="auto"/>
        <w:ind w:left="100" w:right="284" w:firstLine="0"/>
        <w:jc w:val="left"/>
        <w:rPr>
          <w:sz w:val="24"/>
        </w:rPr>
      </w:pPr>
      <w:r>
        <w:rPr>
          <w:sz w:val="24"/>
        </w:rPr>
        <w:t xml:space="preserve">Example: The team have lost every match, so this </w:t>
      </w:r>
      <w:r>
        <w:rPr>
          <w:b/>
          <w:sz w:val="24"/>
        </w:rPr>
        <w:t xml:space="preserve">puts them under a lot of strain </w:t>
      </w:r>
      <w:r>
        <w:rPr>
          <w:sz w:val="24"/>
        </w:rPr>
        <w:t>when  they have to face new</w:t>
      </w:r>
      <w:r>
        <w:rPr>
          <w:spacing w:val="-8"/>
          <w:sz w:val="24"/>
        </w:rPr>
        <w:t xml:space="preserve"> </w:t>
      </w:r>
      <w:r>
        <w:rPr>
          <w:sz w:val="24"/>
        </w:rPr>
        <w:t>opponents.</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whatever: </w:t>
      </w:r>
      <w:r>
        <w:rPr>
          <w:sz w:val="24"/>
        </w:rPr>
        <w:t>any or every</w:t>
      </w:r>
      <w:r>
        <w:rPr>
          <w:spacing w:val="-7"/>
          <w:sz w:val="24"/>
        </w:rPr>
        <w:t xml:space="preserve"> </w:t>
      </w:r>
      <w:r>
        <w:rPr>
          <w:sz w:val="24"/>
        </w:rPr>
        <w:t>(situation)</w:t>
      </w:r>
    </w:p>
    <w:p>
      <w:pPr>
        <w:pStyle w:val="3"/>
        <w:tabs>
          <w:tab w:val="left" w:pos="1261"/>
        </w:tabs>
        <w:spacing w:before="137" w:line="360" w:lineRule="auto"/>
        <w:ind w:right="163"/>
      </w:pPr>
      <w:r>
        <w:t>Example:</w:t>
      </w:r>
      <w:r>
        <w:tab/>
      </w:r>
      <w:r>
        <w:rPr>
          <w:b/>
        </w:rPr>
        <w:t xml:space="preserve">Whatever </w:t>
      </w:r>
      <w:r>
        <w:t>the situation about your travel visa, we will work out a solution together.</w:t>
      </w:r>
    </w:p>
    <w:p>
      <w:pPr>
        <w:pStyle w:val="3"/>
        <w:spacing w:before="3"/>
        <w:ind w:left="0"/>
        <w:rPr>
          <w:sz w:val="36"/>
        </w:rPr>
      </w:pPr>
    </w:p>
    <w:p>
      <w:pPr>
        <w:pStyle w:val="2"/>
        <w:numPr>
          <w:ilvl w:val="0"/>
          <w:numId w:val="10"/>
        </w:numPr>
        <w:tabs>
          <w:tab w:val="left" w:pos="820"/>
          <w:tab w:val="left" w:pos="821"/>
        </w:tabs>
        <w:spacing w:before="0" w:after="0" w:line="240" w:lineRule="auto"/>
        <w:ind w:left="100" w:right="0" w:firstLine="0"/>
        <w:jc w:val="left"/>
      </w:pPr>
      <w:bookmarkStart w:id="46" w:name="_bookmark23"/>
      <w:bookmarkEnd w:id="46"/>
      <w:bookmarkStart w:id="47" w:name="_bookmark23"/>
      <w:bookmarkEnd w:id="47"/>
      <w:r>
        <w:t>Describe the first time you used a foreign language to</w:t>
      </w:r>
      <w:r>
        <w:rPr>
          <w:spacing w:val="-8"/>
        </w:rPr>
        <w:t xml:space="preserve"> </w:t>
      </w:r>
      <w:r>
        <w:t>communicate.</w:t>
      </w:r>
    </w:p>
    <w:p>
      <w:pPr>
        <w:pStyle w:val="3"/>
        <w:spacing w:before="135"/>
      </w:pPr>
      <w:r>
        <w:t>You should say:</w:t>
      </w:r>
    </w:p>
    <w:p>
      <w:pPr>
        <w:pStyle w:val="3"/>
        <w:spacing w:before="137" w:line="360" w:lineRule="auto"/>
        <w:ind w:right="6350"/>
      </w:pPr>
      <w:r>
        <w:t>who you communicated with what the situation was * what you said (or</w:t>
      </w:r>
      <w:r>
        <w:rPr>
          <w:spacing w:val="-4"/>
        </w:rPr>
        <w:t xml:space="preserve"> </w:t>
      </w:r>
      <w:r>
        <w:t>wrote)</w:t>
      </w:r>
    </w:p>
    <w:p>
      <w:pPr>
        <w:pStyle w:val="3"/>
        <w:spacing w:before="1"/>
      </w:pPr>
      <w:r>
        <w:t>and explain how you felt during this experience.</w:t>
      </w:r>
    </w:p>
    <w:p>
      <w:pPr>
        <w:pStyle w:val="3"/>
        <w:ind w:left="0"/>
        <w:rPr>
          <w:sz w:val="26"/>
        </w:rPr>
      </w:pPr>
    </w:p>
    <w:p>
      <w:pPr>
        <w:pStyle w:val="3"/>
        <w:ind w:left="0"/>
        <w:rPr>
          <w:sz w:val="22"/>
        </w:rPr>
      </w:pPr>
    </w:p>
    <w:p>
      <w:pPr>
        <w:pStyle w:val="3"/>
      </w:pPr>
      <w:r>
        <w:t>ANSWER:</w:t>
      </w:r>
    </w:p>
    <w:p>
      <w:pPr>
        <w:spacing w:before="137" w:line="360" w:lineRule="auto"/>
        <w:ind w:left="100" w:right="118" w:firstLine="0"/>
        <w:jc w:val="both"/>
        <w:rPr>
          <w:sz w:val="24"/>
        </w:rPr>
      </w:pPr>
      <w:r>
        <w:rPr>
          <w:sz w:val="24"/>
        </w:rPr>
        <w:t xml:space="preserve">I have been learning English for </w:t>
      </w:r>
      <w:r>
        <w:rPr>
          <w:b/>
          <w:sz w:val="24"/>
        </w:rPr>
        <w:t>a long time</w:t>
      </w:r>
      <w:r>
        <w:rPr>
          <w:sz w:val="24"/>
        </w:rPr>
        <w:t xml:space="preserve">, but I haven’t had many chances to practice speaking English </w:t>
      </w:r>
      <w:r>
        <w:rPr>
          <w:b/>
          <w:sz w:val="24"/>
        </w:rPr>
        <w:t>with native speakers</w:t>
      </w:r>
      <w:r>
        <w:rPr>
          <w:sz w:val="24"/>
        </w:rPr>
        <w:t xml:space="preserve">. </w:t>
      </w:r>
      <w:r>
        <w:rPr>
          <w:sz w:val="24"/>
          <w:u w:val="single"/>
        </w:rPr>
        <w:t>To the best of my</w:t>
      </w:r>
      <w:r>
        <w:rPr>
          <w:sz w:val="24"/>
        </w:rPr>
        <w:t xml:space="preserve"> </w:t>
      </w:r>
      <w:r>
        <w:rPr>
          <w:sz w:val="24"/>
          <w:u w:val="single"/>
        </w:rPr>
        <w:t>recollection</w:t>
      </w:r>
      <w:r>
        <w:rPr>
          <w:sz w:val="24"/>
        </w:rPr>
        <w:t xml:space="preserve">, </w:t>
      </w:r>
      <w:r>
        <w:rPr>
          <w:b/>
          <w:sz w:val="24"/>
        </w:rPr>
        <w:t xml:space="preserve">the first time </w:t>
      </w:r>
      <w:r>
        <w:rPr>
          <w:sz w:val="24"/>
        </w:rPr>
        <w:t xml:space="preserve">I used it was on </w:t>
      </w:r>
      <w:r>
        <w:rPr>
          <w:b/>
          <w:sz w:val="24"/>
        </w:rPr>
        <w:t xml:space="preserve">Christmas Eve </w:t>
      </w:r>
      <w:r>
        <w:rPr>
          <w:sz w:val="24"/>
        </w:rPr>
        <w:t>three years</w:t>
      </w:r>
      <w:r>
        <w:rPr>
          <w:spacing w:val="3"/>
          <w:sz w:val="24"/>
        </w:rPr>
        <w:t xml:space="preserve"> </w:t>
      </w:r>
      <w:r>
        <w:rPr>
          <w:sz w:val="24"/>
        </w:rPr>
        <w:t>ago.</w:t>
      </w:r>
    </w:p>
    <w:p>
      <w:pPr>
        <w:pStyle w:val="3"/>
        <w:spacing w:before="2" w:line="360" w:lineRule="auto"/>
        <w:ind w:right="116"/>
        <w:jc w:val="both"/>
      </w:pPr>
      <w:r>
        <w:rPr>
          <w:b/>
        </w:rPr>
        <w:t xml:space="preserve">At that time, </w:t>
      </w:r>
      <w:r>
        <w:t xml:space="preserve">I was </w:t>
      </w:r>
      <w:r>
        <w:rPr>
          <w:u w:val="single"/>
        </w:rPr>
        <w:t>hanging out</w:t>
      </w:r>
      <w:r>
        <w:t xml:space="preserve"> with my friends. Suddenly, </w:t>
      </w:r>
      <w:r>
        <w:rPr>
          <w:b/>
        </w:rPr>
        <w:t xml:space="preserve">a foreigner </w:t>
      </w:r>
      <w:r>
        <w:rPr>
          <w:u w:val="single"/>
        </w:rPr>
        <w:t>came up to</w:t>
      </w:r>
      <w:r>
        <w:t xml:space="preserve"> me and asked for directions to a supermarket. Honestly, he spoke </w:t>
      </w:r>
      <w:r>
        <w:rPr>
          <w:b/>
        </w:rPr>
        <w:t xml:space="preserve">too quickly </w:t>
      </w:r>
      <w:r>
        <w:t xml:space="preserve">for me to </w:t>
      </w:r>
      <w:r>
        <w:rPr>
          <w:u w:val="single"/>
        </w:rPr>
        <w:t>catch</w:t>
      </w:r>
      <w:r>
        <w:t xml:space="preserve"> </w:t>
      </w:r>
      <w:r>
        <w:rPr>
          <w:u w:val="single"/>
        </w:rPr>
        <w:t>everything</w:t>
      </w:r>
      <w:r>
        <w:t xml:space="preserve">. But after </w:t>
      </w:r>
      <w:r>
        <w:rPr>
          <w:b/>
        </w:rPr>
        <w:t xml:space="preserve">he repeated </w:t>
      </w:r>
      <w:r>
        <w:t xml:space="preserve">his words, I finally understood and showed him the way to the nearest supermarket. I used </w:t>
      </w:r>
      <w:r>
        <w:rPr>
          <w:b/>
          <w:u w:val="thick"/>
        </w:rPr>
        <w:t>body language</w:t>
      </w:r>
      <w:r>
        <w:rPr>
          <w:b/>
        </w:rPr>
        <w:t xml:space="preserve"> </w:t>
      </w:r>
      <w:r>
        <w:t>a lot to explain the directions to him, since I</w:t>
      </w:r>
    </w:p>
    <w:p>
      <w:pPr>
        <w:spacing w:after="0" w:line="360" w:lineRule="auto"/>
        <w:jc w:val="both"/>
        <w:sectPr>
          <w:pgSz w:w="11910" w:h="16840"/>
          <w:pgMar w:top="900" w:right="1320" w:bottom="1320" w:left="1340" w:header="0" w:footer="1139" w:gutter="0"/>
        </w:sectPr>
      </w:pPr>
    </w:p>
    <w:p>
      <w:pPr>
        <w:spacing w:before="69" w:line="360" w:lineRule="auto"/>
        <w:ind w:left="100" w:right="163" w:firstLine="0"/>
        <w:jc w:val="left"/>
        <w:rPr>
          <w:sz w:val="24"/>
        </w:rPr>
      </w:pPr>
      <w:r>
        <w:rPr>
          <w:sz w:val="24"/>
        </w:rPr>
        <w:t xml:space="preserve">didn’t speak English well then. </w:t>
      </w:r>
      <w:r>
        <w:rPr>
          <w:b/>
          <w:sz w:val="24"/>
        </w:rPr>
        <w:t>After that</w:t>
      </w:r>
      <w:r>
        <w:rPr>
          <w:sz w:val="24"/>
        </w:rPr>
        <w:t>, he said “</w:t>
      </w:r>
      <w:r>
        <w:rPr>
          <w:b/>
          <w:sz w:val="24"/>
        </w:rPr>
        <w:t xml:space="preserve">Thank you” </w:t>
      </w:r>
      <w:r>
        <w:rPr>
          <w:sz w:val="24"/>
        </w:rPr>
        <w:t xml:space="preserve">to me and </w:t>
      </w:r>
      <w:r>
        <w:rPr>
          <w:sz w:val="24"/>
          <w:u w:val="single"/>
        </w:rPr>
        <w:t>headed for</w:t>
      </w:r>
      <w:r>
        <w:rPr>
          <w:sz w:val="24"/>
        </w:rPr>
        <w:t xml:space="preserve"> the supermarket.</w:t>
      </w:r>
    </w:p>
    <w:p>
      <w:pPr>
        <w:pStyle w:val="3"/>
        <w:spacing w:before="1" w:line="360" w:lineRule="auto"/>
        <w:ind w:right="116"/>
        <w:jc w:val="both"/>
      </w:pPr>
      <w:r>
        <w:t xml:space="preserve">I realize that </w:t>
      </w:r>
      <w:r>
        <w:rPr>
          <w:b/>
        </w:rPr>
        <w:t xml:space="preserve">English </w:t>
      </w:r>
      <w:r>
        <w:t xml:space="preserve">plays an important role in our life, </w:t>
      </w:r>
      <w:r>
        <w:rPr>
          <w:b/>
        </w:rPr>
        <w:t xml:space="preserve">despite the fact </w:t>
      </w:r>
      <w:r>
        <w:t xml:space="preserve">that we don’t live in English-speaking countries. It is spoken </w:t>
      </w:r>
      <w:r>
        <w:rPr>
          <w:b/>
        </w:rPr>
        <w:t xml:space="preserve">globally </w:t>
      </w:r>
      <w:r>
        <w:t xml:space="preserve">and it’s </w:t>
      </w:r>
      <w:r>
        <w:rPr>
          <w:b/>
        </w:rPr>
        <w:t xml:space="preserve">becoming </w:t>
      </w:r>
      <w:r>
        <w:t xml:space="preserve">the dominant language. Therefore, I have been trying to practice speaking English </w:t>
      </w:r>
      <w:r>
        <w:rPr>
          <w:b/>
        </w:rPr>
        <w:t xml:space="preserve">daily </w:t>
      </w:r>
      <w:r>
        <w:t xml:space="preserve">so that I can </w:t>
      </w:r>
      <w:r>
        <w:rPr>
          <w:u w:val="single"/>
        </w:rPr>
        <w:t xml:space="preserve">have a </w:t>
      </w:r>
      <w:r>
        <w:rPr>
          <w:b/>
          <w:u w:val="single"/>
        </w:rPr>
        <w:t>good</w:t>
      </w:r>
      <w:r>
        <w:rPr>
          <w:b/>
          <w:u w:val="thick"/>
        </w:rPr>
        <w:t xml:space="preserve"> command</w:t>
      </w:r>
      <w:r>
        <w:rPr>
          <w:b/>
        </w:rPr>
        <w:t xml:space="preserve"> </w:t>
      </w:r>
      <w:r>
        <w:t xml:space="preserve">of this language, and I can talk </w:t>
      </w:r>
      <w:r>
        <w:rPr>
          <w:b/>
        </w:rPr>
        <w:t xml:space="preserve">confidently </w:t>
      </w:r>
      <w:r>
        <w:t>with foreigners, whatever the topic of conversation.</w:t>
      </w:r>
    </w:p>
    <w:p>
      <w:pPr>
        <w:pStyle w:val="2"/>
        <w:spacing w:before="3"/>
      </w:pPr>
      <w:r>
        <w:t>VOCABULARY</w:t>
      </w:r>
    </w:p>
    <w:p>
      <w:pPr>
        <w:pStyle w:val="8"/>
        <w:numPr>
          <w:ilvl w:val="0"/>
          <w:numId w:val="7"/>
        </w:numPr>
        <w:tabs>
          <w:tab w:val="left" w:pos="820"/>
          <w:tab w:val="left" w:pos="821"/>
        </w:tabs>
        <w:spacing w:before="135" w:after="0" w:line="360" w:lineRule="auto"/>
        <w:ind w:left="100" w:right="1689" w:firstLine="0"/>
        <w:jc w:val="left"/>
        <w:rPr>
          <w:rFonts w:ascii="Wingdings"/>
          <w:sz w:val="24"/>
        </w:rPr>
      </w:pPr>
      <w:r>
        <w:rPr>
          <w:b/>
          <w:sz w:val="24"/>
        </w:rPr>
        <w:t xml:space="preserve">to the best of my recollection: </w:t>
      </w:r>
      <w:r>
        <w:rPr>
          <w:sz w:val="24"/>
        </w:rPr>
        <w:t xml:space="preserve">[expression] if I remember correctly. Example: I was not present at that meeting, </w:t>
      </w:r>
      <w:r>
        <w:rPr>
          <w:b/>
          <w:sz w:val="24"/>
        </w:rPr>
        <w:t>to the best of my</w:t>
      </w:r>
      <w:r>
        <w:rPr>
          <w:b/>
          <w:spacing w:val="-11"/>
          <w:sz w:val="24"/>
        </w:rPr>
        <w:t xml:space="preserve"> </w:t>
      </w:r>
      <w:r>
        <w:rPr>
          <w:b/>
          <w:sz w:val="24"/>
        </w:rPr>
        <w:t>recollection</w:t>
      </w:r>
      <w:r>
        <w:rPr>
          <w:sz w:val="24"/>
        </w:rPr>
        <w:t>.</w:t>
      </w:r>
    </w:p>
    <w:p>
      <w:pPr>
        <w:pStyle w:val="8"/>
        <w:numPr>
          <w:ilvl w:val="0"/>
          <w:numId w:val="7"/>
        </w:numPr>
        <w:tabs>
          <w:tab w:val="left" w:pos="820"/>
          <w:tab w:val="left" w:pos="821"/>
        </w:tabs>
        <w:spacing w:before="0" w:after="0" w:line="360" w:lineRule="auto"/>
        <w:ind w:left="100" w:right="118" w:firstLine="0"/>
        <w:jc w:val="left"/>
        <w:rPr>
          <w:rFonts w:ascii="Wingdings"/>
          <w:sz w:val="24"/>
        </w:rPr>
      </w:pPr>
      <w:r>
        <w:rPr>
          <w:b/>
          <w:sz w:val="24"/>
        </w:rPr>
        <w:t>hanging out: [</w:t>
      </w:r>
      <w:r>
        <w:rPr>
          <w:sz w:val="24"/>
        </w:rPr>
        <w:t>phrasal verb] spending a lot of time in a particular place, but doing no special</w:t>
      </w:r>
      <w:r>
        <w:rPr>
          <w:spacing w:val="-1"/>
          <w:sz w:val="24"/>
        </w:rPr>
        <w:t xml:space="preserve"> </w:t>
      </w:r>
      <w:r>
        <w:rPr>
          <w:sz w:val="24"/>
        </w:rPr>
        <w:t>activity.</w:t>
      </w:r>
    </w:p>
    <w:p>
      <w:pPr>
        <w:pStyle w:val="3"/>
        <w:spacing w:before="1" w:line="360" w:lineRule="auto"/>
        <w:ind w:right="163"/>
      </w:pPr>
      <w:r>
        <w:t xml:space="preserve">Example: My friends and I enjoy </w:t>
      </w:r>
      <w:r>
        <w:rPr>
          <w:b/>
        </w:rPr>
        <w:t xml:space="preserve">hanging out </w:t>
      </w:r>
      <w:r>
        <w:t>at our local coffee shop, just chatting and enjoying a coffee.</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came up to: </w:t>
      </w:r>
      <w:r>
        <w:rPr>
          <w:sz w:val="24"/>
        </w:rPr>
        <w:t>[phrasal verb]</w:t>
      </w:r>
      <w:r>
        <w:rPr>
          <w:spacing w:val="58"/>
          <w:sz w:val="24"/>
        </w:rPr>
        <w:t xml:space="preserve"> </w:t>
      </w:r>
      <w:r>
        <w:rPr>
          <w:sz w:val="24"/>
        </w:rPr>
        <w:t>approached.</w:t>
      </w:r>
    </w:p>
    <w:p>
      <w:pPr>
        <w:spacing w:before="137"/>
        <w:ind w:left="100" w:right="0" w:firstLine="0"/>
        <w:jc w:val="left"/>
        <w:rPr>
          <w:sz w:val="24"/>
        </w:rPr>
      </w:pPr>
      <w:r>
        <w:rPr>
          <w:sz w:val="24"/>
        </w:rPr>
        <w:t xml:space="preserve">Example: The manager </w:t>
      </w:r>
      <w:r>
        <w:rPr>
          <w:b/>
          <w:sz w:val="24"/>
        </w:rPr>
        <w:t xml:space="preserve">came up to me </w:t>
      </w:r>
      <w:r>
        <w:rPr>
          <w:sz w:val="24"/>
        </w:rPr>
        <w:t>and shook my hand.</w:t>
      </w:r>
    </w:p>
    <w:p>
      <w:pPr>
        <w:pStyle w:val="8"/>
        <w:numPr>
          <w:ilvl w:val="0"/>
          <w:numId w:val="7"/>
        </w:numPr>
        <w:tabs>
          <w:tab w:val="left" w:pos="820"/>
          <w:tab w:val="left" w:pos="821"/>
        </w:tabs>
        <w:spacing w:before="139" w:after="0" w:line="240" w:lineRule="auto"/>
        <w:ind w:left="100" w:right="0" w:firstLine="0"/>
        <w:jc w:val="left"/>
        <w:rPr>
          <w:rFonts w:ascii="Wingdings"/>
          <w:sz w:val="24"/>
        </w:rPr>
      </w:pPr>
      <w:r>
        <w:rPr>
          <w:b/>
          <w:sz w:val="24"/>
        </w:rPr>
        <w:t xml:space="preserve">catch everything: </w:t>
      </w:r>
      <w:r>
        <w:rPr>
          <w:sz w:val="24"/>
        </w:rPr>
        <w:t>[expression] hear or understand everything that he</w:t>
      </w:r>
      <w:r>
        <w:rPr>
          <w:spacing w:val="-4"/>
          <w:sz w:val="24"/>
        </w:rPr>
        <w:t xml:space="preserve"> </w:t>
      </w:r>
      <w:r>
        <w:rPr>
          <w:sz w:val="24"/>
        </w:rPr>
        <w:t>said.</w:t>
      </w:r>
    </w:p>
    <w:p>
      <w:pPr>
        <w:pStyle w:val="3"/>
        <w:spacing w:before="137" w:line="360" w:lineRule="auto"/>
        <w:ind w:right="163"/>
        <w:rPr>
          <w:b/>
        </w:rPr>
      </w:pPr>
      <w:r>
        <w:t xml:space="preserve">Example: At the train station it was too noisy to hear all the information clearly, and I was unable to </w:t>
      </w:r>
      <w:r>
        <w:rPr>
          <w:b/>
        </w:rPr>
        <w:t>catch everything.</w:t>
      </w:r>
    </w:p>
    <w:p>
      <w:pPr>
        <w:pStyle w:val="8"/>
        <w:numPr>
          <w:ilvl w:val="0"/>
          <w:numId w:val="7"/>
        </w:numPr>
        <w:tabs>
          <w:tab w:val="left" w:pos="820"/>
          <w:tab w:val="left" w:pos="821"/>
        </w:tabs>
        <w:spacing w:before="0" w:after="0" w:line="360" w:lineRule="auto"/>
        <w:ind w:left="100" w:right="114" w:firstLine="0"/>
        <w:jc w:val="left"/>
        <w:rPr>
          <w:rFonts w:ascii="Wingdings"/>
          <w:sz w:val="24"/>
        </w:rPr>
      </w:pPr>
      <w:r>
        <w:rPr>
          <w:b/>
          <w:sz w:val="24"/>
        </w:rPr>
        <w:t xml:space="preserve">body language: </w:t>
      </w:r>
      <w:r>
        <w:rPr>
          <w:sz w:val="24"/>
        </w:rPr>
        <w:t>[noun] the way that you show what you feel or think  by moving your</w:t>
      </w:r>
      <w:r>
        <w:rPr>
          <w:spacing w:val="-2"/>
          <w:sz w:val="24"/>
        </w:rPr>
        <w:t xml:space="preserve"> </w:t>
      </w:r>
      <w:r>
        <w:rPr>
          <w:sz w:val="24"/>
        </w:rPr>
        <w:t>body.</w:t>
      </w:r>
    </w:p>
    <w:p>
      <w:pPr>
        <w:pStyle w:val="3"/>
        <w:spacing w:line="360" w:lineRule="auto"/>
        <w:ind w:right="284"/>
      </w:pPr>
      <w:r>
        <w:t xml:space="preserve">Example: Sometimes, our teacher uses </w:t>
      </w:r>
      <w:r>
        <w:rPr>
          <w:b/>
        </w:rPr>
        <w:t>body language</w:t>
      </w:r>
      <w:r>
        <w:t>, not words, to help to communicate  an</w:t>
      </w:r>
      <w:r>
        <w:rPr>
          <w:spacing w:val="-1"/>
        </w:rPr>
        <w:t xml:space="preserve"> </w:t>
      </w:r>
      <w:r>
        <w:t>idea.</w:t>
      </w:r>
    </w:p>
    <w:p>
      <w:pPr>
        <w:pStyle w:val="8"/>
        <w:numPr>
          <w:ilvl w:val="0"/>
          <w:numId w:val="7"/>
        </w:numPr>
        <w:tabs>
          <w:tab w:val="left" w:pos="820"/>
          <w:tab w:val="left" w:pos="821"/>
        </w:tabs>
        <w:spacing w:before="0" w:after="0" w:line="360" w:lineRule="auto"/>
        <w:ind w:left="100" w:right="2646" w:firstLine="0"/>
        <w:jc w:val="left"/>
        <w:rPr>
          <w:rFonts w:ascii="Wingdings"/>
          <w:sz w:val="24"/>
        </w:rPr>
      </w:pPr>
      <w:r>
        <w:rPr>
          <w:b/>
          <w:sz w:val="24"/>
        </w:rPr>
        <w:t xml:space="preserve">headed for: </w:t>
      </w:r>
      <w:r>
        <w:rPr>
          <w:sz w:val="24"/>
        </w:rPr>
        <w:t xml:space="preserve">[phrasal verb] moved in a particular direction. Example: After the show finished, everyone </w:t>
      </w:r>
      <w:r>
        <w:rPr>
          <w:b/>
          <w:sz w:val="24"/>
        </w:rPr>
        <w:t xml:space="preserve">headed for </w:t>
      </w:r>
      <w:r>
        <w:rPr>
          <w:sz w:val="24"/>
        </w:rPr>
        <w:t>the</w:t>
      </w:r>
      <w:r>
        <w:rPr>
          <w:spacing w:val="-11"/>
          <w:sz w:val="24"/>
        </w:rPr>
        <w:t xml:space="preserve"> </w:t>
      </w:r>
      <w:r>
        <w:rPr>
          <w:sz w:val="24"/>
        </w:rPr>
        <w:t>exits.</w:t>
      </w:r>
    </w:p>
    <w:p>
      <w:pPr>
        <w:pStyle w:val="8"/>
        <w:numPr>
          <w:ilvl w:val="0"/>
          <w:numId w:val="7"/>
        </w:numPr>
        <w:tabs>
          <w:tab w:val="left" w:pos="820"/>
          <w:tab w:val="left" w:pos="821"/>
        </w:tabs>
        <w:spacing w:before="0" w:after="0" w:line="360" w:lineRule="auto"/>
        <w:ind w:left="100" w:right="113" w:firstLine="0"/>
        <w:jc w:val="left"/>
        <w:rPr>
          <w:rFonts w:ascii="Wingdings"/>
          <w:sz w:val="24"/>
        </w:rPr>
      </w:pPr>
      <w:r>
        <w:rPr>
          <w:b/>
          <w:sz w:val="24"/>
        </w:rPr>
        <w:t xml:space="preserve">have a good command of: </w:t>
      </w:r>
      <w:r>
        <w:rPr>
          <w:sz w:val="24"/>
        </w:rPr>
        <w:t xml:space="preserve">[expression] have a good knowledge of something. Example: People who apply for this job must </w:t>
      </w:r>
      <w:r>
        <w:rPr>
          <w:b/>
          <w:sz w:val="24"/>
        </w:rPr>
        <w:t xml:space="preserve">have a good command of </w:t>
      </w:r>
      <w:r>
        <w:rPr>
          <w:sz w:val="24"/>
        </w:rPr>
        <w:t>English, in order to communicate with our American</w:t>
      </w:r>
      <w:r>
        <w:rPr>
          <w:spacing w:val="-3"/>
          <w:sz w:val="24"/>
        </w:rPr>
        <w:t xml:space="preserve"> </w:t>
      </w:r>
      <w:r>
        <w:rPr>
          <w:sz w:val="24"/>
        </w:rPr>
        <w:t>customers.</w:t>
      </w:r>
    </w:p>
    <w:p>
      <w:pPr>
        <w:pStyle w:val="3"/>
        <w:spacing w:before="1"/>
        <w:ind w:left="0"/>
        <w:rPr>
          <w:sz w:val="36"/>
        </w:rPr>
      </w:pPr>
    </w:p>
    <w:p>
      <w:pPr>
        <w:pStyle w:val="8"/>
        <w:numPr>
          <w:ilvl w:val="0"/>
          <w:numId w:val="10"/>
        </w:numPr>
        <w:tabs>
          <w:tab w:val="left" w:pos="880"/>
          <w:tab w:val="left" w:pos="881"/>
        </w:tabs>
        <w:spacing w:before="0" w:after="0" w:line="360" w:lineRule="auto"/>
        <w:ind w:left="100" w:right="3450" w:firstLine="0"/>
        <w:jc w:val="left"/>
        <w:rPr>
          <w:sz w:val="24"/>
        </w:rPr>
      </w:pPr>
      <w:bookmarkStart w:id="48" w:name="_bookmark24"/>
      <w:bookmarkEnd w:id="48"/>
      <w:r>
        <w:rPr>
          <w:b/>
          <w:sz w:val="24"/>
        </w:rPr>
        <w:t>Describe an occasion when you helped someone</w:t>
      </w:r>
      <w:r>
        <w:rPr>
          <w:sz w:val="24"/>
        </w:rPr>
        <w:t>. You should</w:t>
      </w:r>
      <w:r>
        <w:rPr>
          <w:spacing w:val="-2"/>
          <w:sz w:val="24"/>
        </w:rPr>
        <w:t xml:space="preserve"> </w:t>
      </w:r>
      <w:r>
        <w:rPr>
          <w:sz w:val="24"/>
        </w:rPr>
        <w:t>say:</w:t>
      </w:r>
    </w:p>
    <w:p>
      <w:pPr>
        <w:pStyle w:val="3"/>
      </w:pPr>
      <w:r>
        <w:t>who you helped</w:t>
      </w:r>
    </w:p>
    <w:p>
      <w:pPr>
        <w:pStyle w:val="3"/>
        <w:spacing w:before="137" w:line="360" w:lineRule="auto"/>
        <w:ind w:right="7057"/>
      </w:pPr>
      <w:r>
        <w:t>how you helped them where it happened</w:t>
      </w:r>
    </w:p>
    <w:p>
      <w:pPr>
        <w:spacing w:after="0" w:line="360" w:lineRule="auto"/>
        <w:sectPr>
          <w:pgSz w:w="11910" w:h="16840"/>
          <w:pgMar w:top="900" w:right="1320" w:bottom="1320" w:left="1340" w:header="0" w:footer="1139" w:gutter="0"/>
        </w:sectPr>
      </w:pPr>
    </w:p>
    <w:p>
      <w:pPr>
        <w:pStyle w:val="3"/>
        <w:spacing w:before="69"/>
      </w:pPr>
      <w:r>
        <w:t>why you helped them</w:t>
      </w:r>
    </w:p>
    <w:p>
      <w:pPr>
        <w:pStyle w:val="3"/>
        <w:spacing w:before="137" w:line="362" w:lineRule="auto"/>
        <w:ind w:right="4464"/>
      </w:pPr>
      <w:r>
        <w:t>and explain how this person reacted to your help or</w:t>
      </w:r>
    </w:p>
    <w:p>
      <w:pPr>
        <w:pStyle w:val="3"/>
        <w:spacing w:line="271" w:lineRule="exact"/>
      </w:pPr>
      <w:r>
        <w:t>and explain how you felt after helping this person.</w:t>
      </w:r>
    </w:p>
    <w:p>
      <w:pPr>
        <w:pStyle w:val="3"/>
        <w:ind w:left="0"/>
        <w:rPr>
          <w:sz w:val="26"/>
        </w:rPr>
      </w:pPr>
    </w:p>
    <w:p>
      <w:pPr>
        <w:pStyle w:val="3"/>
        <w:ind w:left="0"/>
        <w:rPr>
          <w:sz w:val="22"/>
        </w:rPr>
      </w:pPr>
    </w:p>
    <w:p>
      <w:pPr>
        <w:pStyle w:val="3"/>
      </w:pPr>
      <w:r>
        <w:t>ANSWER:</w:t>
      </w:r>
    </w:p>
    <w:p>
      <w:pPr>
        <w:spacing w:before="139" w:line="360" w:lineRule="auto"/>
        <w:ind w:left="100" w:right="112" w:firstLine="0"/>
        <w:jc w:val="both"/>
        <w:rPr>
          <w:sz w:val="24"/>
        </w:rPr>
      </w:pPr>
      <w:r>
        <w:rPr>
          <w:b/>
          <w:sz w:val="24"/>
        </w:rPr>
        <w:t>Yesterday</w:t>
      </w:r>
      <w:r>
        <w:rPr>
          <w:sz w:val="24"/>
        </w:rPr>
        <w:t xml:space="preserve">, when walking to school, I </w:t>
      </w:r>
      <w:r>
        <w:rPr>
          <w:sz w:val="24"/>
          <w:u w:val="single"/>
        </w:rPr>
        <w:t>came across</w:t>
      </w:r>
      <w:r>
        <w:rPr>
          <w:sz w:val="24"/>
        </w:rPr>
        <w:t xml:space="preserve"> a </w:t>
      </w:r>
      <w:r>
        <w:rPr>
          <w:b/>
          <w:sz w:val="24"/>
        </w:rPr>
        <w:t>pregnant woman</w:t>
      </w:r>
      <w:r>
        <w:rPr>
          <w:sz w:val="24"/>
        </w:rPr>
        <w:t xml:space="preserve">. She was holding </w:t>
      </w:r>
      <w:r>
        <w:rPr>
          <w:b/>
          <w:sz w:val="24"/>
        </w:rPr>
        <w:t xml:space="preserve">a baby </w:t>
      </w:r>
      <w:r>
        <w:rPr>
          <w:sz w:val="24"/>
        </w:rPr>
        <w:t xml:space="preserve">and carrying a lot of </w:t>
      </w:r>
      <w:r>
        <w:rPr>
          <w:b/>
          <w:sz w:val="24"/>
        </w:rPr>
        <w:t xml:space="preserve">plastic bags </w:t>
      </w:r>
      <w:r>
        <w:rPr>
          <w:sz w:val="24"/>
        </w:rPr>
        <w:t xml:space="preserve">containing fruit and vegetables. Those bags seemed to be </w:t>
      </w:r>
      <w:r>
        <w:rPr>
          <w:b/>
          <w:sz w:val="24"/>
        </w:rPr>
        <w:t>heavy</w:t>
      </w:r>
      <w:r>
        <w:rPr>
          <w:sz w:val="24"/>
        </w:rPr>
        <w:t xml:space="preserve">, which made it </w:t>
      </w:r>
      <w:r>
        <w:rPr>
          <w:b/>
          <w:sz w:val="24"/>
        </w:rPr>
        <w:t xml:space="preserve">difficult </w:t>
      </w:r>
      <w:r>
        <w:rPr>
          <w:sz w:val="24"/>
        </w:rPr>
        <w:t xml:space="preserve">for her to hold her child. </w:t>
      </w:r>
      <w:r>
        <w:rPr>
          <w:b/>
          <w:sz w:val="24"/>
        </w:rPr>
        <w:t>So</w:t>
      </w:r>
      <w:r>
        <w:rPr>
          <w:sz w:val="24"/>
        </w:rPr>
        <w:t xml:space="preserve">, I quickly </w:t>
      </w:r>
      <w:r>
        <w:rPr>
          <w:b/>
          <w:sz w:val="24"/>
          <w:u w:val="thick"/>
        </w:rPr>
        <w:t>walked up to</w:t>
      </w:r>
      <w:r>
        <w:rPr>
          <w:b/>
          <w:sz w:val="24"/>
        </w:rPr>
        <w:t xml:space="preserve"> her </w:t>
      </w:r>
      <w:r>
        <w:rPr>
          <w:sz w:val="24"/>
        </w:rPr>
        <w:t>and offered to help her by carrying all of the bags.</w:t>
      </w:r>
    </w:p>
    <w:p>
      <w:pPr>
        <w:spacing w:before="0" w:line="360" w:lineRule="auto"/>
        <w:ind w:left="100" w:right="117" w:firstLine="0"/>
        <w:jc w:val="both"/>
        <w:rPr>
          <w:sz w:val="24"/>
        </w:rPr>
      </w:pPr>
      <w:r>
        <w:rPr>
          <w:b/>
          <w:sz w:val="24"/>
        </w:rPr>
        <w:t>At first</w:t>
      </w:r>
      <w:r>
        <w:rPr>
          <w:sz w:val="24"/>
        </w:rPr>
        <w:t xml:space="preserve">, she was quite </w:t>
      </w:r>
      <w:r>
        <w:rPr>
          <w:b/>
          <w:sz w:val="24"/>
          <w:u w:val="thick"/>
        </w:rPr>
        <w:t>suspicious</w:t>
      </w:r>
      <w:r>
        <w:rPr>
          <w:b/>
          <w:sz w:val="24"/>
        </w:rPr>
        <w:t xml:space="preserve"> </w:t>
      </w:r>
      <w:r>
        <w:rPr>
          <w:sz w:val="24"/>
        </w:rPr>
        <w:t xml:space="preserve">about my sudden appearance. Well, it is </w:t>
      </w:r>
      <w:r>
        <w:rPr>
          <w:b/>
          <w:sz w:val="24"/>
          <w:u w:val="thick"/>
        </w:rPr>
        <w:t>understandable</w:t>
      </w:r>
      <w:r>
        <w:rPr>
          <w:b/>
          <w:sz w:val="24"/>
        </w:rPr>
        <w:t xml:space="preserve"> </w:t>
      </w:r>
      <w:r>
        <w:rPr>
          <w:sz w:val="24"/>
        </w:rPr>
        <w:t xml:space="preserve">to be </w:t>
      </w:r>
      <w:r>
        <w:rPr>
          <w:b/>
          <w:sz w:val="24"/>
        </w:rPr>
        <w:t xml:space="preserve">cautious </w:t>
      </w:r>
      <w:r>
        <w:rPr>
          <w:sz w:val="24"/>
        </w:rPr>
        <w:t xml:space="preserve">with strangers. </w:t>
      </w:r>
      <w:r>
        <w:rPr>
          <w:b/>
          <w:sz w:val="24"/>
        </w:rPr>
        <w:t>If I were her</w:t>
      </w:r>
      <w:r>
        <w:rPr>
          <w:sz w:val="24"/>
        </w:rPr>
        <w:t xml:space="preserve">, I would do the same. But </w:t>
      </w:r>
      <w:r>
        <w:rPr>
          <w:b/>
          <w:sz w:val="24"/>
        </w:rPr>
        <w:t xml:space="preserve">then, </w:t>
      </w:r>
      <w:r>
        <w:rPr>
          <w:sz w:val="24"/>
        </w:rPr>
        <w:t xml:space="preserve">she recognized the </w:t>
      </w:r>
      <w:r>
        <w:rPr>
          <w:b/>
          <w:sz w:val="24"/>
        </w:rPr>
        <w:t xml:space="preserve">school uniform </w:t>
      </w:r>
      <w:r>
        <w:rPr>
          <w:sz w:val="24"/>
        </w:rPr>
        <w:t xml:space="preserve">I was wearing. Therefore, she thanked me in advance and gave me </w:t>
      </w:r>
      <w:r>
        <w:rPr>
          <w:b/>
          <w:sz w:val="24"/>
        </w:rPr>
        <w:t>all of her plastic bags</w:t>
      </w:r>
      <w:r>
        <w:rPr>
          <w:sz w:val="24"/>
        </w:rPr>
        <w:t xml:space="preserve">, and I carried them to her house. </w:t>
      </w:r>
      <w:r>
        <w:rPr>
          <w:b/>
          <w:sz w:val="24"/>
        </w:rPr>
        <w:t>When we arrived</w:t>
      </w:r>
      <w:r>
        <w:rPr>
          <w:sz w:val="24"/>
        </w:rPr>
        <w:t xml:space="preserve">, she offered me a cup of tea and </w:t>
      </w:r>
      <w:r>
        <w:rPr>
          <w:b/>
          <w:sz w:val="24"/>
        </w:rPr>
        <w:t xml:space="preserve">even invited me </w:t>
      </w:r>
      <w:r>
        <w:rPr>
          <w:sz w:val="24"/>
        </w:rPr>
        <w:t xml:space="preserve">to stay for lunch, but I </w:t>
      </w:r>
      <w:r>
        <w:rPr>
          <w:b/>
          <w:sz w:val="24"/>
          <w:u w:val="thick"/>
        </w:rPr>
        <w:t>politely declined</w:t>
      </w:r>
      <w:r>
        <w:rPr>
          <w:b/>
          <w:sz w:val="24"/>
        </w:rPr>
        <w:t xml:space="preserve"> </w:t>
      </w:r>
      <w:r>
        <w:rPr>
          <w:sz w:val="24"/>
        </w:rPr>
        <w:t xml:space="preserve">as I had to go back to school. </w:t>
      </w:r>
      <w:r>
        <w:rPr>
          <w:b/>
          <w:sz w:val="24"/>
        </w:rPr>
        <w:t>Otherwise</w:t>
      </w:r>
      <w:r>
        <w:rPr>
          <w:sz w:val="24"/>
        </w:rPr>
        <w:t>, I would have been late for</w:t>
      </w:r>
      <w:r>
        <w:rPr>
          <w:spacing w:val="-5"/>
          <w:sz w:val="24"/>
        </w:rPr>
        <w:t xml:space="preserve"> </w:t>
      </w:r>
      <w:r>
        <w:rPr>
          <w:sz w:val="24"/>
        </w:rPr>
        <w:t>classes.</w:t>
      </w:r>
    </w:p>
    <w:p>
      <w:pPr>
        <w:spacing w:before="1" w:line="360" w:lineRule="auto"/>
        <w:ind w:left="100" w:right="114" w:firstLine="0"/>
        <w:jc w:val="both"/>
        <w:rPr>
          <w:sz w:val="24"/>
        </w:rPr>
      </w:pPr>
      <w:r>
        <w:rPr>
          <w:sz w:val="24"/>
        </w:rPr>
        <w:t xml:space="preserve">To my mind, </w:t>
      </w:r>
      <w:r>
        <w:rPr>
          <w:b/>
          <w:sz w:val="24"/>
          <w:u w:val="thick"/>
        </w:rPr>
        <w:t>doing a good deed</w:t>
      </w:r>
      <w:r>
        <w:rPr>
          <w:b/>
          <w:sz w:val="24"/>
        </w:rPr>
        <w:t xml:space="preserve"> </w:t>
      </w:r>
      <w:r>
        <w:rPr>
          <w:sz w:val="24"/>
        </w:rPr>
        <w:t xml:space="preserve">makes me feel more </w:t>
      </w:r>
      <w:r>
        <w:rPr>
          <w:b/>
          <w:sz w:val="24"/>
        </w:rPr>
        <w:t xml:space="preserve">comfortable </w:t>
      </w:r>
      <w:r>
        <w:rPr>
          <w:sz w:val="24"/>
        </w:rPr>
        <w:t xml:space="preserve">and </w:t>
      </w:r>
      <w:r>
        <w:rPr>
          <w:b/>
          <w:sz w:val="24"/>
        </w:rPr>
        <w:t xml:space="preserve">optimistic </w:t>
      </w:r>
      <w:r>
        <w:rPr>
          <w:sz w:val="24"/>
        </w:rPr>
        <w:t xml:space="preserve">about everything, so I hope that </w:t>
      </w:r>
      <w:r>
        <w:rPr>
          <w:b/>
          <w:sz w:val="24"/>
        </w:rPr>
        <w:t xml:space="preserve">everyone </w:t>
      </w:r>
      <w:r>
        <w:rPr>
          <w:sz w:val="24"/>
        </w:rPr>
        <w:t xml:space="preserve">will help each other regularly for the sake of </w:t>
      </w:r>
      <w:r>
        <w:rPr>
          <w:sz w:val="24"/>
          <w:u w:val="single"/>
        </w:rPr>
        <w:t xml:space="preserve">our </w:t>
      </w:r>
      <w:r>
        <w:rPr>
          <w:b/>
          <w:sz w:val="24"/>
          <w:u w:val="single"/>
        </w:rPr>
        <w:t>mutual</w:t>
      </w:r>
      <w:r>
        <w:rPr>
          <w:b/>
          <w:sz w:val="24"/>
        </w:rPr>
        <w:t xml:space="preserve"> </w:t>
      </w:r>
      <w:r>
        <w:rPr>
          <w:sz w:val="24"/>
          <w:u w:val="single"/>
        </w:rPr>
        <w:t>well-being</w:t>
      </w:r>
      <w:r>
        <w:rPr>
          <w:sz w:val="24"/>
        </w:rPr>
        <w:t>.</w:t>
      </w:r>
    </w:p>
    <w:p>
      <w:pPr>
        <w:pStyle w:val="2"/>
        <w:spacing w:before="4"/>
      </w:pPr>
      <w:r>
        <w:t>VOCABULARY</w:t>
      </w:r>
    </w:p>
    <w:p>
      <w:pPr>
        <w:pStyle w:val="8"/>
        <w:numPr>
          <w:ilvl w:val="0"/>
          <w:numId w:val="7"/>
        </w:numPr>
        <w:tabs>
          <w:tab w:val="left" w:pos="820"/>
          <w:tab w:val="left" w:pos="821"/>
        </w:tabs>
        <w:spacing w:before="132" w:after="0" w:line="240" w:lineRule="auto"/>
        <w:ind w:left="100" w:right="0" w:firstLine="0"/>
        <w:jc w:val="left"/>
        <w:rPr>
          <w:rFonts w:ascii="Wingdings"/>
          <w:sz w:val="24"/>
        </w:rPr>
      </w:pPr>
      <w:r>
        <w:rPr>
          <w:b/>
          <w:sz w:val="24"/>
        </w:rPr>
        <w:t>came across</w:t>
      </w:r>
      <w:r>
        <w:rPr>
          <w:sz w:val="24"/>
        </w:rPr>
        <w:t>: [phrasal verb] met her by</w:t>
      </w:r>
      <w:r>
        <w:rPr>
          <w:spacing w:val="-6"/>
          <w:sz w:val="24"/>
        </w:rPr>
        <w:t xml:space="preserve"> </w:t>
      </w:r>
      <w:r>
        <w:rPr>
          <w:sz w:val="24"/>
        </w:rPr>
        <w:t>accident.</w:t>
      </w:r>
    </w:p>
    <w:p>
      <w:pPr>
        <w:pStyle w:val="3"/>
        <w:spacing w:before="140"/>
      </w:pPr>
      <w:r>
        <w:t xml:space="preserve">Example: Last week, I </w:t>
      </w:r>
      <w:r>
        <w:rPr>
          <w:b/>
        </w:rPr>
        <w:t xml:space="preserve">came across </w:t>
      </w:r>
      <w:r>
        <w:t>an old school friend in the supermarket.</w:t>
      </w:r>
    </w:p>
    <w:p>
      <w:pPr>
        <w:pStyle w:val="8"/>
        <w:numPr>
          <w:ilvl w:val="0"/>
          <w:numId w:val="7"/>
        </w:numPr>
        <w:tabs>
          <w:tab w:val="left" w:pos="820"/>
          <w:tab w:val="left" w:pos="821"/>
        </w:tabs>
        <w:spacing w:before="136" w:after="0" w:line="360" w:lineRule="auto"/>
        <w:ind w:left="100" w:right="1112" w:firstLine="0"/>
        <w:jc w:val="left"/>
        <w:rPr>
          <w:rFonts w:ascii="Wingdings"/>
          <w:sz w:val="24"/>
        </w:rPr>
      </w:pPr>
      <w:r>
        <w:rPr>
          <w:b/>
          <w:sz w:val="24"/>
        </w:rPr>
        <w:t xml:space="preserve">walked up to: </w:t>
      </w:r>
      <w:r>
        <w:rPr>
          <w:sz w:val="24"/>
        </w:rPr>
        <w:t xml:space="preserve">[phrasal verb] walked towards her, in a confident way. Example: </w:t>
      </w:r>
      <w:r>
        <w:rPr>
          <w:spacing w:val="-3"/>
          <w:sz w:val="24"/>
        </w:rPr>
        <w:t xml:space="preserve">In </w:t>
      </w:r>
      <w:r>
        <w:rPr>
          <w:sz w:val="24"/>
        </w:rPr>
        <w:t xml:space="preserve">the shop, I </w:t>
      </w:r>
      <w:r>
        <w:rPr>
          <w:b/>
          <w:sz w:val="24"/>
        </w:rPr>
        <w:t xml:space="preserve">walked up to </w:t>
      </w:r>
      <w:r>
        <w:rPr>
          <w:sz w:val="24"/>
        </w:rPr>
        <w:t xml:space="preserve">the manager and demanded </w:t>
      </w:r>
      <w:r>
        <w:rPr>
          <w:spacing w:val="2"/>
          <w:sz w:val="24"/>
        </w:rPr>
        <w:t xml:space="preserve">my </w:t>
      </w:r>
      <w:r>
        <w:rPr>
          <w:sz w:val="24"/>
        </w:rPr>
        <w:t>money</w:t>
      </w:r>
      <w:r>
        <w:rPr>
          <w:spacing w:val="-12"/>
          <w:sz w:val="24"/>
        </w:rPr>
        <w:t xml:space="preserve"> </w:t>
      </w:r>
      <w:r>
        <w:rPr>
          <w:sz w:val="24"/>
        </w:rPr>
        <w:t>back.</w:t>
      </w:r>
    </w:p>
    <w:p>
      <w:pPr>
        <w:pStyle w:val="8"/>
        <w:numPr>
          <w:ilvl w:val="0"/>
          <w:numId w:val="7"/>
        </w:numPr>
        <w:tabs>
          <w:tab w:val="left" w:pos="820"/>
          <w:tab w:val="left" w:pos="821"/>
          <w:tab w:val="left" w:pos="2176"/>
          <w:tab w:val="left" w:pos="3436"/>
        </w:tabs>
        <w:spacing w:before="1" w:after="0" w:line="360" w:lineRule="auto"/>
        <w:ind w:left="100" w:right="118" w:firstLine="0"/>
        <w:jc w:val="left"/>
        <w:rPr>
          <w:rFonts w:ascii="Wingdings"/>
          <w:sz w:val="24"/>
        </w:rPr>
      </w:pPr>
      <w:r>
        <w:rPr>
          <w:b/>
          <w:sz w:val="24"/>
        </w:rPr>
        <w:t>suspicious:</w:t>
      </w:r>
      <w:r>
        <w:rPr>
          <w:b/>
          <w:sz w:val="24"/>
        </w:rPr>
        <w:tab/>
      </w:r>
      <w:r>
        <w:rPr>
          <w:sz w:val="24"/>
        </w:rPr>
        <w:t>[adjective]</w:t>
      </w:r>
      <w:r>
        <w:rPr>
          <w:sz w:val="24"/>
        </w:rPr>
        <w:tab/>
      </w:r>
      <w:r>
        <w:rPr>
          <w:sz w:val="24"/>
        </w:rPr>
        <w:t>she was unwilling to trust me, because I had appeared suddenly and she did not know</w:t>
      </w:r>
      <w:r>
        <w:rPr>
          <w:spacing w:val="-4"/>
          <w:sz w:val="24"/>
        </w:rPr>
        <w:t xml:space="preserve"> </w:t>
      </w:r>
      <w:r>
        <w:rPr>
          <w:sz w:val="24"/>
        </w:rPr>
        <w:t>me.</w:t>
      </w:r>
    </w:p>
    <w:p>
      <w:pPr>
        <w:pStyle w:val="3"/>
        <w:spacing w:line="360" w:lineRule="auto"/>
        <w:ind w:right="163"/>
      </w:pPr>
      <w:r>
        <w:t xml:space="preserve">Example: Parents teach children to be </w:t>
      </w:r>
      <w:r>
        <w:rPr>
          <w:b/>
        </w:rPr>
        <w:t xml:space="preserve">suspicious </w:t>
      </w:r>
      <w:r>
        <w:t>of strangers who approach them in the street.</w:t>
      </w:r>
    </w:p>
    <w:p>
      <w:pPr>
        <w:pStyle w:val="8"/>
        <w:numPr>
          <w:ilvl w:val="0"/>
          <w:numId w:val="7"/>
        </w:numPr>
        <w:tabs>
          <w:tab w:val="left" w:pos="820"/>
          <w:tab w:val="left" w:pos="821"/>
          <w:tab w:val="left" w:pos="2808"/>
          <w:tab w:val="left" w:pos="4142"/>
        </w:tabs>
        <w:spacing w:before="0" w:after="0" w:line="362" w:lineRule="auto"/>
        <w:ind w:left="100" w:right="117" w:firstLine="0"/>
        <w:jc w:val="left"/>
        <w:rPr>
          <w:rFonts w:ascii="Wingdings"/>
          <w:sz w:val="24"/>
        </w:rPr>
      </w:pPr>
      <w:r>
        <w:rPr>
          <w:b/>
          <w:sz w:val="24"/>
        </w:rPr>
        <w:t>understandable:</w:t>
      </w:r>
      <w:r>
        <w:rPr>
          <w:b/>
          <w:sz w:val="24"/>
        </w:rPr>
        <w:tab/>
      </w:r>
      <w:r>
        <w:rPr>
          <w:sz w:val="24"/>
        </w:rPr>
        <w:t>[adjective]</w:t>
      </w:r>
      <w:r>
        <w:rPr>
          <w:sz w:val="24"/>
        </w:rPr>
        <w:tab/>
      </w:r>
      <w:r>
        <w:rPr>
          <w:sz w:val="24"/>
        </w:rPr>
        <w:t>seeming normal and reasonable in a particular situation.</w:t>
      </w:r>
    </w:p>
    <w:p>
      <w:pPr>
        <w:spacing w:before="0" w:line="271" w:lineRule="exact"/>
        <w:ind w:left="100" w:right="0" w:firstLine="0"/>
        <w:jc w:val="left"/>
        <w:rPr>
          <w:b/>
          <w:sz w:val="24"/>
        </w:rPr>
      </w:pPr>
      <w:r>
        <w:rPr>
          <w:sz w:val="24"/>
        </w:rPr>
        <w:t xml:space="preserve">Example: Being nervous before an exam is perfectly </w:t>
      </w:r>
      <w:r>
        <w:rPr>
          <w:b/>
          <w:sz w:val="24"/>
        </w:rPr>
        <w:t>understandable.</w:t>
      </w:r>
    </w:p>
    <w:p>
      <w:pPr>
        <w:pStyle w:val="8"/>
        <w:numPr>
          <w:ilvl w:val="0"/>
          <w:numId w:val="7"/>
        </w:numPr>
        <w:tabs>
          <w:tab w:val="left" w:pos="820"/>
          <w:tab w:val="left" w:pos="821"/>
        </w:tabs>
        <w:spacing w:before="139" w:after="0" w:line="360" w:lineRule="auto"/>
        <w:ind w:left="100" w:right="855" w:firstLine="0"/>
        <w:jc w:val="left"/>
        <w:rPr>
          <w:rFonts w:ascii="Wingdings"/>
          <w:b/>
          <w:sz w:val="24"/>
        </w:rPr>
      </w:pPr>
      <w:r>
        <w:rPr>
          <w:b/>
          <w:sz w:val="24"/>
        </w:rPr>
        <w:t xml:space="preserve">politely declined: </w:t>
      </w:r>
      <w:r>
        <w:rPr>
          <w:sz w:val="24"/>
        </w:rPr>
        <w:t xml:space="preserve">[adverb+verb] I refused in a polite way to accept her offer. Example: I offered to give them a lift in my car, but they </w:t>
      </w:r>
      <w:r>
        <w:rPr>
          <w:b/>
          <w:sz w:val="24"/>
        </w:rPr>
        <w:t>politely</w:t>
      </w:r>
      <w:r>
        <w:rPr>
          <w:b/>
          <w:spacing w:val="-13"/>
          <w:sz w:val="24"/>
        </w:rPr>
        <w:t xml:space="preserve"> </w:t>
      </w:r>
      <w:r>
        <w:rPr>
          <w:b/>
          <w:sz w:val="24"/>
        </w:rPr>
        <w:t>declined.</w:t>
      </w:r>
    </w:p>
    <w:p>
      <w:pPr>
        <w:pStyle w:val="8"/>
        <w:numPr>
          <w:ilvl w:val="0"/>
          <w:numId w:val="7"/>
        </w:numPr>
        <w:tabs>
          <w:tab w:val="left" w:pos="821"/>
        </w:tabs>
        <w:spacing w:before="0" w:after="0" w:line="240" w:lineRule="auto"/>
        <w:ind w:left="100" w:right="0" w:firstLine="0"/>
        <w:jc w:val="both"/>
        <w:rPr>
          <w:rFonts w:ascii="Wingdings"/>
          <w:sz w:val="24"/>
        </w:rPr>
      </w:pPr>
      <w:r>
        <w:rPr>
          <w:b/>
          <w:sz w:val="24"/>
        </w:rPr>
        <w:t xml:space="preserve">doing a good deed: </w:t>
      </w:r>
      <w:r>
        <w:rPr>
          <w:sz w:val="24"/>
        </w:rPr>
        <w:t>[expression] doing an action that is</w:t>
      </w:r>
      <w:r>
        <w:rPr>
          <w:spacing w:val="-4"/>
          <w:sz w:val="24"/>
        </w:rPr>
        <w:t xml:space="preserve"> </w:t>
      </w:r>
      <w:r>
        <w:rPr>
          <w:sz w:val="24"/>
        </w:rPr>
        <w:t>good.</w:t>
      </w:r>
    </w:p>
    <w:p>
      <w:pPr>
        <w:spacing w:after="0" w:line="240" w:lineRule="auto"/>
        <w:jc w:val="both"/>
        <w:rPr>
          <w:rFonts w:ascii="Wingdings"/>
          <w:sz w:val="24"/>
        </w:rPr>
        <w:sectPr>
          <w:pgSz w:w="11910" w:h="16840"/>
          <w:pgMar w:top="900" w:right="1320" w:bottom="1320" w:left="1340" w:header="0" w:footer="1139" w:gutter="0"/>
        </w:sectPr>
      </w:pPr>
    </w:p>
    <w:p>
      <w:pPr>
        <w:pStyle w:val="3"/>
        <w:spacing w:before="69"/>
      </w:pPr>
      <w:r>
        <w:t xml:space="preserve">Example: I enjoy </w:t>
      </w:r>
      <w:r>
        <w:rPr>
          <w:b/>
        </w:rPr>
        <w:t>doing a good deed</w:t>
      </w:r>
      <w:r>
        <w:t>, such as going to the shops, for my elderly neighbour.</w:t>
      </w:r>
    </w:p>
    <w:p>
      <w:pPr>
        <w:pStyle w:val="8"/>
        <w:numPr>
          <w:ilvl w:val="0"/>
          <w:numId w:val="7"/>
        </w:numPr>
        <w:tabs>
          <w:tab w:val="left" w:pos="820"/>
          <w:tab w:val="left" w:pos="821"/>
          <w:tab w:val="left" w:pos="3535"/>
          <w:tab w:val="left" w:pos="4975"/>
        </w:tabs>
        <w:spacing w:before="137" w:after="0" w:line="362" w:lineRule="auto"/>
        <w:ind w:left="100" w:right="117" w:firstLine="0"/>
        <w:jc w:val="left"/>
        <w:rPr>
          <w:rFonts w:ascii="Wingdings"/>
          <w:sz w:val="24"/>
        </w:rPr>
      </w:pPr>
      <w:r>
        <w:rPr>
          <w:b/>
          <w:sz w:val="24"/>
        </w:rPr>
        <w:t xml:space="preserve">our </w:t>
      </w:r>
      <w:r>
        <w:rPr>
          <w:b/>
          <w:spacing w:val="3"/>
          <w:sz w:val="24"/>
        </w:rPr>
        <w:t xml:space="preserve"> </w:t>
      </w:r>
      <w:r>
        <w:rPr>
          <w:b/>
          <w:sz w:val="24"/>
        </w:rPr>
        <w:t xml:space="preserve">mutual </w:t>
      </w:r>
      <w:r>
        <w:rPr>
          <w:b/>
          <w:spacing w:val="3"/>
          <w:sz w:val="24"/>
        </w:rPr>
        <w:t xml:space="preserve"> </w:t>
      </w:r>
      <w:r>
        <w:rPr>
          <w:b/>
          <w:sz w:val="24"/>
        </w:rPr>
        <w:t>well-being</w:t>
      </w:r>
      <w:r>
        <w:rPr>
          <w:sz w:val="24"/>
        </w:rPr>
        <w:t>:</w:t>
      </w:r>
      <w:r>
        <w:rPr>
          <w:sz w:val="24"/>
        </w:rPr>
        <w:tab/>
      </w:r>
      <w:r>
        <w:rPr>
          <w:sz w:val="24"/>
        </w:rPr>
        <w:t>[expression]</w:t>
      </w:r>
      <w:r>
        <w:rPr>
          <w:sz w:val="24"/>
        </w:rPr>
        <w:tab/>
      </w:r>
      <w:r>
        <w:rPr>
          <w:sz w:val="24"/>
        </w:rPr>
        <w:t>actions that benefit two or more people equally.</w:t>
      </w:r>
    </w:p>
    <w:p>
      <w:pPr>
        <w:spacing w:before="0" w:line="364" w:lineRule="auto"/>
        <w:ind w:left="100" w:right="163" w:firstLine="0"/>
        <w:jc w:val="left"/>
        <w:rPr>
          <w:b/>
          <w:sz w:val="24"/>
        </w:rPr>
      </w:pPr>
      <w:r>
        <w:rPr>
          <w:sz w:val="24"/>
        </w:rPr>
        <w:t xml:space="preserve">Example: We should always try to be honest and generous with others, for the sake of </w:t>
      </w:r>
      <w:r>
        <w:rPr>
          <w:b/>
          <w:sz w:val="24"/>
        </w:rPr>
        <w:t>our mutual well-being.</w:t>
      </w:r>
    </w:p>
    <w:p>
      <w:pPr>
        <w:pStyle w:val="3"/>
        <w:spacing w:before="1"/>
        <w:ind w:left="0"/>
        <w:rPr>
          <w:b/>
          <w:sz w:val="35"/>
        </w:rPr>
      </w:pPr>
    </w:p>
    <w:p>
      <w:pPr>
        <w:pStyle w:val="2"/>
        <w:numPr>
          <w:ilvl w:val="0"/>
          <w:numId w:val="10"/>
        </w:numPr>
        <w:tabs>
          <w:tab w:val="left" w:pos="820"/>
          <w:tab w:val="left" w:pos="821"/>
        </w:tabs>
        <w:spacing w:before="1" w:after="0" w:line="360" w:lineRule="auto"/>
        <w:ind w:left="100" w:right="117" w:firstLine="0"/>
        <w:jc w:val="left"/>
      </w:pPr>
      <w:bookmarkStart w:id="49" w:name="_bookmark25"/>
      <w:bookmarkEnd w:id="49"/>
      <w:bookmarkStart w:id="50" w:name="_bookmark25"/>
      <w:bookmarkEnd w:id="50"/>
      <w:r>
        <w:t>Describe a useful app or computer program for a smart phone, computer or tablet that you have</w:t>
      </w:r>
      <w:r>
        <w:rPr>
          <w:spacing w:val="-4"/>
        </w:rPr>
        <w:t xml:space="preserve"> </w:t>
      </w:r>
      <w:r>
        <w:t>used.</w:t>
      </w:r>
    </w:p>
    <w:p>
      <w:pPr>
        <w:pStyle w:val="3"/>
        <w:spacing w:line="360" w:lineRule="auto"/>
        <w:ind w:right="7570"/>
      </w:pPr>
      <w:r>
        <w:t>You should say: what the app is</w:t>
      </w:r>
    </w:p>
    <w:p>
      <w:pPr>
        <w:pStyle w:val="3"/>
        <w:spacing w:line="360" w:lineRule="auto"/>
        <w:ind w:right="3804"/>
      </w:pPr>
      <w:r>
        <w:t>how long/how often you have used it (or, been using it) what you use it for</w:t>
      </w:r>
    </w:p>
    <w:p>
      <w:pPr>
        <w:pStyle w:val="3"/>
        <w:spacing w:before="77"/>
      </w:pPr>
      <w:r>
        <w:t>and explain why you think it is useful.</w:t>
      </w:r>
    </w:p>
    <w:p>
      <w:pPr>
        <w:pStyle w:val="3"/>
        <w:ind w:left="0"/>
        <w:rPr>
          <w:sz w:val="26"/>
        </w:rPr>
      </w:pPr>
    </w:p>
    <w:p>
      <w:pPr>
        <w:pStyle w:val="3"/>
        <w:spacing w:before="10"/>
        <w:ind w:left="0"/>
        <w:rPr>
          <w:sz w:val="32"/>
        </w:rPr>
      </w:pPr>
    </w:p>
    <w:p>
      <w:pPr>
        <w:pStyle w:val="2"/>
      </w:pPr>
      <w:r>
        <w:t>ANSWER</w:t>
      </w:r>
    </w:p>
    <w:p>
      <w:pPr>
        <w:spacing w:before="11" w:line="536" w:lineRule="exact"/>
        <w:ind w:left="100" w:right="193" w:firstLine="72"/>
        <w:jc w:val="left"/>
        <w:rPr>
          <w:b/>
          <w:sz w:val="24"/>
        </w:rPr>
      </w:pPr>
      <w:r>
        <w:rPr>
          <w:sz w:val="24"/>
        </w:rPr>
        <w:t xml:space="preserve">Well, developments in technology have been providing a lot of </w:t>
      </w:r>
      <w:r>
        <w:rPr>
          <w:b/>
          <w:sz w:val="24"/>
        </w:rPr>
        <w:t xml:space="preserve">smart applications </w:t>
      </w:r>
      <w:r>
        <w:rPr>
          <w:sz w:val="24"/>
        </w:rPr>
        <w:t xml:space="preserve">for  users, which allows them to </w:t>
      </w:r>
      <w:r>
        <w:rPr>
          <w:b/>
          <w:sz w:val="24"/>
        </w:rPr>
        <w:t xml:space="preserve">access entertainment </w:t>
      </w:r>
      <w:r>
        <w:rPr>
          <w:sz w:val="24"/>
        </w:rPr>
        <w:t xml:space="preserve">and also to </w:t>
      </w:r>
      <w:r>
        <w:rPr>
          <w:b/>
          <w:sz w:val="24"/>
        </w:rPr>
        <w:t>work more effectively</w:t>
      </w:r>
      <w:r>
        <w:rPr>
          <w:sz w:val="24"/>
        </w:rPr>
        <w:t>.</w:t>
      </w:r>
      <w:r>
        <w:rPr>
          <w:spacing w:val="27"/>
          <w:sz w:val="24"/>
        </w:rPr>
        <w:t xml:space="preserve"> </w:t>
      </w:r>
      <w:r>
        <w:rPr>
          <w:b/>
          <w:sz w:val="24"/>
        </w:rPr>
        <w:t>One</w:t>
      </w:r>
    </w:p>
    <w:p>
      <w:pPr>
        <w:spacing w:before="83" w:line="360" w:lineRule="auto"/>
        <w:ind w:left="100" w:right="116" w:firstLine="0"/>
        <w:jc w:val="both"/>
        <w:rPr>
          <w:sz w:val="24"/>
        </w:rPr>
      </w:pPr>
      <w:r>
        <w:rPr>
          <w:sz w:val="24"/>
        </w:rPr>
        <w:t xml:space="preserve">of those apps that youngsters have been using more and more in their tablets and mobile phones is </w:t>
      </w:r>
      <w:r>
        <w:rPr>
          <w:b/>
          <w:sz w:val="24"/>
        </w:rPr>
        <w:t>definitely Camera 360</w:t>
      </w:r>
      <w:r>
        <w:rPr>
          <w:sz w:val="24"/>
        </w:rPr>
        <w:t xml:space="preserve">. And </w:t>
      </w:r>
      <w:r>
        <w:rPr>
          <w:b/>
          <w:sz w:val="24"/>
        </w:rPr>
        <w:t xml:space="preserve">I </w:t>
      </w:r>
      <w:r>
        <w:rPr>
          <w:sz w:val="24"/>
        </w:rPr>
        <w:t xml:space="preserve">am no exception. This application is all about </w:t>
      </w:r>
      <w:r>
        <w:rPr>
          <w:b/>
          <w:sz w:val="24"/>
        </w:rPr>
        <w:t xml:space="preserve">taking pictures </w:t>
      </w:r>
      <w:r>
        <w:rPr>
          <w:sz w:val="24"/>
        </w:rPr>
        <w:t xml:space="preserve">and </w:t>
      </w:r>
      <w:r>
        <w:rPr>
          <w:b/>
          <w:sz w:val="24"/>
          <w:u w:val="thick"/>
        </w:rPr>
        <w:t>editing</w:t>
      </w:r>
      <w:r>
        <w:rPr>
          <w:b/>
          <w:sz w:val="24"/>
        </w:rPr>
        <w:t xml:space="preserve"> photos</w:t>
      </w:r>
      <w:r>
        <w:rPr>
          <w:sz w:val="24"/>
        </w:rPr>
        <w:t>.</w:t>
      </w:r>
    </w:p>
    <w:p>
      <w:pPr>
        <w:pStyle w:val="3"/>
        <w:spacing w:line="360" w:lineRule="auto"/>
        <w:ind w:right="114"/>
        <w:jc w:val="both"/>
      </w:pPr>
      <w:r>
        <w:t xml:space="preserve">I have been a big </w:t>
      </w:r>
      <w:r>
        <w:rPr>
          <w:b/>
          <w:u w:val="thick"/>
        </w:rPr>
        <w:t>fan</w:t>
      </w:r>
      <w:r>
        <w:rPr>
          <w:b/>
        </w:rPr>
        <w:t xml:space="preserve"> </w:t>
      </w:r>
      <w:r>
        <w:t xml:space="preserve">of this application since I started using my Iphone </w:t>
      </w:r>
      <w:r>
        <w:rPr>
          <w:b/>
        </w:rPr>
        <w:t>5 years ago</w:t>
      </w:r>
      <w:r>
        <w:t xml:space="preserve">. Like many </w:t>
      </w:r>
      <w:r>
        <w:rPr>
          <w:b/>
        </w:rPr>
        <w:t xml:space="preserve">other </w:t>
      </w:r>
      <w:r>
        <w:t xml:space="preserve">apps, the designer has kept </w:t>
      </w:r>
      <w:r>
        <w:rPr>
          <w:b/>
          <w:u w:val="thick"/>
        </w:rPr>
        <w:t>working on</w:t>
      </w:r>
      <w:r>
        <w:rPr>
          <w:b/>
        </w:rPr>
        <w:t xml:space="preserve"> </w:t>
      </w:r>
      <w:r>
        <w:t xml:space="preserve">it to </w:t>
      </w:r>
      <w:r>
        <w:rPr>
          <w:u w:val="single"/>
        </w:rPr>
        <w:t>incorporate</w:t>
      </w:r>
      <w:r>
        <w:t xml:space="preserve"> more </w:t>
      </w:r>
      <w:r>
        <w:rPr>
          <w:u w:val="single"/>
        </w:rPr>
        <w:t>impressive</w:t>
      </w:r>
      <w:r>
        <w:t xml:space="preserve"> effects so that it can </w:t>
      </w:r>
      <w:r>
        <w:rPr>
          <w:u w:val="single"/>
        </w:rPr>
        <w:t>compete with</w:t>
      </w:r>
      <w:r>
        <w:t xml:space="preserve"> </w:t>
      </w:r>
      <w:r>
        <w:rPr>
          <w:b/>
        </w:rPr>
        <w:t xml:space="preserve">any other </w:t>
      </w:r>
      <w:r>
        <w:t>photo application.</w:t>
      </w:r>
    </w:p>
    <w:p>
      <w:pPr>
        <w:pStyle w:val="3"/>
        <w:spacing w:before="43"/>
      </w:pPr>
      <w:r>
        <w:rPr>
          <w:spacing w:val="2"/>
          <w:w w:val="99"/>
        </w:rPr>
        <w:t>M</w:t>
      </w:r>
      <w:r>
        <w:rPr>
          <w:w w:val="99"/>
        </w:rPr>
        <w:t>y</w:t>
      </w:r>
      <w:r>
        <w:rPr>
          <w:spacing w:val="12"/>
        </w:rPr>
        <w:t xml:space="preserve"> </w:t>
      </w:r>
      <w:r>
        <w:t>hob</w:t>
      </w:r>
      <w:r>
        <w:rPr>
          <w:spacing w:val="4"/>
        </w:rPr>
        <w:t>b</w:t>
      </w:r>
      <w:r>
        <w:t>y</w:t>
      </w:r>
      <w:r>
        <w:rPr>
          <w:spacing w:val="9"/>
        </w:rPr>
        <w:t xml:space="preserve"> </w:t>
      </w:r>
      <w:r>
        <w:rPr>
          <w:w w:val="99"/>
        </w:rPr>
        <w:t>is</w:t>
      </w:r>
      <w:r>
        <w:rPr>
          <w:spacing w:val="17"/>
        </w:rPr>
        <w:t xml:space="preserve"> </w:t>
      </w:r>
      <w:r>
        <w:rPr>
          <w:b/>
        </w:rPr>
        <w:t>taki</w:t>
      </w:r>
      <w:r>
        <w:rPr>
          <w:b/>
          <w:w w:val="99"/>
        </w:rPr>
        <w:t>n</w:t>
      </w:r>
      <w:r>
        <w:rPr>
          <w:b/>
        </w:rPr>
        <w:t>g</w:t>
      </w:r>
      <w:r>
        <w:rPr>
          <w:b/>
          <w:spacing w:val="17"/>
        </w:rPr>
        <w:t xml:space="preserve"> </w:t>
      </w:r>
      <w:r>
        <w:rPr>
          <w:b/>
          <w:w w:val="99"/>
        </w:rPr>
        <w:t>ph</w:t>
      </w:r>
      <w:r>
        <w:rPr>
          <w:b/>
          <w:spacing w:val="-3"/>
        </w:rPr>
        <w:t>o</w:t>
      </w:r>
      <w:r>
        <w:rPr>
          <w:b/>
          <w:w w:val="99"/>
        </w:rPr>
        <w:t>tos</w:t>
      </w:r>
      <w:r>
        <w:rPr>
          <w:b/>
          <w:spacing w:val="17"/>
        </w:rPr>
        <w:t xml:space="preserve"> </w:t>
      </w:r>
      <w:r>
        <w:t>with</w:t>
      </w:r>
      <w:r>
        <w:rPr>
          <w:spacing w:val="17"/>
        </w:rPr>
        <w:t xml:space="preserve"> </w:t>
      </w:r>
      <w:r>
        <w:rPr>
          <w:spacing w:val="2"/>
        </w:rPr>
        <w:t>m</w:t>
      </w:r>
      <w:r>
        <w:t>y</w:t>
      </w:r>
      <w:r>
        <w:rPr>
          <w:spacing w:val="9"/>
        </w:rPr>
        <w:t xml:space="preserve"> </w:t>
      </w:r>
      <w:r>
        <w:rPr>
          <w:spacing w:val="-1"/>
        </w:rPr>
        <w:t>fr</w:t>
      </w:r>
      <w:r>
        <w:t>iends</w:t>
      </w:r>
      <w:r>
        <w:rPr>
          <w:spacing w:val="16"/>
        </w:rPr>
        <w:t xml:space="preserve"> </w:t>
      </w:r>
      <w:r>
        <w:t>no</w:t>
      </w:r>
      <w:r>
        <w:rPr>
          <w:spacing w:val="19"/>
        </w:rPr>
        <w:t xml:space="preserve"> </w:t>
      </w:r>
      <w:r>
        <w:t>matter</w:t>
      </w:r>
      <w:r>
        <w:rPr>
          <w:spacing w:val="16"/>
        </w:rPr>
        <w:t xml:space="preserve"> </w:t>
      </w:r>
      <w:r>
        <w:rPr>
          <w:w w:val="99"/>
        </w:rPr>
        <w:t>wh</w:t>
      </w:r>
      <w:r>
        <w:rPr>
          <w:spacing w:val="-2"/>
          <w:w w:val="99"/>
        </w:rPr>
        <w:t>a</w:t>
      </w:r>
      <w:r>
        <w:t>t</w:t>
      </w:r>
      <w:r>
        <w:rPr>
          <w:spacing w:val="17"/>
        </w:rPr>
        <w:t xml:space="preserve"> </w:t>
      </w:r>
      <w:r>
        <w:rPr>
          <w:u w:val="single"/>
        </w:rPr>
        <w:t>mood</w:t>
      </w:r>
      <w:r>
        <w:rPr>
          <w:spacing w:val="19"/>
        </w:rPr>
        <w:t xml:space="preserve"> </w:t>
      </w:r>
      <w:r>
        <w:rPr>
          <w:spacing w:val="-6"/>
        </w:rPr>
        <w:t>I</w:t>
      </w:r>
      <w:r>
        <w:rPr>
          <w:rFonts w:ascii="Arial Black" w:hAnsi="Arial Black"/>
          <w:w w:val="359"/>
        </w:rPr>
        <w:t>’</w:t>
      </w:r>
      <w:r>
        <w:t>m</w:t>
      </w:r>
      <w:r>
        <w:rPr>
          <w:spacing w:val="17"/>
        </w:rPr>
        <w:t xml:space="preserve"> </w:t>
      </w:r>
      <w:r>
        <w:t>in,</w:t>
      </w:r>
      <w:r>
        <w:rPr>
          <w:spacing w:val="17"/>
        </w:rPr>
        <w:t xml:space="preserve"> </w:t>
      </w:r>
      <w:r>
        <w:rPr>
          <w:w w:val="99"/>
        </w:rPr>
        <w:t>so</w:t>
      </w:r>
      <w:r>
        <w:rPr>
          <w:spacing w:val="16"/>
        </w:rPr>
        <w:t xml:space="preserve"> </w:t>
      </w:r>
      <w:r>
        <w:t>I</w:t>
      </w:r>
      <w:r>
        <w:rPr>
          <w:spacing w:val="11"/>
        </w:rPr>
        <w:t xml:space="preserve"> </w:t>
      </w:r>
      <w:r>
        <w:t>tend</w:t>
      </w:r>
      <w:r>
        <w:rPr>
          <w:spacing w:val="16"/>
        </w:rPr>
        <w:t xml:space="preserve"> </w:t>
      </w:r>
      <w:r>
        <w:t>to</w:t>
      </w:r>
      <w:r>
        <w:rPr>
          <w:spacing w:val="16"/>
        </w:rPr>
        <w:t xml:space="preserve"> </w:t>
      </w:r>
      <w:r>
        <w:rPr>
          <w:w w:val="99"/>
        </w:rPr>
        <w:t>use</w:t>
      </w:r>
    </w:p>
    <w:p>
      <w:pPr>
        <w:spacing w:before="236" w:line="360" w:lineRule="auto"/>
        <w:ind w:left="100" w:right="163" w:firstLine="0"/>
        <w:jc w:val="left"/>
        <w:rPr>
          <w:sz w:val="24"/>
        </w:rPr>
      </w:pPr>
      <w:r>
        <w:rPr>
          <w:sz w:val="24"/>
        </w:rPr>
        <w:t xml:space="preserve">this particular app as my </w:t>
      </w:r>
      <w:r>
        <w:rPr>
          <w:b/>
          <w:sz w:val="24"/>
        </w:rPr>
        <w:t xml:space="preserve">favourite tool </w:t>
      </w:r>
      <w:r>
        <w:rPr>
          <w:sz w:val="24"/>
        </w:rPr>
        <w:t xml:space="preserve">to make changes to the pictures to make them look more </w:t>
      </w:r>
      <w:r>
        <w:rPr>
          <w:b/>
          <w:sz w:val="24"/>
        </w:rPr>
        <w:t>lively and interesting</w:t>
      </w:r>
      <w:r>
        <w:rPr>
          <w:sz w:val="24"/>
        </w:rPr>
        <w:t xml:space="preserve">. This is where </w:t>
      </w:r>
      <w:r>
        <w:rPr>
          <w:b/>
          <w:sz w:val="24"/>
        </w:rPr>
        <w:t xml:space="preserve">Camera 360 </w:t>
      </w:r>
      <w:r>
        <w:rPr>
          <w:sz w:val="24"/>
          <w:u w:val="single"/>
        </w:rPr>
        <w:t>comes in handy</w:t>
      </w:r>
      <w:r>
        <w:rPr>
          <w:sz w:val="24"/>
        </w:rPr>
        <w:t>.</w:t>
      </w:r>
    </w:p>
    <w:p>
      <w:pPr>
        <w:pStyle w:val="3"/>
        <w:spacing w:before="1" w:line="379" w:lineRule="auto"/>
        <w:ind w:right="116"/>
        <w:jc w:val="both"/>
      </w:pPr>
      <w:r>
        <w:t xml:space="preserve">What I </w:t>
      </w:r>
      <w:r>
        <w:rPr>
          <w:b/>
        </w:rPr>
        <w:t xml:space="preserve">really </w:t>
      </w:r>
      <w:r>
        <w:t xml:space="preserve">appreciate is that Camera 360 is full of </w:t>
      </w:r>
      <w:r>
        <w:rPr>
          <w:b/>
          <w:u w:val="thick"/>
        </w:rPr>
        <w:t>fun features</w:t>
      </w:r>
      <w:r>
        <w:rPr>
          <w:b/>
        </w:rPr>
        <w:t xml:space="preserve"> </w:t>
      </w:r>
      <w:r>
        <w:t xml:space="preserve">bringing many options with special filters, effects, themes and frames. I love how </w:t>
      </w:r>
      <w:r>
        <w:rPr>
          <w:b/>
        </w:rPr>
        <w:t xml:space="preserve">easily </w:t>
      </w:r>
      <w:r>
        <w:t xml:space="preserve">it can help my photos </w:t>
      </w:r>
      <w:r>
        <w:rPr>
          <w:spacing w:val="-1"/>
        </w:rPr>
        <w:t>a</w:t>
      </w:r>
      <w:r>
        <w:t>pp</w:t>
      </w:r>
      <w:r>
        <w:rPr>
          <w:spacing w:val="-1"/>
        </w:rPr>
        <w:t>ea</w:t>
      </w:r>
      <w:r>
        <w:t xml:space="preserve">r </w:t>
      </w:r>
      <w:r>
        <w:rPr>
          <w:spacing w:val="-6"/>
        </w:rPr>
        <w:t xml:space="preserve"> </w:t>
      </w:r>
      <w:r>
        <w:t>m</w:t>
      </w:r>
      <w:r>
        <w:rPr>
          <w:spacing w:val="2"/>
        </w:rPr>
        <w:t>o</w:t>
      </w:r>
      <w:r>
        <w:t xml:space="preserve">re </w:t>
      </w:r>
      <w:r>
        <w:rPr>
          <w:spacing w:val="-7"/>
        </w:rPr>
        <w:t xml:space="preserve"> </w:t>
      </w:r>
      <w:r>
        <w:rPr>
          <w:b/>
          <w:w w:val="99"/>
        </w:rPr>
        <w:t>p</w:t>
      </w:r>
      <w:r>
        <w:rPr>
          <w:b/>
          <w:spacing w:val="-1"/>
        </w:rPr>
        <w:t>r</w:t>
      </w:r>
      <w:r>
        <w:rPr>
          <w:b/>
        </w:rPr>
        <w:t>o</w:t>
      </w:r>
      <w:r>
        <w:rPr>
          <w:b/>
          <w:spacing w:val="1"/>
        </w:rPr>
        <w:t>f</w:t>
      </w:r>
      <w:r>
        <w:rPr>
          <w:b/>
          <w:spacing w:val="-1"/>
        </w:rPr>
        <w:t>e</w:t>
      </w:r>
      <w:r>
        <w:rPr>
          <w:b/>
          <w:w w:val="99"/>
        </w:rPr>
        <w:t>ssion</w:t>
      </w:r>
      <w:r>
        <w:rPr>
          <w:b/>
        </w:rPr>
        <w:t xml:space="preserve">al </w:t>
      </w:r>
      <w:r>
        <w:rPr>
          <w:b/>
          <w:spacing w:val="-3"/>
        </w:rPr>
        <w:t xml:space="preserve"> </w:t>
      </w:r>
      <w:r>
        <w:t xml:space="preserve">than </w:t>
      </w:r>
      <w:r>
        <w:rPr>
          <w:spacing w:val="-6"/>
        </w:rPr>
        <w:t xml:space="preserve"> </w:t>
      </w:r>
      <w:r>
        <w:rPr>
          <w:spacing w:val="2"/>
        </w:rPr>
        <w:t>m</w:t>
      </w:r>
      <w:r>
        <w:t xml:space="preserve">y </w:t>
      </w:r>
      <w:r>
        <w:rPr>
          <w:spacing w:val="-10"/>
        </w:rPr>
        <w:t xml:space="preserve"> </w:t>
      </w:r>
      <w:r>
        <w:t>or</w:t>
      </w:r>
      <w:r>
        <w:rPr>
          <w:spacing w:val="1"/>
        </w:rPr>
        <w:t>i</w:t>
      </w:r>
      <w:r>
        <w:rPr>
          <w:spacing w:val="-3"/>
        </w:rPr>
        <w:t>g</w:t>
      </w:r>
      <w:r>
        <w:t xml:space="preserve">inal </w:t>
      </w:r>
      <w:r>
        <w:rPr>
          <w:spacing w:val="-5"/>
        </w:rPr>
        <w:t xml:space="preserve"> </w:t>
      </w:r>
      <w:r>
        <w:t>o</w:t>
      </w:r>
      <w:r>
        <w:rPr>
          <w:spacing w:val="2"/>
        </w:rPr>
        <w:t>n</w:t>
      </w:r>
      <w:r>
        <w:rPr>
          <w:spacing w:val="-1"/>
        </w:rPr>
        <w:t>e</w:t>
      </w:r>
      <w:r>
        <w:rPr>
          <w:w w:val="99"/>
        </w:rPr>
        <w:t>s,</w:t>
      </w:r>
      <w:r>
        <w:t xml:space="preserve"> </w:t>
      </w:r>
      <w:r>
        <w:rPr>
          <w:spacing w:val="-5"/>
        </w:rPr>
        <w:t xml:space="preserve"> </w:t>
      </w:r>
      <w:r>
        <w:rPr>
          <w:spacing w:val="-1"/>
        </w:rPr>
        <w:t>a</w:t>
      </w:r>
      <w:r>
        <w:t>lthou</w:t>
      </w:r>
      <w:r>
        <w:rPr>
          <w:spacing w:val="-3"/>
        </w:rPr>
        <w:t>g</w:t>
      </w:r>
      <w:r>
        <w:t xml:space="preserve">h </w:t>
      </w:r>
      <w:r>
        <w:rPr>
          <w:spacing w:val="-2"/>
        </w:rPr>
        <w:t xml:space="preserve"> </w:t>
      </w:r>
      <w:r>
        <w:rPr>
          <w:spacing w:val="-4"/>
        </w:rPr>
        <w:t>I</w:t>
      </w:r>
      <w:r>
        <w:rPr>
          <w:rFonts w:ascii="Arial Black" w:hAnsi="Arial Black"/>
          <w:w w:val="359"/>
        </w:rPr>
        <w:t>’</w:t>
      </w:r>
      <w:r>
        <w:t xml:space="preserve">m </w:t>
      </w:r>
      <w:r>
        <w:rPr>
          <w:spacing w:val="-5"/>
        </w:rPr>
        <w:t xml:space="preserve"> </w:t>
      </w:r>
      <w:r>
        <w:t xml:space="preserve">not </w:t>
      </w:r>
      <w:r>
        <w:rPr>
          <w:spacing w:val="-5"/>
        </w:rPr>
        <w:t xml:space="preserve"> </w:t>
      </w:r>
      <w:r>
        <w:rPr>
          <w:spacing w:val="1"/>
        </w:rPr>
        <w:t>r</w:t>
      </w:r>
      <w:r>
        <w:rPr>
          <w:spacing w:val="-1"/>
        </w:rPr>
        <w:t>ea</w:t>
      </w:r>
      <w:r>
        <w:t>l</w:t>
      </w:r>
      <w:r>
        <w:rPr>
          <w:spacing w:val="3"/>
        </w:rPr>
        <w:t>l</w:t>
      </w:r>
      <w:r>
        <w:t xml:space="preserve">y </w:t>
      </w:r>
      <w:r>
        <w:rPr>
          <w:spacing w:val="-7"/>
        </w:rPr>
        <w:t xml:space="preserve"> </w:t>
      </w:r>
      <w:r>
        <w:t xml:space="preserve">a </w:t>
      </w:r>
      <w:r>
        <w:rPr>
          <w:spacing w:val="-6"/>
        </w:rPr>
        <w:t xml:space="preserve"> </w:t>
      </w:r>
      <w:r>
        <w:t>photoshop</w:t>
      </w:r>
    </w:p>
    <w:p>
      <w:pPr>
        <w:pStyle w:val="3"/>
        <w:spacing w:before="38"/>
        <w:jc w:val="both"/>
      </w:pPr>
      <w:r>
        <w:rPr>
          <w:b/>
        </w:rPr>
        <w:t>expert</w:t>
      </w:r>
      <w:r>
        <w:t>.</w:t>
      </w:r>
      <w:r>
        <w:rPr>
          <w:spacing w:val="11"/>
        </w:rPr>
        <w:t xml:space="preserve"> </w:t>
      </w:r>
      <w:r>
        <w:rPr>
          <w:b/>
        </w:rPr>
        <w:t>Thanks</w:t>
      </w:r>
      <w:r>
        <w:rPr>
          <w:b/>
          <w:spacing w:val="13"/>
        </w:rPr>
        <w:t xml:space="preserve"> </w:t>
      </w:r>
      <w:r>
        <w:t>to</w:t>
      </w:r>
      <w:r>
        <w:rPr>
          <w:spacing w:val="9"/>
        </w:rPr>
        <w:t xml:space="preserve"> </w:t>
      </w:r>
      <w:r>
        <w:t>this</w:t>
      </w:r>
      <w:r>
        <w:rPr>
          <w:spacing w:val="12"/>
        </w:rPr>
        <w:t xml:space="preserve"> </w:t>
      </w:r>
      <w:r>
        <w:t>app,</w:t>
      </w:r>
      <w:r>
        <w:rPr>
          <w:spacing w:val="15"/>
        </w:rPr>
        <w:t xml:space="preserve"> </w:t>
      </w:r>
      <w:r>
        <w:t>I</w:t>
      </w:r>
      <w:r>
        <w:rPr>
          <w:spacing w:val="6"/>
        </w:rPr>
        <w:t xml:space="preserve"> </w:t>
      </w:r>
      <w:r>
        <w:t>am</w:t>
      </w:r>
      <w:r>
        <w:rPr>
          <w:spacing w:val="12"/>
        </w:rPr>
        <w:t xml:space="preserve"> </w:t>
      </w:r>
      <w:r>
        <w:t>likely</w:t>
      </w:r>
      <w:r>
        <w:rPr>
          <w:spacing w:val="5"/>
        </w:rPr>
        <w:t xml:space="preserve"> </w:t>
      </w:r>
      <w:r>
        <w:t>to</w:t>
      </w:r>
      <w:r>
        <w:rPr>
          <w:spacing w:val="12"/>
        </w:rPr>
        <w:t xml:space="preserve"> </w:t>
      </w:r>
      <w:r>
        <w:t>be</w:t>
      </w:r>
      <w:r>
        <w:rPr>
          <w:spacing w:val="11"/>
        </w:rPr>
        <w:t xml:space="preserve"> </w:t>
      </w:r>
      <w:r>
        <w:t>taking</w:t>
      </w:r>
      <w:r>
        <w:rPr>
          <w:spacing w:val="9"/>
        </w:rPr>
        <w:t xml:space="preserve"> </w:t>
      </w:r>
      <w:r>
        <w:t>pictures</w:t>
      </w:r>
      <w:r>
        <w:rPr>
          <w:spacing w:val="12"/>
        </w:rPr>
        <w:t xml:space="preserve"> </w:t>
      </w:r>
      <w:r>
        <w:t>more</w:t>
      </w:r>
      <w:r>
        <w:rPr>
          <w:spacing w:val="11"/>
        </w:rPr>
        <w:t xml:space="preserve"> </w:t>
      </w:r>
      <w:r>
        <w:t>frequently</w:t>
      </w:r>
      <w:r>
        <w:rPr>
          <w:spacing w:val="5"/>
        </w:rPr>
        <w:t xml:space="preserve"> </w:t>
      </w:r>
      <w:r>
        <w:t>now</w:t>
      </w:r>
      <w:r>
        <w:rPr>
          <w:spacing w:val="12"/>
        </w:rPr>
        <w:t xml:space="preserve"> </w:t>
      </w:r>
      <w:r>
        <w:t>that</w:t>
      </w:r>
      <w:r>
        <w:rPr>
          <w:spacing w:val="14"/>
        </w:rPr>
        <w:t xml:space="preserve"> </w:t>
      </w:r>
      <w:r>
        <w:t>I</w:t>
      </w:r>
      <w:r>
        <w:rPr>
          <w:spacing w:val="6"/>
        </w:rPr>
        <w:t xml:space="preserve"> </w:t>
      </w:r>
      <w:r>
        <w:t>feel</w:t>
      </w:r>
    </w:p>
    <w:p>
      <w:pPr>
        <w:spacing w:before="139"/>
        <w:ind w:left="100" w:right="0" w:firstLine="0"/>
        <w:jc w:val="both"/>
        <w:rPr>
          <w:sz w:val="24"/>
        </w:rPr>
      </w:pPr>
      <w:r>
        <w:rPr>
          <w:b/>
          <w:sz w:val="24"/>
        </w:rPr>
        <w:t xml:space="preserve">extremely confident </w:t>
      </w:r>
      <w:r>
        <w:rPr>
          <w:sz w:val="24"/>
        </w:rPr>
        <w:t xml:space="preserve">about </w:t>
      </w:r>
      <w:r>
        <w:rPr>
          <w:sz w:val="24"/>
          <w:u w:val="single"/>
        </w:rPr>
        <w:t>posting</w:t>
      </w:r>
      <w:r>
        <w:rPr>
          <w:sz w:val="24"/>
        </w:rPr>
        <w:t xml:space="preserve"> them on social networking sites.</w:t>
      </w:r>
    </w:p>
    <w:p>
      <w:pPr>
        <w:spacing w:after="0"/>
        <w:jc w:val="both"/>
        <w:rPr>
          <w:sz w:val="24"/>
        </w:rPr>
        <w:sectPr>
          <w:pgSz w:w="11910" w:h="16840"/>
          <w:pgMar w:top="900" w:right="1320" w:bottom="1320" w:left="1340" w:header="0" w:footer="1139" w:gutter="0"/>
        </w:sectPr>
      </w:pPr>
    </w:p>
    <w:p>
      <w:pPr>
        <w:pStyle w:val="2"/>
        <w:spacing w:before="74"/>
      </w:pPr>
      <w:r>
        <w:t>VOCABULARY</w:t>
      </w:r>
    </w:p>
    <w:p>
      <w:pPr>
        <w:pStyle w:val="8"/>
        <w:numPr>
          <w:ilvl w:val="0"/>
          <w:numId w:val="7"/>
        </w:numPr>
        <w:tabs>
          <w:tab w:val="left" w:pos="820"/>
          <w:tab w:val="left" w:pos="821"/>
        </w:tabs>
        <w:spacing w:before="132" w:after="0" w:line="240" w:lineRule="auto"/>
        <w:ind w:left="100" w:right="0" w:firstLine="0"/>
        <w:jc w:val="left"/>
        <w:rPr>
          <w:rFonts w:ascii="Wingdings"/>
          <w:sz w:val="24"/>
        </w:rPr>
      </w:pPr>
      <w:r>
        <w:rPr>
          <w:sz w:val="24"/>
          <w:u w:val="single"/>
        </w:rPr>
        <w:t>edit:</w:t>
      </w:r>
      <w:r>
        <w:rPr>
          <w:sz w:val="24"/>
        </w:rPr>
        <w:t xml:space="preserve"> [verb] make changes to text, data or images on a</w:t>
      </w:r>
      <w:r>
        <w:rPr>
          <w:spacing w:val="-3"/>
          <w:sz w:val="24"/>
        </w:rPr>
        <w:t xml:space="preserve"> </w:t>
      </w:r>
      <w:r>
        <w:rPr>
          <w:sz w:val="24"/>
        </w:rPr>
        <w:t>screen.</w:t>
      </w:r>
    </w:p>
    <w:p>
      <w:pPr>
        <w:pStyle w:val="3"/>
        <w:tabs>
          <w:tab w:val="left" w:pos="1249"/>
        </w:tabs>
        <w:spacing w:before="140" w:line="360" w:lineRule="auto"/>
        <w:ind w:right="163"/>
      </w:pPr>
      <w:r>
        <w:t>Example:</w:t>
      </w:r>
      <w:r>
        <w:tab/>
      </w:r>
      <w:r>
        <w:rPr>
          <w:b/>
        </w:rPr>
        <w:t xml:space="preserve">Editing </w:t>
      </w:r>
      <w:r>
        <w:t>photos can make them appear much more professional by removing unwanted parts of the</w:t>
      </w:r>
      <w:r>
        <w:rPr>
          <w:spacing w:val="-4"/>
        </w:rPr>
        <w:t xml:space="preserve"> </w:t>
      </w:r>
      <w:r>
        <w:t>image.</w:t>
      </w:r>
    </w:p>
    <w:p>
      <w:pPr>
        <w:pStyle w:val="8"/>
        <w:numPr>
          <w:ilvl w:val="0"/>
          <w:numId w:val="7"/>
        </w:numPr>
        <w:tabs>
          <w:tab w:val="left" w:pos="820"/>
          <w:tab w:val="left" w:pos="821"/>
          <w:tab w:val="left" w:pos="1571"/>
          <w:tab w:val="left" w:pos="2591"/>
        </w:tabs>
        <w:spacing w:before="0" w:after="0" w:line="360" w:lineRule="auto"/>
        <w:ind w:left="100" w:right="113" w:firstLine="0"/>
        <w:jc w:val="left"/>
        <w:rPr>
          <w:rFonts w:ascii="Wingdings"/>
          <w:sz w:val="24"/>
        </w:rPr>
      </w:pPr>
      <w:r>
        <w:rPr>
          <w:sz w:val="24"/>
          <w:u w:val="single"/>
        </w:rPr>
        <w:t>fan:</w:t>
      </w:r>
      <w:r>
        <w:rPr>
          <w:sz w:val="24"/>
        </w:rPr>
        <w:tab/>
      </w:r>
      <w:r>
        <w:rPr>
          <w:sz w:val="24"/>
        </w:rPr>
        <w:t>[noun]</w:t>
      </w:r>
      <w:r>
        <w:rPr>
          <w:sz w:val="24"/>
        </w:rPr>
        <w:tab/>
      </w:r>
      <w:r>
        <w:rPr>
          <w:sz w:val="24"/>
        </w:rPr>
        <w:t>a person who admires or enjoys watching or listening to someone/something.</w:t>
      </w:r>
    </w:p>
    <w:p>
      <w:pPr>
        <w:pStyle w:val="3"/>
      </w:pPr>
      <w:r>
        <w:t xml:space="preserve">Example: My son is a big football </w:t>
      </w:r>
      <w:r>
        <w:rPr>
          <w:b/>
        </w:rPr>
        <w:t xml:space="preserve">fan </w:t>
      </w:r>
      <w:r>
        <w:t>of Barcelona, and he watches all their games on TV.</w:t>
      </w:r>
    </w:p>
    <w:p>
      <w:pPr>
        <w:pStyle w:val="8"/>
        <w:numPr>
          <w:ilvl w:val="0"/>
          <w:numId w:val="7"/>
        </w:numPr>
        <w:tabs>
          <w:tab w:val="left" w:pos="820"/>
          <w:tab w:val="left" w:pos="821"/>
        </w:tabs>
        <w:spacing w:before="137" w:after="0" w:line="360" w:lineRule="auto"/>
        <w:ind w:left="100" w:right="198" w:firstLine="0"/>
        <w:jc w:val="left"/>
        <w:rPr>
          <w:rFonts w:ascii="Wingdings"/>
          <w:sz w:val="24"/>
        </w:rPr>
      </w:pPr>
      <w:r>
        <w:rPr>
          <w:sz w:val="24"/>
          <w:u w:val="single"/>
        </w:rPr>
        <w:t>work on:</w:t>
      </w:r>
      <w:r>
        <w:rPr>
          <w:sz w:val="24"/>
        </w:rPr>
        <w:t xml:space="preserve"> [phrasal verb] try hard to improve something, or how something functions. Example: She </w:t>
      </w:r>
      <w:r>
        <w:rPr>
          <w:b/>
          <w:sz w:val="24"/>
        </w:rPr>
        <w:t xml:space="preserve">works on </w:t>
      </w:r>
      <w:r>
        <w:rPr>
          <w:sz w:val="24"/>
        </w:rPr>
        <w:t>her yoga skills by practising the exercises every</w:t>
      </w:r>
      <w:r>
        <w:rPr>
          <w:spacing w:val="-14"/>
          <w:sz w:val="24"/>
        </w:rPr>
        <w:t xml:space="preserve"> </w:t>
      </w:r>
      <w:r>
        <w:rPr>
          <w:sz w:val="24"/>
        </w:rPr>
        <w:t>day.</w:t>
      </w:r>
    </w:p>
    <w:p>
      <w:pPr>
        <w:pStyle w:val="8"/>
        <w:numPr>
          <w:ilvl w:val="0"/>
          <w:numId w:val="7"/>
        </w:numPr>
        <w:tabs>
          <w:tab w:val="left" w:pos="820"/>
          <w:tab w:val="left" w:pos="821"/>
        </w:tabs>
        <w:spacing w:before="0" w:after="0" w:line="360" w:lineRule="auto"/>
        <w:ind w:left="100" w:right="820" w:firstLine="0"/>
        <w:jc w:val="left"/>
        <w:rPr>
          <w:rFonts w:ascii="Wingdings"/>
          <w:sz w:val="24"/>
        </w:rPr>
      </w:pPr>
      <w:r>
        <w:rPr>
          <w:sz w:val="24"/>
          <w:u w:val="single"/>
        </w:rPr>
        <w:t>incorporate:</w:t>
      </w:r>
      <w:r>
        <w:rPr>
          <w:sz w:val="24"/>
        </w:rPr>
        <w:t xml:space="preserve"> [verb] include something, so that it then forms part of something. Example: Many of your ideas have been </w:t>
      </w:r>
      <w:r>
        <w:rPr>
          <w:b/>
          <w:sz w:val="24"/>
        </w:rPr>
        <w:t xml:space="preserve">incorporated </w:t>
      </w:r>
      <w:r>
        <w:rPr>
          <w:sz w:val="24"/>
        </w:rPr>
        <w:t>into the</w:t>
      </w:r>
      <w:r>
        <w:rPr>
          <w:spacing w:val="-5"/>
          <w:sz w:val="24"/>
        </w:rPr>
        <w:t xml:space="preserve"> </w:t>
      </w:r>
      <w:r>
        <w:rPr>
          <w:sz w:val="24"/>
        </w:rPr>
        <w:t>project.</w:t>
      </w:r>
    </w:p>
    <w:p>
      <w:pPr>
        <w:pStyle w:val="8"/>
        <w:numPr>
          <w:ilvl w:val="0"/>
          <w:numId w:val="7"/>
        </w:numPr>
        <w:tabs>
          <w:tab w:val="left" w:pos="820"/>
          <w:tab w:val="left" w:pos="821"/>
        </w:tabs>
        <w:spacing w:before="0" w:after="0" w:line="360" w:lineRule="auto"/>
        <w:ind w:left="100" w:right="115" w:firstLine="0"/>
        <w:jc w:val="left"/>
        <w:rPr>
          <w:rFonts w:ascii="Wingdings"/>
          <w:sz w:val="24"/>
        </w:rPr>
      </w:pPr>
      <w:r>
        <w:rPr>
          <w:sz w:val="24"/>
          <w:u w:val="single"/>
        </w:rPr>
        <w:t>impressive:</w:t>
      </w:r>
      <w:r>
        <w:rPr>
          <w:sz w:val="24"/>
        </w:rPr>
        <w:t xml:space="preserve"> [adjective] people or things that  make you feel admiration, for some  good quality that they</w:t>
      </w:r>
      <w:r>
        <w:rPr>
          <w:spacing w:val="-10"/>
          <w:sz w:val="24"/>
        </w:rPr>
        <w:t xml:space="preserve"> </w:t>
      </w:r>
      <w:r>
        <w:rPr>
          <w:sz w:val="24"/>
        </w:rPr>
        <w:t>have.</w:t>
      </w:r>
    </w:p>
    <w:p>
      <w:pPr>
        <w:pStyle w:val="3"/>
      </w:pPr>
      <w:r>
        <w:t xml:space="preserve">Example: The examiners agreed that she was very </w:t>
      </w:r>
      <w:r>
        <w:rPr>
          <w:b/>
        </w:rPr>
        <w:t xml:space="preserve">impressive </w:t>
      </w:r>
      <w:r>
        <w:t>during the speaking test.</w:t>
      </w:r>
    </w:p>
    <w:p>
      <w:pPr>
        <w:pStyle w:val="8"/>
        <w:numPr>
          <w:ilvl w:val="0"/>
          <w:numId w:val="7"/>
        </w:numPr>
        <w:tabs>
          <w:tab w:val="left" w:pos="820"/>
          <w:tab w:val="left" w:pos="821"/>
        </w:tabs>
        <w:spacing w:before="140" w:after="0" w:line="360" w:lineRule="auto"/>
        <w:ind w:left="100" w:right="118" w:firstLine="0"/>
        <w:jc w:val="left"/>
        <w:rPr>
          <w:rFonts w:ascii="Wingdings"/>
          <w:sz w:val="24"/>
        </w:rPr>
      </w:pPr>
      <w:r>
        <w:rPr>
          <w:sz w:val="24"/>
          <w:u w:val="single"/>
        </w:rPr>
        <w:t>compete with:</w:t>
      </w:r>
      <w:r>
        <w:rPr>
          <w:sz w:val="24"/>
        </w:rPr>
        <w:t xml:space="preserve"> [phrasal verb] try to be better or more successful than someone who is trying to do the same thing as</w:t>
      </w:r>
      <w:r>
        <w:rPr>
          <w:spacing w:val="-2"/>
          <w:sz w:val="24"/>
        </w:rPr>
        <w:t xml:space="preserve"> </w:t>
      </w:r>
      <w:r>
        <w:rPr>
          <w:sz w:val="24"/>
        </w:rPr>
        <w:t>you.</w:t>
      </w:r>
    </w:p>
    <w:p>
      <w:pPr>
        <w:pStyle w:val="3"/>
      </w:pPr>
      <w:r>
        <w:t xml:space="preserve">Example: In the race, I had to </w:t>
      </w:r>
      <w:r>
        <w:rPr>
          <w:b/>
        </w:rPr>
        <w:t xml:space="preserve">compete with </w:t>
      </w:r>
      <w:r>
        <w:t>5 other athletes to win the gold medal.</w:t>
      </w:r>
    </w:p>
    <w:p>
      <w:pPr>
        <w:pStyle w:val="8"/>
        <w:numPr>
          <w:ilvl w:val="0"/>
          <w:numId w:val="7"/>
        </w:numPr>
        <w:tabs>
          <w:tab w:val="left" w:pos="820"/>
          <w:tab w:val="left" w:pos="821"/>
        </w:tabs>
        <w:spacing w:before="137" w:after="0" w:line="360" w:lineRule="auto"/>
        <w:ind w:left="100" w:right="2331" w:firstLine="0"/>
        <w:jc w:val="left"/>
        <w:rPr>
          <w:rFonts w:ascii="Wingdings" w:hAnsi="Wingdings"/>
          <w:sz w:val="24"/>
        </w:rPr>
      </w:pPr>
      <w:r>
        <w:rPr>
          <w:sz w:val="24"/>
          <w:u w:val="single"/>
        </w:rPr>
        <w:t>mood:</w:t>
      </w:r>
      <w:r>
        <w:rPr>
          <w:sz w:val="24"/>
        </w:rPr>
        <w:t xml:space="preserve"> [noun] the way that you are feeling at a particular time. Example: I’m not really in the </w:t>
      </w:r>
      <w:r>
        <w:rPr>
          <w:b/>
          <w:sz w:val="24"/>
        </w:rPr>
        <w:t xml:space="preserve">mood </w:t>
      </w:r>
      <w:r>
        <w:rPr>
          <w:sz w:val="24"/>
        </w:rPr>
        <w:t>to go to the party</w:t>
      </w:r>
      <w:r>
        <w:rPr>
          <w:spacing w:val="-10"/>
          <w:sz w:val="24"/>
        </w:rPr>
        <w:t xml:space="preserve"> </w:t>
      </w:r>
      <w:r>
        <w:rPr>
          <w:sz w:val="24"/>
        </w:rPr>
        <w:t>tonight.</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u w:val="single"/>
        </w:rPr>
        <w:t>come in handy:</w:t>
      </w:r>
      <w:r>
        <w:rPr>
          <w:sz w:val="24"/>
        </w:rPr>
        <w:t xml:space="preserve"> [expression] be useful.</w:t>
      </w:r>
    </w:p>
    <w:p>
      <w:pPr>
        <w:pStyle w:val="3"/>
        <w:spacing w:before="137" w:line="360" w:lineRule="auto"/>
        <w:ind w:right="163"/>
      </w:pPr>
      <w:r>
        <w:t xml:space="preserve">Example: Don’t throw your revision notes away – they may </w:t>
      </w:r>
      <w:r>
        <w:rPr>
          <w:b/>
        </w:rPr>
        <w:t xml:space="preserve">come in handy </w:t>
      </w:r>
      <w:r>
        <w:t>for next year’s course.</w:t>
      </w:r>
    </w:p>
    <w:p>
      <w:pPr>
        <w:pStyle w:val="8"/>
        <w:numPr>
          <w:ilvl w:val="0"/>
          <w:numId w:val="7"/>
        </w:numPr>
        <w:tabs>
          <w:tab w:val="left" w:pos="820"/>
          <w:tab w:val="left" w:pos="821"/>
          <w:tab w:val="left" w:pos="1225"/>
        </w:tabs>
        <w:spacing w:before="0" w:after="0" w:line="360" w:lineRule="auto"/>
        <w:ind w:left="100" w:right="114" w:firstLine="0"/>
        <w:jc w:val="left"/>
        <w:rPr>
          <w:rFonts w:ascii="Wingdings"/>
          <w:sz w:val="24"/>
        </w:rPr>
      </w:pPr>
      <w:r>
        <w:rPr>
          <w:sz w:val="24"/>
          <w:u w:val="single"/>
        </w:rPr>
        <w:t>fun features:</w:t>
      </w:r>
      <w:r>
        <w:rPr>
          <w:sz w:val="24"/>
        </w:rPr>
        <w:t xml:space="preserve"> [noun] entertaining characteristics or things about a particular object. Example:</w:t>
      </w:r>
      <w:r>
        <w:rPr>
          <w:sz w:val="24"/>
        </w:rPr>
        <w:tab/>
      </w:r>
      <w:r>
        <w:rPr>
          <w:sz w:val="24"/>
        </w:rPr>
        <w:t xml:space="preserve">My latest iphone comes with lots of fun </w:t>
      </w:r>
      <w:r>
        <w:rPr>
          <w:b/>
          <w:sz w:val="24"/>
        </w:rPr>
        <w:t xml:space="preserve">features </w:t>
      </w:r>
      <w:r>
        <w:rPr>
          <w:sz w:val="24"/>
        </w:rPr>
        <w:t>which keep me amused for hours.</w:t>
      </w:r>
    </w:p>
    <w:p>
      <w:pPr>
        <w:pStyle w:val="8"/>
        <w:numPr>
          <w:ilvl w:val="0"/>
          <w:numId w:val="7"/>
        </w:numPr>
        <w:tabs>
          <w:tab w:val="left" w:pos="820"/>
          <w:tab w:val="left" w:pos="821"/>
        </w:tabs>
        <w:spacing w:before="1" w:after="0" w:line="240" w:lineRule="auto"/>
        <w:ind w:left="100" w:right="0" w:firstLine="0"/>
        <w:jc w:val="left"/>
        <w:rPr>
          <w:rFonts w:ascii="Wingdings"/>
          <w:sz w:val="24"/>
        </w:rPr>
      </w:pPr>
      <w:r>
        <w:rPr>
          <w:sz w:val="24"/>
          <w:u w:val="single"/>
        </w:rPr>
        <w:t>post:</w:t>
      </w:r>
      <w:r>
        <w:rPr>
          <w:sz w:val="24"/>
        </w:rPr>
        <w:t xml:space="preserve"> [verb] put information or pictures on a</w:t>
      </w:r>
      <w:r>
        <w:rPr>
          <w:spacing w:val="-3"/>
          <w:sz w:val="24"/>
        </w:rPr>
        <w:t xml:space="preserve"> </w:t>
      </w:r>
      <w:r>
        <w:rPr>
          <w:sz w:val="24"/>
        </w:rPr>
        <w:t>website.</w:t>
      </w:r>
    </w:p>
    <w:p>
      <w:pPr>
        <w:pStyle w:val="3"/>
        <w:spacing w:before="137"/>
      </w:pPr>
      <w:r>
        <w:t xml:space="preserve">Example: Her brother has just </w:t>
      </w:r>
      <w:r>
        <w:rPr>
          <w:b/>
        </w:rPr>
        <w:t xml:space="preserve">posted </w:t>
      </w:r>
      <w:r>
        <w:t>some photos on their holiday on Facebook.</w:t>
      </w:r>
    </w:p>
    <w:p>
      <w:pPr>
        <w:pStyle w:val="2"/>
        <w:numPr>
          <w:ilvl w:val="0"/>
          <w:numId w:val="10"/>
        </w:numPr>
        <w:tabs>
          <w:tab w:val="left" w:pos="820"/>
          <w:tab w:val="left" w:pos="821"/>
        </w:tabs>
        <w:spacing w:before="144" w:after="0" w:line="240" w:lineRule="auto"/>
        <w:ind w:left="100" w:right="0" w:firstLine="0"/>
        <w:jc w:val="left"/>
      </w:pPr>
      <w:bookmarkStart w:id="51" w:name="_bookmark26"/>
      <w:bookmarkEnd w:id="51"/>
      <w:bookmarkStart w:id="52" w:name="_bookmark26"/>
      <w:bookmarkEnd w:id="52"/>
      <w:r>
        <w:t>Describe a garden you visited and</w:t>
      </w:r>
      <w:r>
        <w:rPr>
          <w:spacing w:val="2"/>
        </w:rPr>
        <w:t xml:space="preserve"> </w:t>
      </w:r>
      <w:r>
        <w:t>like.</w:t>
      </w:r>
    </w:p>
    <w:p>
      <w:pPr>
        <w:pStyle w:val="3"/>
        <w:spacing w:before="132" w:line="360" w:lineRule="auto"/>
        <w:ind w:right="6783"/>
      </w:pPr>
      <w:r>
        <w:t>You should say: Where the garden is. How you felt about it. Explain why you like it</w:t>
      </w:r>
    </w:p>
    <w:p>
      <w:pPr>
        <w:pStyle w:val="3"/>
        <w:spacing w:before="7"/>
        <w:ind w:left="0"/>
        <w:rPr>
          <w:sz w:val="36"/>
        </w:rPr>
      </w:pPr>
    </w:p>
    <w:p>
      <w:pPr>
        <w:pStyle w:val="2"/>
      </w:pPr>
      <w:r>
        <w:t>ANSWER</w:t>
      </w:r>
    </w:p>
    <w:p>
      <w:pPr>
        <w:spacing w:after="0"/>
        <w:sectPr>
          <w:pgSz w:w="11910" w:h="16840"/>
          <w:pgMar w:top="900" w:right="1320" w:bottom="1320" w:left="1340" w:header="0" w:footer="1139" w:gutter="0"/>
        </w:sectPr>
      </w:pPr>
    </w:p>
    <w:p>
      <w:pPr>
        <w:pStyle w:val="3"/>
        <w:spacing w:before="69" w:line="360" w:lineRule="auto"/>
        <w:ind w:right="163"/>
      </w:pPr>
      <w:r>
        <w:t xml:space="preserve">I would like to share with you my </w:t>
      </w:r>
      <w:r>
        <w:rPr>
          <w:b/>
        </w:rPr>
        <w:t xml:space="preserve">impressions </w:t>
      </w:r>
      <w:r>
        <w:t>of a garden that I visited last summer, which was full of colour and interest: Claude Monet’s house and garden in Giverny, France.</w:t>
      </w:r>
    </w:p>
    <w:p>
      <w:pPr>
        <w:pStyle w:val="3"/>
        <w:spacing w:before="1" w:line="360" w:lineRule="auto"/>
        <w:ind w:right="117"/>
        <w:jc w:val="both"/>
      </w:pPr>
      <w:r>
        <w:t xml:space="preserve">As a big </w:t>
      </w:r>
      <w:r>
        <w:rPr>
          <w:b/>
        </w:rPr>
        <w:t xml:space="preserve">fan </w:t>
      </w:r>
      <w:r>
        <w:t xml:space="preserve">of Monet’s paintings, especially the famous „Water Lilies‟, I had </w:t>
      </w:r>
      <w:r>
        <w:rPr>
          <w:spacing w:val="-5"/>
        </w:rPr>
        <w:t xml:space="preserve">always </w:t>
      </w:r>
      <w:r>
        <w:t xml:space="preserve">dreamed of seeing the scene in real life. So, when some friends suggested a visit last year, I </w:t>
      </w:r>
      <w:r>
        <w:rPr>
          <w:b/>
        </w:rPr>
        <w:t xml:space="preserve">jumped at the chance. </w:t>
      </w:r>
      <w:r>
        <w:t xml:space="preserve">After a journey of about an hour by train from our hotel, we arrived at Giverny. The garden was exactly as he had painted it – it was </w:t>
      </w:r>
      <w:r>
        <w:rPr>
          <w:b/>
        </w:rPr>
        <w:t>a riot of colour</w:t>
      </w:r>
      <w:r>
        <w:t xml:space="preserve">, from the peaceful white of the water lilies to the </w:t>
      </w:r>
      <w:r>
        <w:rPr>
          <w:b/>
        </w:rPr>
        <w:t xml:space="preserve">striking </w:t>
      </w:r>
      <w:r>
        <w:t xml:space="preserve">reds and oranges which filled some of the </w:t>
      </w:r>
      <w:r>
        <w:rPr>
          <w:b/>
        </w:rPr>
        <w:t>flowerbeds</w:t>
      </w:r>
      <w:r>
        <w:t>.</w:t>
      </w:r>
    </w:p>
    <w:p>
      <w:pPr>
        <w:tabs>
          <w:tab w:val="left" w:pos="2807"/>
          <w:tab w:val="left" w:pos="5534"/>
          <w:tab w:val="left" w:pos="8261"/>
        </w:tabs>
        <w:spacing w:before="0" w:line="360" w:lineRule="auto"/>
        <w:ind w:left="100" w:right="113" w:firstLine="0"/>
        <w:jc w:val="both"/>
        <w:rPr>
          <w:sz w:val="24"/>
        </w:rPr>
      </w:pPr>
      <w:r>
        <w:rPr>
          <w:sz w:val="24"/>
        </w:rPr>
        <w:t xml:space="preserve">The two parts of the garden </w:t>
      </w:r>
      <w:r>
        <w:rPr>
          <w:b/>
          <w:sz w:val="24"/>
        </w:rPr>
        <w:t xml:space="preserve">complemented each other </w:t>
      </w:r>
      <w:r>
        <w:rPr>
          <w:sz w:val="24"/>
        </w:rPr>
        <w:t xml:space="preserve">perfectly. We first admired </w:t>
      </w:r>
      <w:r>
        <w:rPr>
          <w:b/>
          <w:sz w:val="24"/>
        </w:rPr>
        <w:t xml:space="preserve">the array of bright flowers </w:t>
      </w:r>
      <w:r>
        <w:rPr>
          <w:sz w:val="24"/>
        </w:rPr>
        <w:t xml:space="preserve">and fruit trees in the Clos Normand, but my favourite part was the water garden, and we enjoyed </w:t>
      </w:r>
      <w:r>
        <w:rPr>
          <w:b/>
          <w:sz w:val="24"/>
        </w:rPr>
        <w:t>a leisurely stroll</w:t>
      </w:r>
      <w:r>
        <w:rPr>
          <w:sz w:val="24"/>
        </w:rPr>
        <w:t xml:space="preserve">, </w:t>
      </w:r>
      <w:r>
        <w:rPr>
          <w:b/>
          <w:sz w:val="24"/>
        </w:rPr>
        <w:t>taking in all the colours</w:t>
      </w:r>
      <w:r>
        <w:rPr>
          <w:sz w:val="24"/>
        </w:rPr>
        <w:t>, perfumes and bird songs.</w:t>
      </w:r>
      <w:r>
        <w:rPr>
          <w:sz w:val="24"/>
        </w:rPr>
        <w:tab/>
      </w:r>
      <w:r>
        <w:rPr>
          <w:sz w:val="24"/>
        </w:rPr>
        <w:t>Monet</w:t>
      </w:r>
      <w:r>
        <w:rPr>
          <w:sz w:val="24"/>
        </w:rPr>
        <w:tab/>
      </w:r>
      <w:r>
        <w:rPr>
          <w:b/>
          <w:sz w:val="24"/>
        </w:rPr>
        <w:t>avidly</w:t>
      </w:r>
      <w:r>
        <w:rPr>
          <w:b/>
          <w:sz w:val="24"/>
        </w:rPr>
        <w:tab/>
      </w:r>
      <w:r>
        <w:rPr>
          <w:sz w:val="24"/>
        </w:rPr>
        <w:t xml:space="preserve">collected prints of Japanese gardens, and these inspired the Japanese bridges covered with </w:t>
      </w:r>
      <w:r>
        <w:rPr>
          <w:b/>
          <w:sz w:val="24"/>
        </w:rPr>
        <w:t>wisterias</w:t>
      </w:r>
      <w:r>
        <w:rPr>
          <w:sz w:val="24"/>
        </w:rPr>
        <w:t xml:space="preserve">, the water lilies in the </w:t>
      </w:r>
      <w:r>
        <w:rPr>
          <w:b/>
          <w:sz w:val="24"/>
        </w:rPr>
        <w:t>pond</w:t>
      </w:r>
      <w:r>
        <w:rPr>
          <w:sz w:val="24"/>
        </w:rPr>
        <w:t xml:space="preserve">, and the </w:t>
      </w:r>
      <w:r>
        <w:rPr>
          <w:b/>
          <w:sz w:val="24"/>
        </w:rPr>
        <w:t xml:space="preserve">bamboo </w:t>
      </w:r>
      <w:r>
        <w:rPr>
          <w:sz w:val="24"/>
        </w:rPr>
        <w:t xml:space="preserve">and </w:t>
      </w:r>
      <w:r>
        <w:rPr>
          <w:b/>
          <w:sz w:val="24"/>
        </w:rPr>
        <w:t xml:space="preserve">weeping willows </w:t>
      </w:r>
      <w:r>
        <w:rPr>
          <w:sz w:val="24"/>
        </w:rPr>
        <w:t>which he</w:t>
      </w:r>
      <w:r>
        <w:rPr>
          <w:spacing w:val="-12"/>
          <w:sz w:val="24"/>
        </w:rPr>
        <w:t xml:space="preserve"> </w:t>
      </w:r>
      <w:r>
        <w:rPr>
          <w:sz w:val="24"/>
        </w:rPr>
        <w:t>planted.</w:t>
      </w:r>
    </w:p>
    <w:p>
      <w:pPr>
        <w:pStyle w:val="3"/>
        <w:spacing w:before="1"/>
      </w:pPr>
      <w:r>
        <w:t xml:space="preserve">For me, it was like a </w:t>
      </w:r>
      <w:r>
        <w:rPr>
          <w:b/>
        </w:rPr>
        <w:t xml:space="preserve">wonderland </w:t>
      </w:r>
      <w:r>
        <w:t>of colours and a dream come true after so many years.</w:t>
      </w:r>
    </w:p>
    <w:p>
      <w:pPr>
        <w:pStyle w:val="3"/>
        <w:ind w:left="0"/>
        <w:rPr>
          <w:sz w:val="26"/>
        </w:rPr>
      </w:pPr>
    </w:p>
    <w:p>
      <w:pPr>
        <w:pStyle w:val="3"/>
        <w:spacing w:before="4"/>
        <w:ind w:left="0"/>
        <w:rPr>
          <w:sz w:val="22"/>
        </w:rPr>
      </w:pPr>
    </w:p>
    <w:p>
      <w:pPr>
        <w:pStyle w:val="2"/>
        <w:spacing w:before="1"/>
      </w:pPr>
      <w:r>
        <w:t>VOCABULARY</w:t>
      </w:r>
    </w:p>
    <w:p>
      <w:pPr>
        <w:pStyle w:val="8"/>
        <w:numPr>
          <w:ilvl w:val="0"/>
          <w:numId w:val="7"/>
        </w:numPr>
        <w:tabs>
          <w:tab w:val="left" w:pos="351"/>
        </w:tabs>
        <w:spacing w:before="132" w:after="0" w:line="360" w:lineRule="auto"/>
        <w:ind w:left="100" w:right="987" w:firstLine="0"/>
        <w:jc w:val="left"/>
        <w:rPr>
          <w:rFonts w:ascii="Wingdings" w:hAnsi="Wingdings"/>
          <w:sz w:val="24"/>
        </w:rPr>
      </w:pPr>
      <w:r>
        <w:rPr>
          <w:b/>
          <w:sz w:val="24"/>
        </w:rPr>
        <w:t xml:space="preserve">impression: </w:t>
      </w:r>
      <w:r>
        <w:rPr>
          <w:sz w:val="24"/>
        </w:rPr>
        <w:t>feeling or feelings (in the plural) about the garden (impressions)</w:t>
      </w:r>
      <w:r>
        <w:rPr>
          <w:spacing w:val="-22"/>
          <w:sz w:val="24"/>
        </w:rPr>
        <w:t xml:space="preserve"> </w:t>
      </w:r>
      <w:r>
        <w:rPr>
          <w:sz w:val="24"/>
        </w:rPr>
        <w:t>“His impression of the meeting was that it didn‟t go very</w:t>
      </w:r>
      <w:r>
        <w:rPr>
          <w:spacing w:val="-27"/>
          <w:sz w:val="24"/>
        </w:rPr>
        <w:t xml:space="preserve"> </w:t>
      </w:r>
      <w:r>
        <w:rPr>
          <w:sz w:val="24"/>
        </w:rPr>
        <w:t>well.”</w:t>
      </w:r>
    </w:p>
    <w:p>
      <w:pPr>
        <w:pStyle w:val="8"/>
        <w:numPr>
          <w:ilvl w:val="0"/>
          <w:numId w:val="7"/>
        </w:numPr>
        <w:tabs>
          <w:tab w:val="left" w:pos="351"/>
        </w:tabs>
        <w:spacing w:before="0" w:after="0" w:line="360" w:lineRule="auto"/>
        <w:ind w:left="100" w:right="388" w:firstLine="0"/>
        <w:jc w:val="left"/>
        <w:rPr>
          <w:rFonts w:ascii="Wingdings" w:hAnsi="Wingdings"/>
          <w:sz w:val="24"/>
        </w:rPr>
      </w:pPr>
      <w:r>
        <w:rPr>
          <w:b/>
          <w:sz w:val="24"/>
        </w:rPr>
        <w:t xml:space="preserve">fan: </w:t>
      </w:r>
      <w:r>
        <w:rPr>
          <w:sz w:val="24"/>
        </w:rPr>
        <w:t>although the word is often used in the context of football nowadays, here it means</w:t>
      </w:r>
      <w:r>
        <w:rPr>
          <w:spacing w:val="-17"/>
          <w:sz w:val="24"/>
        </w:rPr>
        <w:t xml:space="preserve"> </w:t>
      </w:r>
      <w:r>
        <w:rPr>
          <w:sz w:val="24"/>
        </w:rPr>
        <w:t>a person who admires [ Monet‟s</w:t>
      </w:r>
      <w:r>
        <w:rPr>
          <w:spacing w:val="-7"/>
          <w:sz w:val="24"/>
        </w:rPr>
        <w:t xml:space="preserve"> </w:t>
      </w:r>
      <w:r>
        <w:rPr>
          <w:sz w:val="24"/>
        </w:rPr>
        <w:t>paintings].</w:t>
      </w:r>
    </w:p>
    <w:p>
      <w:pPr>
        <w:pStyle w:val="3"/>
      </w:pPr>
      <w:r>
        <w:t>“She is a huge fan of Maroon 5.”</w:t>
      </w:r>
    </w:p>
    <w:p>
      <w:pPr>
        <w:pStyle w:val="8"/>
        <w:numPr>
          <w:ilvl w:val="0"/>
          <w:numId w:val="7"/>
        </w:numPr>
        <w:tabs>
          <w:tab w:val="left" w:pos="351"/>
        </w:tabs>
        <w:spacing w:before="137" w:after="0" w:line="360" w:lineRule="auto"/>
        <w:ind w:left="100" w:right="666" w:firstLine="0"/>
        <w:jc w:val="left"/>
        <w:rPr>
          <w:rFonts w:ascii="Wingdings" w:hAnsi="Wingdings"/>
          <w:sz w:val="24"/>
        </w:rPr>
      </w:pPr>
      <w:r>
        <w:rPr>
          <w:b/>
          <w:sz w:val="24"/>
        </w:rPr>
        <w:t>jumped at the chance</w:t>
      </w:r>
      <w:r>
        <w:rPr>
          <w:sz w:val="24"/>
        </w:rPr>
        <w:t>: I enthusiastically accepted the opportunity to visit the garden. “He jumped at the chance to go to Las Vegas with his</w:t>
      </w:r>
      <w:r>
        <w:rPr>
          <w:spacing w:val="-2"/>
          <w:sz w:val="24"/>
        </w:rPr>
        <w:t xml:space="preserve"> </w:t>
      </w:r>
      <w:r>
        <w:rPr>
          <w:sz w:val="24"/>
        </w:rPr>
        <w:t>boss.”</w:t>
      </w:r>
    </w:p>
    <w:p>
      <w:pPr>
        <w:pStyle w:val="8"/>
        <w:numPr>
          <w:ilvl w:val="0"/>
          <w:numId w:val="7"/>
        </w:numPr>
        <w:tabs>
          <w:tab w:val="left" w:pos="351"/>
        </w:tabs>
        <w:spacing w:before="0" w:after="0" w:line="360" w:lineRule="auto"/>
        <w:ind w:left="100" w:right="3553" w:firstLine="0"/>
        <w:jc w:val="left"/>
        <w:rPr>
          <w:rFonts w:ascii="Wingdings" w:hAnsi="Wingdings"/>
          <w:sz w:val="24"/>
        </w:rPr>
      </w:pPr>
      <w:r>
        <w:rPr>
          <w:b/>
          <w:sz w:val="24"/>
        </w:rPr>
        <w:t xml:space="preserve">a riot of colour: </w:t>
      </w:r>
      <w:r>
        <w:rPr>
          <w:sz w:val="24"/>
        </w:rPr>
        <w:t>a collection of many different colours. “Sandra‟s rose garden is a riot of</w:t>
      </w:r>
      <w:r>
        <w:rPr>
          <w:spacing w:val="-22"/>
          <w:sz w:val="24"/>
        </w:rPr>
        <w:t xml:space="preserve"> </w:t>
      </w:r>
      <w:r>
        <w:rPr>
          <w:sz w:val="24"/>
        </w:rPr>
        <w:t>colour.”</w:t>
      </w:r>
    </w:p>
    <w:p>
      <w:pPr>
        <w:pStyle w:val="8"/>
        <w:numPr>
          <w:ilvl w:val="0"/>
          <w:numId w:val="7"/>
        </w:numPr>
        <w:tabs>
          <w:tab w:val="left" w:pos="351"/>
        </w:tabs>
        <w:spacing w:before="0" w:after="0" w:line="240" w:lineRule="auto"/>
        <w:ind w:left="350" w:right="0" w:hanging="250"/>
        <w:jc w:val="left"/>
        <w:rPr>
          <w:rFonts w:ascii="Wingdings"/>
          <w:sz w:val="24"/>
        </w:rPr>
      </w:pPr>
      <w:r>
        <w:rPr>
          <w:b/>
          <w:sz w:val="24"/>
        </w:rPr>
        <w:t xml:space="preserve">striking: </w:t>
      </w:r>
      <w:r>
        <w:rPr>
          <w:sz w:val="24"/>
        </w:rPr>
        <w:t>very attractive and</w:t>
      </w:r>
      <w:r>
        <w:rPr>
          <w:spacing w:val="-8"/>
          <w:sz w:val="24"/>
        </w:rPr>
        <w:t xml:space="preserve"> </w:t>
      </w:r>
      <w:r>
        <w:rPr>
          <w:sz w:val="24"/>
        </w:rPr>
        <w:t>unusual.</w:t>
      </w:r>
    </w:p>
    <w:p>
      <w:pPr>
        <w:pStyle w:val="3"/>
        <w:spacing w:before="139"/>
      </w:pPr>
      <w:r>
        <w:t>“The woman he was with was wearing a striking outfit last night.”</w:t>
      </w:r>
    </w:p>
    <w:p>
      <w:pPr>
        <w:pStyle w:val="8"/>
        <w:numPr>
          <w:ilvl w:val="0"/>
          <w:numId w:val="7"/>
        </w:numPr>
        <w:tabs>
          <w:tab w:val="left" w:pos="351"/>
        </w:tabs>
        <w:spacing w:before="137" w:after="0" w:line="362" w:lineRule="auto"/>
        <w:ind w:left="160" w:right="2320" w:hanging="60"/>
        <w:jc w:val="left"/>
        <w:rPr>
          <w:rFonts w:ascii="Wingdings" w:hAnsi="Wingdings"/>
          <w:sz w:val="24"/>
        </w:rPr>
      </w:pPr>
      <w:r>
        <w:rPr>
          <w:b/>
          <w:sz w:val="24"/>
        </w:rPr>
        <w:t xml:space="preserve">flowerbeds: </w:t>
      </w:r>
      <w:r>
        <w:rPr>
          <w:sz w:val="24"/>
        </w:rPr>
        <w:t>a piece of a garden or park in which flowers are grown. “He loves digging in his</w:t>
      </w:r>
      <w:r>
        <w:rPr>
          <w:spacing w:val="-7"/>
          <w:sz w:val="24"/>
        </w:rPr>
        <w:t xml:space="preserve"> </w:t>
      </w:r>
      <w:r>
        <w:rPr>
          <w:sz w:val="24"/>
        </w:rPr>
        <w:t>flowerbeds.”</w:t>
      </w:r>
    </w:p>
    <w:p>
      <w:pPr>
        <w:pStyle w:val="8"/>
        <w:numPr>
          <w:ilvl w:val="0"/>
          <w:numId w:val="7"/>
        </w:numPr>
        <w:tabs>
          <w:tab w:val="left" w:pos="351"/>
        </w:tabs>
        <w:spacing w:before="0" w:after="0" w:line="360" w:lineRule="auto"/>
        <w:ind w:left="100" w:right="202" w:firstLine="0"/>
        <w:jc w:val="left"/>
        <w:rPr>
          <w:rFonts w:ascii="Wingdings"/>
          <w:sz w:val="24"/>
        </w:rPr>
      </w:pPr>
      <w:r>
        <w:rPr>
          <w:b/>
          <w:sz w:val="24"/>
        </w:rPr>
        <w:t xml:space="preserve">complemented each other: </w:t>
      </w:r>
      <w:r>
        <w:rPr>
          <w:sz w:val="24"/>
        </w:rPr>
        <w:t>each part of the garden added something different to the</w:t>
      </w:r>
      <w:r>
        <w:rPr>
          <w:spacing w:val="-17"/>
          <w:sz w:val="24"/>
        </w:rPr>
        <w:t xml:space="preserve"> </w:t>
      </w:r>
      <w:r>
        <w:rPr>
          <w:sz w:val="24"/>
        </w:rPr>
        <w:t>other part, so that the garden as a whole became more</w:t>
      </w:r>
      <w:r>
        <w:rPr>
          <w:spacing w:val="-2"/>
          <w:sz w:val="24"/>
        </w:rPr>
        <w:t xml:space="preserve"> </w:t>
      </w:r>
      <w:r>
        <w:rPr>
          <w:sz w:val="24"/>
        </w:rPr>
        <w:t>attractive.</w:t>
      </w:r>
    </w:p>
    <w:p>
      <w:pPr>
        <w:pStyle w:val="3"/>
        <w:jc w:val="both"/>
      </w:pPr>
      <w:r>
        <w:t>“The wine and the fish complemented each other to form a perfect meal.”</w:t>
      </w:r>
    </w:p>
    <w:p>
      <w:pPr>
        <w:pStyle w:val="8"/>
        <w:numPr>
          <w:ilvl w:val="0"/>
          <w:numId w:val="7"/>
        </w:numPr>
        <w:tabs>
          <w:tab w:val="left" w:pos="351"/>
        </w:tabs>
        <w:spacing w:before="135" w:after="0" w:line="240" w:lineRule="auto"/>
        <w:ind w:left="350" w:right="0" w:hanging="250"/>
        <w:jc w:val="both"/>
        <w:rPr>
          <w:rFonts w:ascii="Wingdings" w:hAnsi="Wingdings"/>
          <w:sz w:val="24"/>
        </w:rPr>
      </w:pPr>
      <w:r>
        <w:rPr>
          <w:b/>
          <w:sz w:val="24"/>
        </w:rPr>
        <w:t>the array of bright flowers</w:t>
      </w:r>
      <w:r>
        <w:rPr>
          <w:sz w:val="24"/>
        </w:rPr>
        <w:t>: the large and impressive collection of flowers. “The array</w:t>
      </w:r>
      <w:r>
        <w:rPr>
          <w:spacing w:val="-11"/>
          <w:sz w:val="24"/>
        </w:rPr>
        <w:t xml:space="preserve"> </w:t>
      </w:r>
      <w:r>
        <w:rPr>
          <w:sz w:val="24"/>
        </w:rPr>
        <w:t>of</w:t>
      </w:r>
    </w:p>
    <w:p>
      <w:pPr>
        <w:spacing w:after="0" w:line="240" w:lineRule="auto"/>
        <w:jc w:val="both"/>
        <w:rPr>
          <w:rFonts w:ascii="Wingdings" w:hAnsi="Wingdings"/>
          <w:sz w:val="24"/>
        </w:rPr>
        <w:sectPr>
          <w:pgSz w:w="11910" w:h="16840"/>
          <w:pgMar w:top="900" w:right="1320" w:bottom="1320" w:left="1340" w:header="0" w:footer="1139" w:gutter="0"/>
        </w:sectPr>
      </w:pPr>
    </w:p>
    <w:p>
      <w:pPr>
        <w:pStyle w:val="3"/>
        <w:spacing w:before="69" w:line="360" w:lineRule="auto"/>
        <w:ind w:right="193"/>
      </w:pPr>
      <w:r>
        <w:t>bright</w:t>
      </w:r>
      <w:r>
        <w:rPr>
          <w:spacing w:val="-9"/>
        </w:rPr>
        <w:t xml:space="preserve"> </w:t>
      </w:r>
      <w:r>
        <w:t>flowers</w:t>
      </w:r>
      <w:r>
        <w:rPr>
          <w:spacing w:val="-9"/>
        </w:rPr>
        <w:t xml:space="preserve"> </w:t>
      </w:r>
      <w:r>
        <w:t>in</w:t>
      </w:r>
      <w:r>
        <w:rPr>
          <w:spacing w:val="-9"/>
        </w:rPr>
        <w:t xml:space="preserve"> </w:t>
      </w:r>
      <w:r>
        <w:t>her</w:t>
      </w:r>
      <w:r>
        <w:rPr>
          <w:spacing w:val="-8"/>
        </w:rPr>
        <w:t xml:space="preserve"> </w:t>
      </w:r>
      <w:r>
        <w:t>garden</w:t>
      </w:r>
      <w:r>
        <w:rPr>
          <w:spacing w:val="-9"/>
        </w:rPr>
        <w:t xml:space="preserve"> </w:t>
      </w:r>
      <w:r>
        <w:t>surprised</w:t>
      </w:r>
      <w:r>
        <w:rPr>
          <w:spacing w:val="-9"/>
        </w:rPr>
        <w:t xml:space="preserve"> </w:t>
      </w:r>
      <w:r>
        <w:t>everybody.</w:t>
      </w:r>
      <w:r>
        <w:rPr>
          <w:spacing w:val="-7"/>
        </w:rPr>
        <w:t xml:space="preserve"> </w:t>
      </w:r>
      <w:r>
        <w:t>They</w:t>
      </w:r>
      <w:r>
        <w:rPr>
          <w:spacing w:val="-13"/>
        </w:rPr>
        <w:t xml:space="preserve"> </w:t>
      </w:r>
      <w:r>
        <w:t>didn‟t</w:t>
      </w:r>
      <w:r>
        <w:rPr>
          <w:spacing w:val="-9"/>
        </w:rPr>
        <w:t xml:space="preserve"> </w:t>
      </w:r>
      <w:r>
        <w:t>realize</w:t>
      </w:r>
      <w:r>
        <w:rPr>
          <w:spacing w:val="-9"/>
        </w:rPr>
        <w:t xml:space="preserve"> </w:t>
      </w:r>
      <w:r>
        <w:t>she</w:t>
      </w:r>
      <w:r>
        <w:rPr>
          <w:spacing w:val="-10"/>
        </w:rPr>
        <w:t xml:space="preserve"> </w:t>
      </w:r>
      <w:r>
        <w:t>had</w:t>
      </w:r>
      <w:r>
        <w:rPr>
          <w:spacing w:val="-9"/>
        </w:rPr>
        <w:t xml:space="preserve"> </w:t>
      </w:r>
      <w:r>
        <w:t>planted</w:t>
      </w:r>
      <w:r>
        <w:rPr>
          <w:spacing w:val="-9"/>
        </w:rPr>
        <w:t xml:space="preserve"> </w:t>
      </w:r>
      <w:r>
        <w:rPr>
          <w:spacing w:val="-21"/>
        </w:rPr>
        <w:t xml:space="preserve">so </w:t>
      </w:r>
      <w:r>
        <w:t>many</w:t>
      </w:r>
      <w:r>
        <w:rPr>
          <w:spacing w:val="-6"/>
        </w:rPr>
        <w:t xml:space="preserve"> </w:t>
      </w:r>
      <w:r>
        <w:t>varieties.”</w:t>
      </w:r>
    </w:p>
    <w:p>
      <w:pPr>
        <w:pStyle w:val="8"/>
        <w:numPr>
          <w:ilvl w:val="0"/>
          <w:numId w:val="7"/>
        </w:numPr>
        <w:tabs>
          <w:tab w:val="left" w:pos="351"/>
        </w:tabs>
        <w:spacing w:before="1" w:after="0" w:line="240" w:lineRule="auto"/>
        <w:ind w:left="350" w:right="0" w:hanging="250"/>
        <w:jc w:val="left"/>
        <w:rPr>
          <w:rFonts w:ascii="Wingdings"/>
          <w:sz w:val="24"/>
        </w:rPr>
      </w:pPr>
      <w:r>
        <w:rPr>
          <w:b/>
          <w:sz w:val="24"/>
        </w:rPr>
        <w:t xml:space="preserve">a leisurely stroll: </w:t>
      </w:r>
      <w:r>
        <w:rPr>
          <w:sz w:val="24"/>
        </w:rPr>
        <w:t>a slow, relaxing</w:t>
      </w:r>
      <w:r>
        <w:rPr>
          <w:spacing w:val="-5"/>
          <w:sz w:val="24"/>
        </w:rPr>
        <w:t xml:space="preserve"> </w:t>
      </w:r>
      <w:r>
        <w:rPr>
          <w:sz w:val="24"/>
        </w:rPr>
        <w:t>walk.</w:t>
      </w:r>
    </w:p>
    <w:p>
      <w:pPr>
        <w:pStyle w:val="3"/>
        <w:spacing w:before="137"/>
      </w:pPr>
      <w:r>
        <w:t>“We went for a leisurely stroll along the beach this morning.”</w:t>
      </w:r>
    </w:p>
    <w:p>
      <w:pPr>
        <w:pStyle w:val="8"/>
        <w:numPr>
          <w:ilvl w:val="0"/>
          <w:numId w:val="7"/>
        </w:numPr>
        <w:tabs>
          <w:tab w:val="left" w:pos="351"/>
        </w:tabs>
        <w:spacing w:before="139" w:after="0" w:line="240" w:lineRule="auto"/>
        <w:ind w:left="350" w:right="0" w:hanging="250"/>
        <w:jc w:val="left"/>
        <w:rPr>
          <w:rFonts w:ascii="Wingdings"/>
          <w:sz w:val="24"/>
        </w:rPr>
      </w:pPr>
      <w:r>
        <w:rPr>
          <w:b/>
          <w:sz w:val="24"/>
        </w:rPr>
        <w:t xml:space="preserve">taking in all the colours: </w:t>
      </w:r>
      <w:r>
        <w:rPr>
          <w:sz w:val="24"/>
        </w:rPr>
        <w:t>our eyes noticed all the colours and features of the</w:t>
      </w:r>
      <w:r>
        <w:rPr>
          <w:spacing w:val="-8"/>
          <w:sz w:val="24"/>
        </w:rPr>
        <w:t xml:space="preserve"> </w:t>
      </w:r>
      <w:r>
        <w:rPr>
          <w:sz w:val="24"/>
        </w:rPr>
        <w:t>garden.</w:t>
      </w:r>
    </w:p>
    <w:p>
      <w:pPr>
        <w:pStyle w:val="3"/>
        <w:spacing w:before="137" w:line="360" w:lineRule="auto"/>
        <w:ind w:right="163"/>
      </w:pPr>
      <w:r>
        <w:t>“We were taking in all the colours of his garden, when all of a sudden we heard a large crash outside the garden gate. Two cars had just bumped into each other.”</w:t>
      </w:r>
    </w:p>
    <w:p>
      <w:pPr>
        <w:pStyle w:val="8"/>
        <w:numPr>
          <w:ilvl w:val="0"/>
          <w:numId w:val="7"/>
        </w:numPr>
        <w:tabs>
          <w:tab w:val="left" w:pos="351"/>
        </w:tabs>
        <w:spacing w:before="0" w:after="0" w:line="360" w:lineRule="auto"/>
        <w:ind w:left="100" w:right="2380" w:firstLine="0"/>
        <w:jc w:val="left"/>
        <w:rPr>
          <w:rFonts w:ascii="Wingdings" w:hAnsi="Wingdings"/>
          <w:sz w:val="24"/>
        </w:rPr>
      </w:pPr>
      <w:r>
        <w:rPr>
          <w:b/>
          <w:sz w:val="24"/>
        </w:rPr>
        <w:t xml:space="preserve">avidly: </w:t>
      </w:r>
      <w:r>
        <w:rPr>
          <w:sz w:val="24"/>
        </w:rPr>
        <w:t>Monet collected prints of Japanese gardens</w:t>
      </w:r>
      <w:r>
        <w:rPr>
          <w:spacing w:val="-13"/>
          <w:sz w:val="24"/>
        </w:rPr>
        <w:t xml:space="preserve"> </w:t>
      </w:r>
      <w:r>
        <w:rPr>
          <w:sz w:val="24"/>
        </w:rPr>
        <w:t>enthusiastically. “He studied English avidly, from morning until late in the</w:t>
      </w:r>
      <w:r>
        <w:rPr>
          <w:spacing w:val="-17"/>
          <w:sz w:val="24"/>
        </w:rPr>
        <w:t xml:space="preserve"> </w:t>
      </w:r>
      <w:r>
        <w:rPr>
          <w:sz w:val="24"/>
        </w:rPr>
        <w:t>evening.”</w:t>
      </w:r>
    </w:p>
    <w:p>
      <w:pPr>
        <w:pStyle w:val="8"/>
        <w:numPr>
          <w:ilvl w:val="0"/>
          <w:numId w:val="7"/>
        </w:numPr>
        <w:tabs>
          <w:tab w:val="left" w:pos="351"/>
        </w:tabs>
        <w:spacing w:before="0" w:after="0" w:line="360" w:lineRule="auto"/>
        <w:ind w:left="160" w:right="4345" w:hanging="60"/>
        <w:jc w:val="left"/>
        <w:rPr>
          <w:rFonts w:ascii="Wingdings" w:hAnsi="Wingdings"/>
          <w:sz w:val="24"/>
        </w:rPr>
      </w:pPr>
      <w:r>
        <w:rPr>
          <w:sz w:val="24"/>
        </w:rPr>
        <w:t>prints: copies of original drawings or paintings. “The artist offered her prints for $100</w:t>
      </w:r>
      <w:r>
        <w:rPr>
          <w:spacing w:val="-5"/>
          <w:sz w:val="24"/>
        </w:rPr>
        <w:t xml:space="preserve"> </w:t>
      </w:r>
      <w:r>
        <w:rPr>
          <w:sz w:val="24"/>
        </w:rPr>
        <w:t>each.”</w:t>
      </w:r>
    </w:p>
    <w:p>
      <w:pPr>
        <w:pStyle w:val="8"/>
        <w:numPr>
          <w:ilvl w:val="0"/>
          <w:numId w:val="7"/>
        </w:numPr>
        <w:tabs>
          <w:tab w:val="left" w:pos="351"/>
        </w:tabs>
        <w:spacing w:before="0" w:after="0" w:line="360" w:lineRule="auto"/>
        <w:ind w:left="100" w:right="2140" w:firstLine="0"/>
        <w:jc w:val="left"/>
        <w:rPr>
          <w:rFonts w:ascii="Wingdings" w:hAnsi="Wingdings"/>
          <w:sz w:val="24"/>
        </w:rPr>
      </w:pPr>
      <w:r>
        <w:rPr>
          <w:b/>
          <w:sz w:val="24"/>
        </w:rPr>
        <w:t xml:space="preserve">wisterias: </w:t>
      </w:r>
      <w:r>
        <w:rPr>
          <w:sz w:val="24"/>
        </w:rPr>
        <w:t>white or purple flowers which cover walls, bridges or trees. “The wisterias in the garden were in full</w:t>
      </w:r>
      <w:r>
        <w:rPr>
          <w:spacing w:val="-5"/>
          <w:sz w:val="24"/>
        </w:rPr>
        <w:t xml:space="preserve"> </w:t>
      </w:r>
      <w:r>
        <w:rPr>
          <w:sz w:val="24"/>
        </w:rPr>
        <w:t>bloom.”</w:t>
      </w:r>
    </w:p>
    <w:p>
      <w:pPr>
        <w:pStyle w:val="8"/>
        <w:numPr>
          <w:ilvl w:val="0"/>
          <w:numId w:val="7"/>
        </w:numPr>
        <w:tabs>
          <w:tab w:val="left" w:pos="351"/>
        </w:tabs>
        <w:spacing w:before="0" w:after="0" w:line="360" w:lineRule="auto"/>
        <w:ind w:left="160" w:right="3820" w:hanging="60"/>
        <w:jc w:val="left"/>
        <w:rPr>
          <w:rFonts w:ascii="Wingdings" w:hAnsi="Wingdings"/>
          <w:sz w:val="24"/>
        </w:rPr>
      </w:pPr>
      <w:r>
        <w:rPr>
          <w:b/>
          <w:sz w:val="24"/>
        </w:rPr>
        <w:t xml:space="preserve">pond: </w:t>
      </w:r>
      <w:r>
        <w:rPr>
          <w:sz w:val="24"/>
        </w:rPr>
        <w:t>a small area of still water, usually in a</w:t>
      </w:r>
      <w:r>
        <w:rPr>
          <w:spacing w:val="-15"/>
          <w:sz w:val="24"/>
        </w:rPr>
        <w:t xml:space="preserve"> </w:t>
      </w:r>
      <w:r>
        <w:rPr>
          <w:sz w:val="24"/>
        </w:rPr>
        <w:t>garden. “There are many beautiful fish in the</w:t>
      </w:r>
      <w:r>
        <w:rPr>
          <w:spacing w:val="-7"/>
          <w:sz w:val="24"/>
        </w:rPr>
        <w:t xml:space="preserve"> </w:t>
      </w:r>
      <w:r>
        <w:rPr>
          <w:sz w:val="24"/>
        </w:rPr>
        <w:t>pond.”</w:t>
      </w:r>
    </w:p>
    <w:p>
      <w:pPr>
        <w:pStyle w:val="8"/>
        <w:numPr>
          <w:ilvl w:val="0"/>
          <w:numId w:val="7"/>
        </w:numPr>
        <w:tabs>
          <w:tab w:val="left" w:pos="351"/>
        </w:tabs>
        <w:spacing w:before="1" w:after="0" w:line="360" w:lineRule="auto"/>
        <w:ind w:left="100" w:right="517" w:firstLine="0"/>
        <w:jc w:val="left"/>
        <w:rPr>
          <w:rFonts w:ascii="Wingdings" w:hAnsi="Wingdings"/>
          <w:sz w:val="24"/>
        </w:rPr>
      </w:pPr>
      <w:r>
        <w:rPr>
          <w:b/>
          <w:sz w:val="24"/>
        </w:rPr>
        <w:t xml:space="preserve">bamboo: </w:t>
      </w:r>
      <w:r>
        <w:rPr>
          <w:sz w:val="24"/>
        </w:rPr>
        <w:t xml:space="preserve">tall tropical plants which have hollow stems‟ [the long, thin part of the </w:t>
      </w:r>
      <w:r>
        <w:rPr>
          <w:spacing w:val="-5"/>
          <w:sz w:val="24"/>
        </w:rPr>
        <w:t xml:space="preserve">plant] </w:t>
      </w:r>
      <w:r>
        <w:rPr>
          <w:sz w:val="24"/>
        </w:rPr>
        <w:t>used for building or furniture.</w:t>
      </w:r>
    </w:p>
    <w:p>
      <w:pPr>
        <w:pStyle w:val="3"/>
      </w:pPr>
      <w:r>
        <w:t>“Pandas love to eat bamboo.”</w:t>
      </w:r>
    </w:p>
    <w:p>
      <w:pPr>
        <w:pStyle w:val="8"/>
        <w:numPr>
          <w:ilvl w:val="0"/>
          <w:numId w:val="7"/>
        </w:numPr>
        <w:tabs>
          <w:tab w:val="left" w:pos="351"/>
        </w:tabs>
        <w:spacing w:before="136" w:after="0" w:line="360" w:lineRule="auto"/>
        <w:ind w:left="100" w:right="1161" w:firstLine="0"/>
        <w:jc w:val="left"/>
        <w:rPr>
          <w:rFonts w:ascii="Wingdings" w:hAnsi="Wingdings"/>
          <w:sz w:val="24"/>
        </w:rPr>
      </w:pPr>
      <w:r>
        <w:rPr>
          <w:b/>
          <w:sz w:val="24"/>
        </w:rPr>
        <w:t>weeping</w:t>
      </w:r>
      <w:r>
        <w:rPr>
          <w:b/>
          <w:spacing w:val="-13"/>
          <w:sz w:val="24"/>
        </w:rPr>
        <w:t xml:space="preserve"> </w:t>
      </w:r>
      <w:r>
        <w:rPr>
          <w:b/>
          <w:sz w:val="24"/>
        </w:rPr>
        <w:t>willows:</w:t>
      </w:r>
      <w:r>
        <w:rPr>
          <w:b/>
          <w:spacing w:val="-10"/>
          <w:sz w:val="24"/>
        </w:rPr>
        <w:t xml:space="preserve"> </w:t>
      </w:r>
      <w:r>
        <w:rPr>
          <w:sz w:val="24"/>
        </w:rPr>
        <w:t>trees</w:t>
      </w:r>
      <w:r>
        <w:rPr>
          <w:spacing w:val="-11"/>
          <w:sz w:val="24"/>
        </w:rPr>
        <w:t xml:space="preserve"> </w:t>
      </w:r>
      <w:r>
        <w:rPr>
          <w:sz w:val="24"/>
        </w:rPr>
        <w:t>which</w:t>
      </w:r>
      <w:r>
        <w:rPr>
          <w:spacing w:val="-10"/>
          <w:sz w:val="24"/>
        </w:rPr>
        <w:t xml:space="preserve"> </w:t>
      </w:r>
      <w:r>
        <w:rPr>
          <w:sz w:val="24"/>
        </w:rPr>
        <w:t>grow</w:t>
      </w:r>
      <w:r>
        <w:rPr>
          <w:spacing w:val="-11"/>
          <w:sz w:val="24"/>
        </w:rPr>
        <w:t xml:space="preserve"> </w:t>
      </w:r>
      <w:r>
        <w:rPr>
          <w:sz w:val="24"/>
        </w:rPr>
        <w:t>near</w:t>
      </w:r>
      <w:r>
        <w:rPr>
          <w:spacing w:val="-10"/>
          <w:sz w:val="24"/>
        </w:rPr>
        <w:t xml:space="preserve"> </w:t>
      </w:r>
      <w:r>
        <w:rPr>
          <w:sz w:val="24"/>
        </w:rPr>
        <w:t>water</w:t>
      </w:r>
      <w:r>
        <w:rPr>
          <w:spacing w:val="-10"/>
          <w:sz w:val="24"/>
        </w:rPr>
        <w:t xml:space="preserve"> </w:t>
      </w:r>
      <w:r>
        <w:rPr>
          <w:sz w:val="24"/>
        </w:rPr>
        <w:t>and</w:t>
      </w:r>
      <w:r>
        <w:rPr>
          <w:spacing w:val="-10"/>
          <w:sz w:val="24"/>
        </w:rPr>
        <w:t xml:space="preserve"> </w:t>
      </w:r>
      <w:r>
        <w:rPr>
          <w:sz w:val="24"/>
        </w:rPr>
        <w:t>have</w:t>
      </w:r>
      <w:r>
        <w:rPr>
          <w:spacing w:val="-11"/>
          <w:sz w:val="24"/>
        </w:rPr>
        <w:t xml:space="preserve"> </w:t>
      </w:r>
      <w:r>
        <w:rPr>
          <w:sz w:val="24"/>
        </w:rPr>
        <w:t>„branches‟</w:t>
      </w:r>
      <w:r>
        <w:rPr>
          <w:spacing w:val="-9"/>
          <w:sz w:val="24"/>
        </w:rPr>
        <w:t xml:space="preserve"> </w:t>
      </w:r>
      <w:r>
        <w:rPr>
          <w:sz w:val="24"/>
        </w:rPr>
        <w:t>which</w:t>
      </w:r>
      <w:r>
        <w:rPr>
          <w:spacing w:val="-10"/>
          <w:sz w:val="24"/>
        </w:rPr>
        <w:t xml:space="preserve"> </w:t>
      </w:r>
      <w:r>
        <w:rPr>
          <w:spacing w:val="-7"/>
          <w:sz w:val="24"/>
        </w:rPr>
        <w:t xml:space="preserve">hang </w:t>
      </w:r>
      <w:r>
        <w:rPr>
          <w:sz w:val="24"/>
        </w:rPr>
        <w:t>downwards.</w:t>
      </w:r>
    </w:p>
    <w:p>
      <w:pPr>
        <w:pStyle w:val="3"/>
        <w:spacing w:before="1"/>
      </w:pPr>
      <w:r>
        <w:t>“There are two weeping willows on the property, but we should cut one down.”</w:t>
      </w:r>
    </w:p>
    <w:p>
      <w:pPr>
        <w:pStyle w:val="8"/>
        <w:numPr>
          <w:ilvl w:val="0"/>
          <w:numId w:val="7"/>
        </w:numPr>
        <w:tabs>
          <w:tab w:val="left" w:pos="351"/>
        </w:tabs>
        <w:spacing w:before="139" w:after="0" w:line="240" w:lineRule="auto"/>
        <w:ind w:left="350" w:right="0" w:hanging="250"/>
        <w:jc w:val="left"/>
        <w:rPr>
          <w:rFonts w:ascii="Wingdings" w:hAnsi="Wingdings"/>
          <w:sz w:val="24"/>
        </w:rPr>
      </w:pPr>
      <w:r>
        <w:rPr>
          <w:b/>
          <w:sz w:val="24"/>
        </w:rPr>
        <w:t xml:space="preserve">wonderland: </w:t>
      </w:r>
      <w:r>
        <w:rPr>
          <w:sz w:val="24"/>
        </w:rPr>
        <w:t>an imaginary place in children’s</w:t>
      </w:r>
      <w:r>
        <w:rPr>
          <w:spacing w:val="-7"/>
          <w:sz w:val="24"/>
        </w:rPr>
        <w:t xml:space="preserve"> </w:t>
      </w:r>
      <w:r>
        <w:rPr>
          <w:sz w:val="24"/>
        </w:rPr>
        <w:t>stories.</w:t>
      </w:r>
    </w:p>
    <w:p>
      <w:pPr>
        <w:pStyle w:val="3"/>
        <w:spacing w:before="137"/>
      </w:pPr>
      <w:r>
        <w:t>“The amusement park was a wonderland for both children and adults.</w:t>
      </w:r>
    </w:p>
    <w:p>
      <w:pPr>
        <w:pStyle w:val="3"/>
        <w:ind w:left="0"/>
        <w:rPr>
          <w:sz w:val="26"/>
        </w:rPr>
      </w:pPr>
    </w:p>
    <w:p>
      <w:pPr>
        <w:pStyle w:val="3"/>
        <w:ind w:left="0"/>
        <w:rPr>
          <w:sz w:val="26"/>
        </w:rPr>
      </w:pPr>
    </w:p>
    <w:p>
      <w:pPr>
        <w:pStyle w:val="2"/>
        <w:numPr>
          <w:ilvl w:val="0"/>
          <w:numId w:val="10"/>
        </w:numPr>
        <w:tabs>
          <w:tab w:val="left" w:pos="820"/>
          <w:tab w:val="left" w:pos="821"/>
        </w:tabs>
        <w:spacing w:before="160" w:after="0" w:line="355" w:lineRule="auto"/>
        <w:ind w:left="100" w:right="1268" w:firstLine="0"/>
        <w:jc w:val="left"/>
      </w:pPr>
      <w:bookmarkStart w:id="53" w:name="_bookmark27"/>
      <w:bookmarkEnd w:id="53"/>
      <w:bookmarkStart w:id="54" w:name="_bookmark27"/>
      <w:bookmarkEnd w:id="54"/>
      <w:r>
        <w:t>Describe an area of subject that you are interested in (such as physics, mathematics)</w:t>
      </w:r>
    </w:p>
    <w:p>
      <w:pPr>
        <w:pStyle w:val="3"/>
        <w:spacing w:before="7" w:line="360" w:lineRule="auto"/>
        <w:ind w:right="7570"/>
      </w:pPr>
      <w:r>
        <w:t>You should say: What it is</w:t>
      </w:r>
    </w:p>
    <w:p>
      <w:pPr>
        <w:pStyle w:val="3"/>
        <w:spacing w:line="360" w:lineRule="auto"/>
        <w:ind w:right="4951"/>
      </w:pPr>
      <w:r>
        <w:t>When you started to become interested in it What you have learned from it</w:t>
      </w:r>
    </w:p>
    <w:p>
      <w:pPr>
        <w:pStyle w:val="3"/>
      </w:pPr>
      <w:r>
        <w:t>And explain why you have interest in it</w:t>
      </w:r>
    </w:p>
    <w:p>
      <w:pPr>
        <w:pStyle w:val="3"/>
        <w:ind w:left="0"/>
        <w:rPr>
          <w:sz w:val="26"/>
        </w:rPr>
      </w:pPr>
    </w:p>
    <w:p>
      <w:pPr>
        <w:pStyle w:val="3"/>
        <w:ind w:left="0"/>
        <w:rPr>
          <w:sz w:val="26"/>
        </w:rPr>
      </w:pPr>
    </w:p>
    <w:p>
      <w:pPr>
        <w:pStyle w:val="2"/>
        <w:spacing w:before="161"/>
      </w:pPr>
      <w:r>
        <w:t>ANSWER</w:t>
      </w:r>
    </w:p>
    <w:p>
      <w:pPr>
        <w:spacing w:after="0"/>
        <w:sectPr>
          <w:pgSz w:w="11910" w:h="16840"/>
          <w:pgMar w:top="900" w:right="1320" w:bottom="1320" w:left="1340" w:header="0" w:footer="1139" w:gutter="0"/>
        </w:sectPr>
      </w:pPr>
    </w:p>
    <w:p>
      <w:pPr>
        <w:pStyle w:val="3"/>
        <w:spacing w:before="69" w:line="360" w:lineRule="auto"/>
        <w:ind w:right="163"/>
      </w:pPr>
      <w:r>
        <w:t>I’d like to describe a subject that I was particularly keen on when I was at school. It was History.</w:t>
      </w:r>
    </w:p>
    <w:p>
      <w:pPr>
        <w:pStyle w:val="3"/>
        <w:spacing w:before="200" w:line="360" w:lineRule="auto"/>
        <w:ind w:right="115"/>
        <w:jc w:val="both"/>
      </w:pPr>
      <w:r>
        <w:t xml:space="preserve">I have to admit that I didn’t like History at first, as there were so many numbers, events and dates to remember that it used to take me hours to </w:t>
      </w:r>
      <w:r>
        <w:rPr>
          <w:b/>
        </w:rPr>
        <w:t xml:space="preserve">learn </w:t>
      </w:r>
      <w:r>
        <w:t xml:space="preserve">all of them </w:t>
      </w:r>
      <w:r>
        <w:rPr>
          <w:b/>
        </w:rPr>
        <w:t xml:space="preserve">by heart </w:t>
      </w:r>
      <w:r>
        <w:t xml:space="preserve">to be </w:t>
      </w:r>
      <w:r>
        <w:rPr>
          <w:b/>
        </w:rPr>
        <w:t xml:space="preserve">well- prepared </w:t>
      </w:r>
      <w:r>
        <w:t xml:space="preserve">for the exam. However, Mrs. Huong, my history teacher when i was at grade 10, </w:t>
      </w:r>
      <w:r>
        <w:rPr>
          <w:b/>
        </w:rPr>
        <w:t xml:space="preserve">breathed new life into </w:t>
      </w:r>
      <w:r>
        <w:t xml:space="preserve">this subject and it started to </w:t>
      </w:r>
      <w:r>
        <w:rPr>
          <w:b/>
        </w:rPr>
        <w:t xml:space="preserve">grow on </w:t>
      </w:r>
      <w:r>
        <w:t>me.</w:t>
      </w:r>
    </w:p>
    <w:p>
      <w:pPr>
        <w:pStyle w:val="3"/>
        <w:spacing w:before="199" w:line="360" w:lineRule="auto"/>
        <w:ind w:right="114"/>
        <w:jc w:val="both"/>
      </w:pPr>
      <w:r>
        <w:t xml:space="preserve">I‘ve learned a lot from the subject. Apart from historical events which help me know what the world was like and how it worked, learning history has also brought me closer to the culture of my country. Above all, I think, History has taught me to appreciate the present while </w:t>
      </w:r>
      <w:r>
        <w:rPr>
          <w:b/>
        </w:rPr>
        <w:t xml:space="preserve">drawing lessons </w:t>
      </w:r>
      <w:r>
        <w:t>from the past.</w:t>
      </w:r>
    </w:p>
    <w:p>
      <w:pPr>
        <w:pStyle w:val="3"/>
        <w:spacing w:before="203" w:line="360" w:lineRule="auto"/>
        <w:ind w:right="115"/>
        <w:jc w:val="both"/>
      </w:pPr>
      <w:r>
        <w:t xml:space="preserve">Nevertheless, I wouldn’t have been so much in love with this subject without my teacher,  Mrs Huong. The way she </w:t>
      </w:r>
      <w:r>
        <w:rPr>
          <w:b/>
        </w:rPr>
        <w:t xml:space="preserve">delivered </w:t>
      </w:r>
      <w:r>
        <w:t xml:space="preserve">the lessons was so enthusiastic and </w:t>
      </w:r>
      <w:r>
        <w:rPr>
          <w:b/>
        </w:rPr>
        <w:t xml:space="preserve">passionate </w:t>
      </w:r>
      <w:r>
        <w:t xml:space="preserve">that it inspired me to catch her every word / absorb all information given by her, and somehow, I fell in love with History. Now, even though History is neither my </w:t>
      </w:r>
      <w:r>
        <w:rPr>
          <w:b/>
        </w:rPr>
        <w:t>majo</w:t>
      </w:r>
      <w:r>
        <w:t xml:space="preserve">r nor even taught at University, I still </w:t>
      </w:r>
      <w:r>
        <w:rPr>
          <w:b/>
        </w:rPr>
        <w:t xml:space="preserve">have the habit of </w:t>
      </w:r>
      <w:r>
        <w:t>reading historical books whenever having free</w:t>
      </w:r>
      <w:r>
        <w:rPr>
          <w:spacing w:val="-11"/>
        </w:rPr>
        <w:t xml:space="preserve"> </w:t>
      </w:r>
      <w:r>
        <w:t>time.</w:t>
      </w:r>
    </w:p>
    <w:p>
      <w:pPr>
        <w:pStyle w:val="2"/>
        <w:spacing w:before="203"/>
      </w:pPr>
      <w:r>
        <w:t>VOBULARY</w:t>
      </w:r>
    </w:p>
    <w:p>
      <w:pPr>
        <w:pStyle w:val="8"/>
        <w:numPr>
          <w:ilvl w:val="0"/>
          <w:numId w:val="7"/>
        </w:numPr>
        <w:tabs>
          <w:tab w:val="left" w:pos="820"/>
          <w:tab w:val="left" w:pos="821"/>
        </w:tabs>
        <w:spacing w:before="134" w:after="0" w:line="240" w:lineRule="auto"/>
        <w:ind w:left="100" w:right="0" w:firstLine="0"/>
        <w:jc w:val="left"/>
        <w:rPr>
          <w:rFonts w:ascii="Wingdings" w:hAnsi="Wingdings"/>
          <w:sz w:val="24"/>
        </w:rPr>
      </w:pPr>
      <w:r>
        <w:rPr>
          <w:sz w:val="24"/>
        </w:rPr>
        <w:t>learn by heart (học thuộc lòng)</w:t>
      </w:r>
      <w:r>
        <w:rPr>
          <w:spacing w:val="-7"/>
          <w:sz w:val="24"/>
        </w:rPr>
        <w:t xml:space="preserve"> </w:t>
      </w:r>
      <w:r>
        <w:rPr>
          <w:sz w:val="24"/>
        </w:rPr>
        <w:t>[idiom]</w:t>
      </w:r>
    </w:p>
    <w:p>
      <w:pPr>
        <w:pStyle w:val="3"/>
        <w:spacing w:before="137"/>
      </w:pPr>
      <w:r>
        <w:t>to learn something so well that it can be written or recited without thinking</w:t>
      </w:r>
    </w:p>
    <w:p>
      <w:pPr>
        <w:pStyle w:val="3"/>
        <w:spacing w:before="139" w:line="360" w:lineRule="auto"/>
        <w:ind w:right="552"/>
      </w:pPr>
      <w:r>
        <w:t>Example: T</w:t>
      </w:r>
      <w:r>
        <w:rPr>
          <w:shd w:val="clear" w:color="auto" w:fill="F8F8F8"/>
        </w:rPr>
        <w:t xml:space="preserve">here were well known definitions which we had to </w:t>
      </w:r>
      <w:r>
        <w:rPr>
          <w:b/>
          <w:shd w:val="clear" w:color="auto" w:fill="F8F8F8"/>
        </w:rPr>
        <w:t xml:space="preserve">learn by heart </w:t>
      </w:r>
      <w:r>
        <w:rPr>
          <w:shd w:val="clear" w:color="auto" w:fill="F8F8F8"/>
        </w:rPr>
        <w:t>and two of</w:t>
      </w:r>
      <w:r>
        <w:t xml:space="preserve"> </w:t>
      </w:r>
      <w:r>
        <w:rPr>
          <w:shd w:val="clear" w:color="auto" w:fill="F8F8F8"/>
        </w:rPr>
        <w:t>them have remained in my memory for nearly 60 years</w:t>
      </w:r>
    </w:p>
    <w:p>
      <w:pPr>
        <w:pStyle w:val="8"/>
        <w:numPr>
          <w:ilvl w:val="0"/>
          <w:numId w:val="7"/>
        </w:numPr>
        <w:tabs>
          <w:tab w:val="left" w:pos="820"/>
          <w:tab w:val="left" w:pos="821"/>
        </w:tabs>
        <w:spacing w:before="200" w:after="0" w:line="362" w:lineRule="auto"/>
        <w:ind w:left="100" w:right="1842" w:firstLine="0"/>
        <w:jc w:val="left"/>
        <w:rPr>
          <w:rFonts w:ascii="Wingdings" w:hAnsi="Wingdings"/>
          <w:sz w:val="24"/>
        </w:rPr>
      </w:pPr>
      <w:r>
        <w:rPr>
          <w:sz w:val="24"/>
        </w:rPr>
        <w:t xml:space="preserve">well-prepared (chuẩn bị tốt) [adj] suitably prepared in advance Example: 17-18 year old school leavers should be </w:t>
      </w:r>
      <w:r>
        <w:rPr>
          <w:b/>
          <w:sz w:val="24"/>
        </w:rPr>
        <w:t xml:space="preserve">well-prepared </w:t>
      </w:r>
      <w:r>
        <w:rPr>
          <w:sz w:val="24"/>
        </w:rPr>
        <w:t>for</w:t>
      </w:r>
      <w:r>
        <w:rPr>
          <w:spacing w:val="-16"/>
          <w:sz w:val="24"/>
        </w:rPr>
        <w:t xml:space="preserve"> </w:t>
      </w:r>
      <w:r>
        <w:rPr>
          <w:sz w:val="24"/>
        </w:rPr>
        <w:t>work.</w:t>
      </w:r>
    </w:p>
    <w:p>
      <w:pPr>
        <w:pStyle w:val="8"/>
        <w:numPr>
          <w:ilvl w:val="0"/>
          <w:numId w:val="7"/>
        </w:numPr>
        <w:tabs>
          <w:tab w:val="left" w:pos="820"/>
          <w:tab w:val="left" w:pos="821"/>
        </w:tabs>
        <w:spacing w:before="193" w:after="0" w:line="360" w:lineRule="auto"/>
        <w:ind w:left="100" w:right="652" w:firstLine="0"/>
        <w:jc w:val="left"/>
        <w:rPr>
          <w:rFonts w:ascii="Wingdings" w:hAnsi="Wingdings"/>
          <w:sz w:val="24"/>
        </w:rPr>
      </w:pPr>
      <w:r>
        <w:rPr>
          <w:sz w:val="24"/>
        </w:rPr>
        <w:t>breathe new life into ( mang lại nguồn năng lượng mới, cuộc sống mới ) [idiom] bring ideas and energy (to</w:t>
      </w:r>
      <w:r>
        <w:rPr>
          <w:spacing w:val="-8"/>
          <w:sz w:val="24"/>
        </w:rPr>
        <w:t xml:space="preserve"> </w:t>
      </w:r>
      <w:r>
        <w:rPr>
          <w:sz w:val="24"/>
        </w:rPr>
        <w:t>something)</w:t>
      </w:r>
    </w:p>
    <w:p>
      <w:pPr>
        <w:spacing w:before="1" w:line="362" w:lineRule="auto"/>
        <w:ind w:left="100" w:right="284" w:firstLine="0"/>
        <w:jc w:val="left"/>
        <w:rPr>
          <w:sz w:val="24"/>
        </w:rPr>
      </w:pPr>
      <w:r>
        <w:rPr>
          <w:sz w:val="24"/>
        </w:rPr>
        <w:t xml:space="preserve">Example: Changes in the performance have </w:t>
      </w:r>
      <w:r>
        <w:rPr>
          <w:b/>
          <w:sz w:val="24"/>
        </w:rPr>
        <w:t xml:space="preserve">breathed new life into </w:t>
      </w:r>
      <w:r>
        <w:rPr>
          <w:sz w:val="24"/>
        </w:rPr>
        <w:t>a show that seemed ready to close.</w:t>
      </w:r>
    </w:p>
    <w:p>
      <w:pPr>
        <w:pStyle w:val="8"/>
        <w:numPr>
          <w:ilvl w:val="0"/>
          <w:numId w:val="7"/>
        </w:numPr>
        <w:tabs>
          <w:tab w:val="left" w:pos="820"/>
          <w:tab w:val="left" w:pos="821"/>
        </w:tabs>
        <w:spacing w:before="196" w:after="0" w:line="360" w:lineRule="auto"/>
        <w:ind w:left="100" w:right="367" w:firstLine="0"/>
        <w:jc w:val="left"/>
        <w:rPr>
          <w:rFonts w:ascii="Wingdings" w:hAnsi="Wingdings"/>
          <w:sz w:val="24"/>
        </w:rPr>
      </w:pPr>
      <w:r>
        <w:rPr>
          <w:sz w:val="24"/>
        </w:rPr>
        <w:t>grow on sb ( dần được ai đó yêu thích, chấp nhận) [v] become increasingly liked or appreciated</w:t>
      </w:r>
    </w:p>
    <w:p>
      <w:pPr>
        <w:pStyle w:val="3"/>
        <w:spacing w:before="3"/>
      </w:pPr>
      <w:r>
        <w:t xml:space="preserve">Example: At first the show seemed kind of weird, but it </w:t>
      </w:r>
      <w:r>
        <w:rPr>
          <w:b/>
        </w:rPr>
        <w:t xml:space="preserve">grew on </w:t>
      </w:r>
      <w:r>
        <w:t>us</w:t>
      </w:r>
    </w:p>
    <w:p>
      <w:pPr>
        <w:pStyle w:val="3"/>
        <w:ind w:left="0"/>
        <w:rPr>
          <w:sz w:val="29"/>
        </w:rPr>
      </w:pPr>
    </w:p>
    <w:p>
      <w:pPr>
        <w:pStyle w:val="8"/>
        <w:numPr>
          <w:ilvl w:val="0"/>
          <w:numId w:val="7"/>
        </w:numPr>
        <w:tabs>
          <w:tab w:val="left" w:pos="820"/>
          <w:tab w:val="left" w:pos="821"/>
        </w:tabs>
        <w:spacing w:before="0" w:after="0" w:line="360" w:lineRule="auto"/>
        <w:ind w:left="100" w:right="526" w:firstLine="0"/>
        <w:jc w:val="left"/>
        <w:rPr>
          <w:rFonts w:ascii="Wingdings" w:hAnsi="Wingdings"/>
          <w:sz w:val="24"/>
        </w:rPr>
      </w:pPr>
      <w:r>
        <w:rPr>
          <w:sz w:val="24"/>
        </w:rPr>
        <w:t>draw the lesson (from something) (rút ra bài học từ cái gì)[idiom] learn something from past</w:t>
      </w:r>
      <w:r>
        <w:rPr>
          <w:spacing w:val="-1"/>
          <w:sz w:val="24"/>
        </w:rPr>
        <w:t xml:space="preserve"> </w:t>
      </w:r>
      <w:r>
        <w:rPr>
          <w:sz w:val="24"/>
        </w:rPr>
        <w:t>mistakes</w:t>
      </w:r>
    </w:p>
    <w:p>
      <w:pPr>
        <w:spacing w:after="0" w:line="360" w:lineRule="auto"/>
        <w:jc w:val="left"/>
        <w:rPr>
          <w:rFonts w:ascii="Wingdings" w:hAnsi="Wingdings"/>
          <w:sz w:val="24"/>
        </w:rPr>
        <w:sectPr>
          <w:pgSz w:w="11910" w:h="16840"/>
          <w:pgMar w:top="900" w:right="1320" w:bottom="1320" w:left="1340" w:header="0" w:footer="1139" w:gutter="0"/>
        </w:sectPr>
      </w:pPr>
    </w:p>
    <w:p>
      <w:pPr>
        <w:spacing w:before="72"/>
        <w:ind w:left="100" w:right="0" w:firstLine="0"/>
        <w:jc w:val="left"/>
        <w:rPr>
          <w:sz w:val="24"/>
        </w:rPr>
      </w:pPr>
      <w:r>
        <w:rPr>
          <w:sz w:val="24"/>
        </w:rPr>
        <w:t xml:space="preserve">Example: After the loss in the previous game, the team </w:t>
      </w:r>
      <w:r>
        <w:rPr>
          <w:b/>
          <w:sz w:val="24"/>
        </w:rPr>
        <w:t>draw the lesson</w:t>
      </w:r>
      <w:r>
        <w:rPr>
          <w:sz w:val="24"/>
        </w:rPr>
        <w:t>.</w:t>
      </w:r>
    </w:p>
    <w:p>
      <w:pPr>
        <w:pStyle w:val="3"/>
        <w:spacing w:before="2"/>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hAnsi="Wingdings"/>
          <w:sz w:val="24"/>
        </w:rPr>
      </w:pPr>
      <w:r>
        <w:rPr>
          <w:sz w:val="24"/>
        </w:rPr>
        <w:t>deliver( truyền đạt, truyền tải) [v] to express in</w:t>
      </w:r>
      <w:r>
        <w:rPr>
          <w:spacing w:val="-4"/>
          <w:sz w:val="24"/>
        </w:rPr>
        <w:t xml:space="preserve"> </w:t>
      </w:r>
      <w:r>
        <w:rPr>
          <w:sz w:val="24"/>
        </w:rPr>
        <w:t>word</w:t>
      </w:r>
    </w:p>
    <w:p>
      <w:pPr>
        <w:pStyle w:val="3"/>
        <w:spacing w:before="137" w:line="362" w:lineRule="auto"/>
        <w:ind w:right="284"/>
      </w:pPr>
      <w:r>
        <w:t xml:space="preserve">Example: Whether students are captivated from the beginning or not depends much on the the way the lecture is </w:t>
      </w:r>
      <w:r>
        <w:rPr>
          <w:b/>
        </w:rPr>
        <w:t>delivered</w:t>
      </w:r>
      <w:r>
        <w:t>.</w:t>
      </w:r>
    </w:p>
    <w:p>
      <w:pPr>
        <w:pStyle w:val="8"/>
        <w:numPr>
          <w:ilvl w:val="0"/>
          <w:numId w:val="7"/>
        </w:numPr>
        <w:tabs>
          <w:tab w:val="left" w:pos="820"/>
          <w:tab w:val="left" w:pos="821"/>
        </w:tabs>
        <w:spacing w:before="194" w:after="0" w:line="362" w:lineRule="auto"/>
        <w:ind w:left="100" w:right="3049" w:firstLine="0"/>
        <w:jc w:val="left"/>
        <w:rPr>
          <w:rFonts w:ascii="Wingdings" w:hAnsi="Wingdings"/>
          <w:sz w:val="24"/>
        </w:rPr>
      </w:pPr>
      <w:r>
        <w:rPr>
          <w:sz w:val="24"/>
        </w:rPr>
        <w:t xml:space="preserve">passionate (đam mê, say mê) [adj] arising from passion Example: She is a teacher who is </w:t>
      </w:r>
      <w:r>
        <w:rPr>
          <w:b/>
          <w:sz w:val="24"/>
        </w:rPr>
        <w:t xml:space="preserve">passionate </w:t>
      </w:r>
      <w:r>
        <w:rPr>
          <w:sz w:val="24"/>
        </w:rPr>
        <w:t>about her</w:t>
      </w:r>
      <w:r>
        <w:rPr>
          <w:spacing w:val="-12"/>
          <w:sz w:val="24"/>
        </w:rPr>
        <w:t xml:space="preserve"> </w:t>
      </w:r>
      <w:r>
        <w:rPr>
          <w:sz w:val="24"/>
        </w:rPr>
        <w:t>subject</w:t>
      </w:r>
    </w:p>
    <w:p>
      <w:pPr>
        <w:pStyle w:val="8"/>
        <w:numPr>
          <w:ilvl w:val="0"/>
          <w:numId w:val="7"/>
        </w:numPr>
        <w:tabs>
          <w:tab w:val="left" w:pos="820"/>
          <w:tab w:val="left" w:pos="821"/>
        </w:tabs>
        <w:spacing w:before="196" w:after="0" w:line="360" w:lineRule="auto"/>
        <w:ind w:left="100" w:right="917" w:firstLine="0"/>
        <w:jc w:val="left"/>
        <w:rPr>
          <w:rFonts w:ascii="Wingdings" w:hAnsi="Wingdings"/>
          <w:sz w:val="24"/>
        </w:rPr>
      </w:pPr>
      <w:r>
        <w:rPr>
          <w:sz w:val="24"/>
        </w:rPr>
        <w:t xml:space="preserve">have the habit of ( có thói quen làm gì) [idiom] do something usually or often Example: I don’t </w:t>
      </w:r>
      <w:r>
        <w:rPr>
          <w:b/>
          <w:sz w:val="24"/>
        </w:rPr>
        <w:t xml:space="preserve">have the habit of </w:t>
      </w:r>
      <w:r>
        <w:rPr>
          <w:sz w:val="24"/>
        </w:rPr>
        <w:t>getting involved in other people’s</w:t>
      </w:r>
      <w:r>
        <w:rPr>
          <w:spacing w:val="-14"/>
          <w:sz w:val="24"/>
        </w:rPr>
        <w:t xml:space="preserve"> </w:t>
      </w:r>
      <w:r>
        <w:rPr>
          <w:sz w:val="24"/>
        </w:rPr>
        <w:t>arguments</w:t>
      </w:r>
    </w:p>
    <w:p>
      <w:pPr>
        <w:pStyle w:val="2"/>
        <w:numPr>
          <w:ilvl w:val="0"/>
          <w:numId w:val="10"/>
        </w:numPr>
        <w:tabs>
          <w:tab w:val="left" w:pos="820"/>
          <w:tab w:val="left" w:pos="821"/>
        </w:tabs>
        <w:spacing w:before="207" w:after="0" w:line="240" w:lineRule="auto"/>
        <w:ind w:left="100" w:right="0" w:firstLine="0"/>
        <w:jc w:val="left"/>
      </w:pPr>
      <w:bookmarkStart w:id="55" w:name="_bookmark28"/>
      <w:bookmarkEnd w:id="55"/>
      <w:bookmarkStart w:id="56" w:name="_bookmark28"/>
      <w:bookmarkEnd w:id="56"/>
      <w:r>
        <w:t>A Sport You Have</w:t>
      </w:r>
      <w:r>
        <w:rPr>
          <w:spacing w:val="-3"/>
        </w:rPr>
        <w:t xml:space="preserve"> </w:t>
      </w:r>
      <w:r>
        <w:t>Learned</w:t>
      </w:r>
    </w:p>
    <w:p>
      <w:pPr>
        <w:pStyle w:val="3"/>
        <w:spacing w:before="9"/>
        <w:ind w:left="0"/>
        <w:rPr>
          <w:b/>
          <w:sz w:val="28"/>
        </w:rPr>
      </w:pPr>
    </w:p>
    <w:p>
      <w:pPr>
        <w:pStyle w:val="3"/>
        <w:spacing w:before="1" w:line="360" w:lineRule="auto"/>
        <w:ind w:right="5391"/>
      </w:pPr>
      <w:r>
        <w:t>Describe a sport that you have learned. You should say:</w:t>
      </w:r>
    </w:p>
    <w:p>
      <w:pPr>
        <w:pStyle w:val="3"/>
        <w:spacing w:line="360" w:lineRule="auto"/>
        <w:ind w:right="7230"/>
      </w:pPr>
      <w:r>
        <w:t>what sport it is when you learned it</w:t>
      </w:r>
    </w:p>
    <w:p>
      <w:pPr>
        <w:pStyle w:val="3"/>
      </w:pPr>
      <w:r>
        <w:t>what you learned to do</w:t>
      </w:r>
    </w:p>
    <w:p>
      <w:pPr>
        <w:pStyle w:val="3"/>
        <w:spacing w:before="137" w:line="604" w:lineRule="auto"/>
        <w:ind w:left="160" w:right="5104" w:hanging="60"/>
      </w:pPr>
      <w:r>
        <w:t>and explain how you feel about this sport. ANSWER:</w:t>
      </w:r>
    </w:p>
    <w:p>
      <w:pPr>
        <w:pStyle w:val="3"/>
        <w:spacing w:line="362" w:lineRule="auto"/>
        <w:ind w:right="163"/>
      </w:pPr>
      <w:r>
        <w:rPr>
          <w:b/>
        </w:rPr>
        <w:t xml:space="preserve">Basketball </w:t>
      </w:r>
      <w:r>
        <w:t xml:space="preserve">is the sport which I have been interested in for a long time. Therefore, I have </w:t>
      </w:r>
      <w:r>
        <w:rPr>
          <w:u w:val="single"/>
        </w:rPr>
        <w:t>taken up</w:t>
      </w:r>
      <w:r>
        <w:t xml:space="preserve"> this sport</w:t>
      </w:r>
      <w:r>
        <w:rPr>
          <w:spacing w:val="-2"/>
        </w:rPr>
        <w:t xml:space="preserve"> </w:t>
      </w:r>
      <w:r>
        <w:t>recently.</w:t>
      </w:r>
    </w:p>
    <w:p>
      <w:pPr>
        <w:pStyle w:val="3"/>
        <w:spacing w:before="10"/>
        <w:ind w:left="0"/>
        <w:rPr>
          <w:sz w:val="8"/>
        </w:rPr>
      </w:pPr>
    </w:p>
    <w:p>
      <w:pPr>
        <w:pStyle w:val="3"/>
        <w:spacing w:before="90" w:line="360" w:lineRule="auto"/>
        <w:ind w:right="114"/>
        <w:jc w:val="both"/>
      </w:pPr>
      <w:r>
        <w:t xml:space="preserve">Basketball is played by </w:t>
      </w:r>
      <w:r>
        <w:rPr>
          <w:b/>
        </w:rPr>
        <w:t xml:space="preserve">two </w:t>
      </w:r>
      <w:r>
        <w:t xml:space="preserve">teams of </w:t>
      </w:r>
      <w:r>
        <w:rPr>
          <w:b/>
        </w:rPr>
        <w:t xml:space="preserve">five </w:t>
      </w:r>
      <w:r>
        <w:t xml:space="preserve">members on a rectangular court, where the players of each team try to </w:t>
      </w:r>
      <w:r>
        <w:rPr>
          <w:b/>
        </w:rPr>
        <w:t xml:space="preserve">shoot the ball </w:t>
      </w:r>
      <w:r>
        <w:t xml:space="preserve">through the </w:t>
      </w:r>
      <w:r>
        <w:rPr>
          <w:u w:val="single"/>
        </w:rPr>
        <w:t>rival’s</w:t>
      </w:r>
      <w:r>
        <w:t xml:space="preserve"> </w:t>
      </w:r>
      <w:r>
        <w:rPr>
          <w:u w:val="single"/>
        </w:rPr>
        <w:t>hoop</w:t>
      </w:r>
      <w:r>
        <w:t xml:space="preserve">. As far as </w:t>
      </w:r>
      <w:r>
        <w:rPr>
          <w:b/>
        </w:rPr>
        <w:t>I know</w:t>
      </w:r>
      <w:r>
        <w:t xml:space="preserve">, basketball is one of the </w:t>
      </w:r>
      <w:r>
        <w:rPr>
          <w:b/>
        </w:rPr>
        <w:t xml:space="preserve">most popular </w:t>
      </w:r>
      <w:r>
        <w:t xml:space="preserve">sports in the world. This is because of basketball’s great benefits to our </w:t>
      </w:r>
      <w:r>
        <w:rPr>
          <w:b/>
        </w:rPr>
        <w:t>health</w:t>
      </w:r>
      <w:r>
        <w:t xml:space="preserve">, such as </w:t>
      </w:r>
      <w:r>
        <w:rPr>
          <w:u w:val="single"/>
        </w:rPr>
        <w:t>muscular development</w:t>
      </w:r>
      <w:r>
        <w:t xml:space="preserve">, height growth, and so on. Of course, it’s also </w:t>
      </w:r>
      <w:r>
        <w:rPr>
          <w:b/>
        </w:rPr>
        <w:t xml:space="preserve">fast-moving </w:t>
      </w:r>
      <w:r>
        <w:t>and</w:t>
      </w:r>
      <w:r>
        <w:rPr>
          <w:spacing w:val="-1"/>
        </w:rPr>
        <w:t xml:space="preserve"> </w:t>
      </w:r>
      <w:r>
        <w:rPr>
          <w:b/>
        </w:rPr>
        <w:t>exciting</w:t>
      </w:r>
      <w:r>
        <w:t>.</w:t>
      </w:r>
    </w:p>
    <w:p>
      <w:pPr>
        <w:spacing w:before="201" w:line="360" w:lineRule="auto"/>
        <w:ind w:left="100" w:right="113" w:firstLine="0"/>
        <w:jc w:val="both"/>
        <w:rPr>
          <w:sz w:val="24"/>
        </w:rPr>
      </w:pPr>
      <w:r>
        <w:rPr>
          <w:sz w:val="24"/>
        </w:rPr>
        <w:t xml:space="preserve">Considering its </w:t>
      </w:r>
      <w:r>
        <w:rPr>
          <w:b/>
          <w:sz w:val="24"/>
        </w:rPr>
        <w:t>huge advantages</w:t>
      </w:r>
      <w:r>
        <w:rPr>
          <w:sz w:val="24"/>
        </w:rPr>
        <w:t xml:space="preserve">, I decided to take up this sport. </w:t>
      </w:r>
      <w:r>
        <w:rPr>
          <w:b/>
          <w:sz w:val="24"/>
        </w:rPr>
        <w:t>Actually</w:t>
      </w:r>
      <w:r>
        <w:rPr>
          <w:sz w:val="24"/>
        </w:rPr>
        <w:t xml:space="preserve">, I have been learning it for </w:t>
      </w:r>
      <w:r>
        <w:rPr>
          <w:b/>
          <w:sz w:val="24"/>
        </w:rPr>
        <w:t xml:space="preserve">three months </w:t>
      </w:r>
      <w:r>
        <w:rPr>
          <w:sz w:val="24"/>
        </w:rPr>
        <w:t xml:space="preserve">at a sport center. Here, I am taking the </w:t>
      </w:r>
      <w:r>
        <w:rPr>
          <w:b/>
          <w:sz w:val="24"/>
        </w:rPr>
        <w:t xml:space="preserve">beginner course </w:t>
      </w:r>
      <w:r>
        <w:rPr>
          <w:sz w:val="24"/>
        </w:rPr>
        <w:t xml:space="preserve">which provides me with </w:t>
      </w:r>
      <w:r>
        <w:rPr>
          <w:b/>
          <w:sz w:val="24"/>
        </w:rPr>
        <w:t xml:space="preserve">basic skills </w:t>
      </w:r>
      <w:r>
        <w:rPr>
          <w:sz w:val="24"/>
        </w:rPr>
        <w:t xml:space="preserve">to play basketball such as </w:t>
      </w:r>
      <w:r>
        <w:rPr>
          <w:sz w:val="24"/>
          <w:u w:val="single"/>
        </w:rPr>
        <w:t>dribbling</w:t>
      </w:r>
      <w:r>
        <w:rPr>
          <w:sz w:val="24"/>
        </w:rPr>
        <w:t xml:space="preserve">, jumping and shooting. Also, I have many opportunities to </w:t>
      </w:r>
      <w:r>
        <w:rPr>
          <w:b/>
          <w:sz w:val="24"/>
        </w:rPr>
        <w:t xml:space="preserve">practise </w:t>
      </w:r>
      <w:r>
        <w:rPr>
          <w:sz w:val="24"/>
        </w:rPr>
        <w:t xml:space="preserve">these skills with experienced basketball players, which helps to </w:t>
      </w:r>
      <w:r>
        <w:rPr>
          <w:b/>
          <w:sz w:val="24"/>
        </w:rPr>
        <w:t xml:space="preserve">improve </w:t>
      </w:r>
      <w:r>
        <w:rPr>
          <w:sz w:val="24"/>
        </w:rPr>
        <w:t>my game a lot.</w:t>
      </w:r>
    </w:p>
    <w:p>
      <w:pPr>
        <w:spacing w:after="0" w:line="360" w:lineRule="auto"/>
        <w:jc w:val="both"/>
        <w:rPr>
          <w:sz w:val="24"/>
        </w:rPr>
        <w:sectPr>
          <w:pgSz w:w="11910" w:h="16840"/>
          <w:pgMar w:top="900" w:right="1320" w:bottom="1320" w:left="1340" w:header="0" w:footer="1139" w:gutter="0"/>
        </w:sectPr>
      </w:pPr>
    </w:p>
    <w:p>
      <w:pPr>
        <w:spacing w:before="69" w:line="360" w:lineRule="auto"/>
        <w:ind w:left="100" w:right="163" w:firstLine="0"/>
        <w:jc w:val="left"/>
        <w:rPr>
          <w:sz w:val="24"/>
        </w:rPr>
      </w:pPr>
      <w:r>
        <w:rPr>
          <w:sz w:val="24"/>
        </w:rPr>
        <w:t xml:space="preserve">As a </w:t>
      </w:r>
      <w:r>
        <w:rPr>
          <w:b/>
          <w:sz w:val="24"/>
        </w:rPr>
        <w:t xml:space="preserve">final point, </w:t>
      </w:r>
      <w:r>
        <w:rPr>
          <w:sz w:val="24"/>
        </w:rPr>
        <w:t xml:space="preserve">I would emphasize that in the near future, I </w:t>
      </w:r>
      <w:r>
        <w:rPr>
          <w:b/>
          <w:sz w:val="24"/>
        </w:rPr>
        <w:t xml:space="preserve">hope </w:t>
      </w:r>
      <w:r>
        <w:rPr>
          <w:sz w:val="24"/>
        </w:rPr>
        <w:t xml:space="preserve">that I will be able to play basketball </w:t>
      </w:r>
      <w:r>
        <w:rPr>
          <w:b/>
          <w:sz w:val="24"/>
        </w:rPr>
        <w:t xml:space="preserve">skillfully </w:t>
      </w:r>
      <w:r>
        <w:rPr>
          <w:sz w:val="24"/>
        </w:rPr>
        <w:t xml:space="preserve">to improve my </w:t>
      </w:r>
      <w:r>
        <w:rPr>
          <w:b/>
          <w:sz w:val="24"/>
        </w:rPr>
        <w:t xml:space="preserve">physical condition </w:t>
      </w:r>
      <w:r>
        <w:rPr>
          <w:sz w:val="24"/>
        </w:rPr>
        <w:t xml:space="preserve">and really enjoy the sport </w:t>
      </w:r>
      <w:r>
        <w:rPr>
          <w:sz w:val="24"/>
          <w:u w:val="single"/>
        </w:rPr>
        <w:t>to the full</w:t>
      </w:r>
      <w:r>
        <w:rPr>
          <w:sz w:val="24"/>
        </w:rPr>
        <w:t>.</w:t>
      </w:r>
    </w:p>
    <w:p>
      <w:pPr>
        <w:pStyle w:val="3"/>
        <w:ind w:left="0"/>
        <w:rPr>
          <w:sz w:val="20"/>
        </w:rPr>
      </w:pPr>
    </w:p>
    <w:p>
      <w:pPr>
        <w:pStyle w:val="3"/>
        <w:ind w:left="0"/>
        <w:rPr>
          <w:sz w:val="20"/>
        </w:rPr>
      </w:pPr>
    </w:p>
    <w:p>
      <w:pPr>
        <w:pStyle w:val="3"/>
        <w:spacing w:before="7"/>
        <w:ind w:left="0"/>
        <w:rPr>
          <w:sz w:val="23"/>
        </w:rPr>
      </w:pPr>
    </w:p>
    <w:p>
      <w:pPr>
        <w:pStyle w:val="2"/>
        <w:spacing w:before="90"/>
      </w:pPr>
      <w:r>
        <w:t>VOCABULARY</w:t>
      </w:r>
    </w:p>
    <w:p>
      <w:pPr>
        <w:pStyle w:val="3"/>
        <w:ind w:left="0"/>
        <w:rPr>
          <w:b/>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take up: </w:t>
      </w:r>
      <w:r>
        <w:rPr>
          <w:sz w:val="24"/>
        </w:rPr>
        <w:t>[phrasal verb] learn or start to do</w:t>
      </w:r>
      <w:r>
        <w:rPr>
          <w:spacing w:val="-6"/>
          <w:sz w:val="24"/>
        </w:rPr>
        <w:t xml:space="preserve"> </w:t>
      </w:r>
      <w:r>
        <w:rPr>
          <w:sz w:val="24"/>
        </w:rPr>
        <w:t>something.</w:t>
      </w:r>
    </w:p>
    <w:p>
      <w:pPr>
        <w:pStyle w:val="3"/>
        <w:spacing w:before="5"/>
        <w:ind w:left="0"/>
        <w:rPr>
          <w:sz w:val="29"/>
        </w:rPr>
      </w:pPr>
    </w:p>
    <w:p>
      <w:pPr>
        <w:pStyle w:val="3"/>
      </w:pPr>
      <w:r>
        <w:t xml:space="preserve">Example: I decided to </w:t>
      </w:r>
      <w:r>
        <w:rPr>
          <w:b/>
        </w:rPr>
        <w:t xml:space="preserve">take up </w:t>
      </w:r>
      <w:r>
        <w:t>a new hobby – jogging.</w:t>
      </w:r>
    </w:p>
    <w:p>
      <w:pPr>
        <w:pStyle w:val="3"/>
        <w:ind w:left="0"/>
        <w:rPr>
          <w:sz w:val="29"/>
        </w:rPr>
      </w:pPr>
    </w:p>
    <w:p>
      <w:pPr>
        <w:pStyle w:val="8"/>
        <w:numPr>
          <w:ilvl w:val="0"/>
          <w:numId w:val="7"/>
        </w:numPr>
        <w:tabs>
          <w:tab w:val="left" w:pos="820"/>
          <w:tab w:val="left" w:pos="821"/>
        </w:tabs>
        <w:spacing w:before="0" w:after="0" w:line="362" w:lineRule="auto"/>
        <w:ind w:left="100" w:right="463" w:firstLine="0"/>
        <w:jc w:val="left"/>
        <w:rPr>
          <w:rFonts w:ascii="Wingdings"/>
          <w:sz w:val="24"/>
        </w:rPr>
      </w:pPr>
      <w:r>
        <w:rPr>
          <w:b/>
          <w:sz w:val="24"/>
        </w:rPr>
        <w:t xml:space="preserve">rival: </w:t>
      </w:r>
      <w:r>
        <w:rPr>
          <w:sz w:val="24"/>
        </w:rPr>
        <w:t>[noun] a person, team or company which competes with another in sport or business.</w:t>
      </w:r>
    </w:p>
    <w:p>
      <w:pPr>
        <w:pStyle w:val="3"/>
        <w:spacing w:before="199"/>
      </w:pPr>
      <w:r>
        <w:t xml:space="preserve">Example: Nike and Adidas are </w:t>
      </w:r>
      <w:r>
        <w:rPr>
          <w:b/>
        </w:rPr>
        <w:t xml:space="preserve">rivals </w:t>
      </w:r>
      <w:r>
        <w:t>in the sportswear business.</w:t>
      </w:r>
    </w:p>
    <w:p>
      <w:pPr>
        <w:pStyle w:val="3"/>
        <w:ind w:left="0"/>
        <w:rPr>
          <w:sz w:val="29"/>
        </w:rPr>
      </w:pPr>
    </w:p>
    <w:p>
      <w:pPr>
        <w:pStyle w:val="8"/>
        <w:numPr>
          <w:ilvl w:val="0"/>
          <w:numId w:val="7"/>
        </w:numPr>
        <w:tabs>
          <w:tab w:val="left" w:pos="820"/>
          <w:tab w:val="left" w:pos="821"/>
        </w:tabs>
        <w:spacing w:before="1" w:after="0" w:line="362" w:lineRule="auto"/>
        <w:ind w:left="100" w:right="524" w:firstLine="0"/>
        <w:jc w:val="left"/>
        <w:rPr>
          <w:rFonts w:ascii="Wingdings"/>
          <w:sz w:val="24"/>
        </w:rPr>
      </w:pPr>
      <w:r>
        <w:rPr>
          <w:b/>
          <w:sz w:val="24"/>
        </w:rPr>
        <w:t xml:space="preserve">hoop: </w:t>
      </w:r>
      <w:r>
        <w:rPr>
          <w:sz w:val="24"/>
        </w:rPr>
        <w:t>[noun] the ring through which players throw the ball in basketball to score points.</w:t>
      </w:r>
    </w:p>
    <w:p>
      <w:pPr>
        <w:pStyle w:val="3"/>
        <w:spacing w:before="198"/>
      </w:pPr>
      <w:r>
        <w:t>Example:  The best basketball players consistently shoot the ball through the</w:t>
      </w:r>
      <w:r>
        <w:rPr>
          <w:spacing w:val="-10"/>
        </w:rPr>
        <w:t xml:space="preserve"> </w:t>
      </w:r>
      <w:r>
        <w:rPr>
          <w:b/>
        </w:rPr>
        <w:t>hoop</w:t>
      </w:r>
      <w:r>
        <w:t>.</w:t>
      </w:r>
    </w:p>
    <w:p>
      <w:pPr>
        <w:pStyle w:val="3"/>
        <w:spacing w:before="3"/>
        <w:ind w:left="0"/>
        <w:rPr>
          <w:sz w:val="29"/>
        </w:rPr>
      </w:pPr>
    </w:p>
    <w:p>
      <w:pPr>
        <w:pStyle w:val="8"/>
        <w:numPr>
          <w:ilvl w:val="0"/>
          <w:numId w:val="7"/>
        </w:numPr>
        <w:tabs>
          <w:tab w:val="left" w:pos="820"/>
          <w:tab w:val="left" w:pos="821"/>
        </w:tabs>
        <w:spacing w:before="0" w:after="0" w:line="360" w:lineRule="auto"/>
        <w:ind w:left="100" w:right="430" w:firstLine="0"/>
        <w:jc w:val="left"/>
        <w:rPr>
          <w:rFonts w:ascii="Wingdings"/>
          <w:sz w:val="24"/>
        </w:rPr>
      </w:pPr>
      <w:r>
        <w:rPr>
          <w:b/>
          <w:sz w:val="24"/>
        </w:rPr>
        <w:t xml:space="preserve">muscular development: </w:t>
      </w:r>
      <w:r>
        <w:rPr>
          <w:sz w:val="24"/>
        </w:rPr>
        <w:t>[expression] the process by which your muscles become stronger.</w:t>
      </w:r>
    </w:p>
    <w:p>
      <w:pPr>
        <w:spacing w:before="199" w:line="364" w:lineRule="auto"/>
        <w:ind w:left="100" w:right="163" w:firstLine="0"/>
        <w:jc w:val="left"/>
        <w:rPr>
          <w:b/>
          <w:sz w:val="24"/>
        </w:rPr>
      </w:pPr>
      <w:r>
        <w:rPr>
          <w:sz w:val="24"/>
        </w:rPr>
        <w:t xml:space="preserve">Example: He uses the equipment at the gym every day in order to increase his </w:t>
      </w:r>
      <w:r>
        <w:rPr>
          <w:b/>
          <w:sz w:val="24"/>
        </w:rPr>
        <w:t>muscular development.</w:t>
      </w:r>
    </w:p>
    <w:p>
      <w:pPr>
        <w:pStyle w:val="8"/>
        <w:numPr>
          <w:ilvl w:val="0"/>
          <w:numId w:val="7"/>
        </w:numPr>
        <w:tabs>
          <w:tab w:val="left" w:pos="820"/>
          <w:tab w:val="left" w:pos="821"/>
        </w:tabs>
        <w:spacing w:before="189" w:after="0" w:line="362" w:lineRule="auto"/>
        <w:ind w:left="100" w:right="657" w:firstLine="0"/>
        <w:jc w:val="left"/>
        <w:rPr>
          <w:rFonts w:ascii="Wingdings"/>
          <w:sz w:val="24"/>
        </w:rPr>
      </w:pPr>
      <w:r>
        <w:rPr>
          <w:b/>
          <w:sz w:val="24"/>
        </w:rPr>
        <w:t xml:space="preserve">dribbling: </w:t>
      </w:r>
      <w:r>
        <w:rPr>
          <w:sz w:val="24"/>
        </w:rPr>
        <w:t>[gerund] a way of moving the ball with several short bounces on the basketball</w:t>
      </w:r>
      <w:r>
        <w:rPr>
          <w:spacing w:val="-1"/>
          <w:sz w:val="24"/>
        </w:rPr>
        <w:t xml:space="preserve"> </w:t>
      </w:r>
      <w:r>
        <w:rPr>
          <w:sz w:val="24"/>
        </w:rPr>
        <w:t>court.</w:t>
      </w:r>
    </w:p>
    <w:p>
      <w:pPr>
        <w:pStyle w:val="3"/>
        <w:spacing w:before="193" w:line="362" w:lineRule="auto"/>
        <w:ind w:right="163"/>
      </w:pPr>
      <w:r>
        <w:t xml:space="preserve">Example: I practice running and bouncing the ball in order to improve my </w:t>
      </w:r>
      <w:r>
        <w:rPr>
          <w:b/>
        </w:rPr>
        <w:t xml:space="preserve">dribbling </w:t>
      </w:r>
      <w:r>
        <w:t>for basketball.</w:t>
      </w:r>
    </w:p>
    <w:p>
      <w:pPr>
        <w:pStyle w:val="8"/>
        <w:numPr>
          <w:ilvl w:val="0"/>
          <w:numId w:val="7"/>
        </w:numPr>
        <w:tabs>
          <w:tab w:val="left" w:pos="820"/>
          <w:tab w:val="left" w:pos="821"/>
        </w:tabs>
        <w:spacing w:before="199" w:after="0" w:line="240" w:lineRule="auto"/>
        <w:ind w:left="100" w:right="0" w:firstLine="0"/>
        <w:jc w:val="left"/>
        <w:rPr>
          <w:rFonts w:ascii="Wingdings"/>
          <w:sz w:val="24"/>
        </w:rPr>
      </w:pPr>
      <w:r>
        <w:rPr>
          <w:b/>
          <w:sz w:val="24"/>
        </w:rPr>
        <w:t xml:space="preserve">to the full: </w:t>
      </w:r>
      <w:r>
        <w:rPr>
          <w:sz w:val="24"/>
        </w:rPr>
        <w:t>[adverb] to the greatest possible</w:t>
      </w:r>
      <w:r>
        <w:rPr>
          <w:spacing w:val="-3"/>
          <w:sz w:val="24"/>
        </w:rPr>
        <w:t xml:space="preserve"> </w:t>
      </w:r>
      <w:r>
        <w:rPr>
          <w:sz w:val="24"/>
        </w:rPr>
        <w:t>degree.</w:t>
      </w:r>
    </w:p>
    <w:p>
      <w:pPr>
        <w:pStyle w:val="3"/>
        <w:spacing w:before="5"/>
        <w:ind w:left="0"/>
        <w:rPr>
          <w:sz w:val="29"/>
        </w:rPr>
      </w:pPr>
    </w:p>
    <w:p>
      <w:pPr>
        <w:pStyle w:val="3"/>
        <w:rPr>
          <w:b/>
        </w:rPr>
      </w:pPr>
      <w:r>
        <w:t xml:space="preserve">Example: Staying fit and healthy helps us to enjoy life </w:t>
      </w:r>
      <w:r>
        <w:rPr>
          <w:b/>
        </w:rPr>
        <w:t>to the full.</w:t>
      </w:r>
    </w:p>
    <w:p>
      <w:pPr>
        <w:pStyle w:val="3"/>
        <w:ind w:left="0"/>
        <w:rPr>
          <w:b/>
          <w:sz w:val="29"/>
        </w:rPr>
      </w:pPr>
    </w:p>
    <w:p>
      <w:pPr>
        <w:pStyle w:val="2"/>
        <w:numPr>
          <w:ilvl w:val="0"/>
          <w:numId w:val="10"/>
        </w:numPr>
        <w:tabs>
          <w:tab w:val="left" w:pos="820"/>
          <w:tab w:val="left" w:pos="821"/>
        </w:tabs>
        <w:spacing w:before="1" w:after="0" w:line="240" w:lineRule="auto"/>
        <w:ind w:left="100" w:right="0" w:firstLine="0"/>
        <w:jc w:val="left"/>
      </w:pPr>
      <w:bookmarkStart w:id="57" w:name="_bookmark29"/>
      <w:bookmarkEnd w:id="57"/>
      <w:bookmarkStart w:id="58" w:name="_bookmark29"/>
      <w:bookmarkEnd w:id="58"/>
      <w:r>
        <w:t>Describe a wild</w:t>
      </w:r>
      <w:r>
        <w:rPr>
          <w:spacing w:val="-2"/>
        </w:rPr>
        <w:t xml:space="preserve"> </w:t>
      </w:r>
      <w:r>
        <w:t>animal</w:t>
      </w:r>
    </w:p>
    <w:p>
      <w:pPr>
        <w:pStyle w:val="3"/>
        <w:spacing w:before="139" w:line="360" w:lineRule="auto"/>
        <w:ind w:right="7117"/>
      </w:pPr>
      <w:r>
        <w:t>You should say: What it looks like Where you can see it</w:t>
      </w:r>
    </w:p>
    <w:p>
      <w:pPr>
        <w:spacing w:after="0" w:line="360" w:lineRule="auto"/>
        <w:sectPr>
          <w:pgSz w:w="11910" w:h="16840"/>
          <w:pgMar w:top="900" w:right="1320" w:bottom="1320" w:left="1340" w:header="0" w:footer="1139" w:gutter="0"/>
        </w:sectPr>
      </w:pPr>
    </w:p>
    <w:p>
      <w:pPr>
        <w:pStyle w:val="3"/>
        <w:spacing w:before="69" w:line="360" w:lineRule="auto"/>
        <w:ind w:right="6757"/>
      </w:pPr>
      <w:r>
        <w:t>What it likes to eat or do Why you like it</w:t>
      </w:r>
    </w:p>
    <w:p>
      <w:pPr>
        <w:pStyle w:val="3"/>
        <w:spacing w:before="4"/>
        <w:ind w:left="0"/>
        <w:rPr>
          <w:sz w:val="36"/>
        </w:rPr>
      </w:pPr>
    </w:p>
    <w:p>
      <w:pPr>
        <w:pStyle w:val="2"/>
      </w:pPr>
      <w:r>
        <w:t>ANSWER</w:t>
      </w:r>
    </w:p>
    <w:p>
      <w:pPr>
        <w:pStyle w:val="3"/>
        <w:spacing w:before="135" w:line="360" w:lineRule="auto"/>
        <w:ind w:right="163"/>
      </w:pPr>
      <w:r>
        <w:t xml:space="preserve">I would like to tell you about an opportunity that I met a white tiger which is one of the </w:t>
      </w:r>
      <w:r>
        <w:rPr>
          <w:b/>
        </w:rPr>
        <w:t xml:space="preserve">star attractions </w:t>
      </w:r>
      <w:r>
        <w:t>in Singapore Zoo during my last summer vacation.</w:t>
      </w:r>
    </w:p>
    <w:p>
      <w:pPr>
        <w:pStyle w:val="3"/>
        <w:spacing w:line="360" w:lineRule="auto"/>
        <w:ind w:right="120"/>
        <w:jc w:val="both"/>
      </w:pPr>
      <w:r>
        <w:t xml:space="preserve">I was recommended to see white tiger first due to its rarity and uncommon beauty. Its habitat is </w:t>
      </w:r>
      <w:r>
        <w:rPr>
          <w:b/>
        </w:rPr>
        <w:t xml:space="preserve">landscaped </w:t>
      </w:r>
      <w:r>
        <w:t xml:space="preserve">to </w:t>
      </w:r>
      <w:r>
        <w:rPr>
          <w:b/>
        </w:rPr>
        <w:t xml:space="preserve">resemble </w:t>
      </w:r>
      <w:r>
        <w:t xml:space="preserve">a dense jungle. I was truly attracted and felt excited at the first sight by its </w:t>
      </w:r>
      <w:r>
        <w:rPr>
          <w:b/>
        </w:rPr>
        <w:t xml:space="preserve">gorgeous appearance. </w:t>
      </w:r>
      <w:r>
        <w:t>This giant cat has blue eyes, pink nose, and creamy white fur covered with brown stripes.</w:t>
      </w:r>
    </w:p>
    <w:p>
      <w:pPr>
        <w:pStyle w:val="3"/>
        <w:spacing w:line="360" w:lineRule="auto"/>
        <w:ind w:right="122"/>
        <w:jc w:val="both"/>
      </w:pPr>
      <w:r>
        <w:t xml:space="preserve">In the wild, this animal’s diet consists of monkeys, birds and other animals as it is a </w:t>
      </w:r>
      <w:r>
        <w:rPr>
          <w:b/>
        </w:rPr>
        <w:t>carnivore</w:t>
      </w:r>
      <w:r>
        <w:t>. It also prefers killing young, weak or old animals because they cannot run as fast and are often left alone by their herd. In the zoo, it is fed by animal’s meat even including imported meat namely Kangaroo’s meat.</w:t>
      </w:r>
    </w:p>
    <w:p>
      <w:pPr>
        <w:pStyle w:val="3"/>
        <w:spacing w:before="1" w:line="360" w:lineRule="auto"/>
        <w:ind w:right="116"/>
        <w:jc w:val="both"/>
      </w:pPr>
      <w:r>
        <w:t xml:space="preserve">At the beginning I felt scared a little bit because tigers are </w:t>
      </w:r>
      <w:r>
        <w:rPr>
          <w:b/>
        </w:rPr>
        <w:t xml:space="preserve">well - known </w:t>
      </w:r>
      <w:r>
        <w:t>for a dangerous species as well as the King of animals. However after encountering this white tiger, I changed my mind since it was very cute and friendly to human.</w:t>
      </w:r>
    </w:p>
    <w:p>
      <w:pPr>
        <w:spacing w:before="0" w:line="360" w:lineRule="auto"/>
        <w:ind w:left="100" w:right="163" w:firstLine="0"/>
        <w:jc w:val="left"/>
        <w:rPr>
          <w:sz w:val="24"/>
        </w:rPr>
      </w:pPr>
      <w:r>
        <w:rPr>
          <w:sz w:val="24"/>
        </w:rPr>
        <w:t xml:space="preserve">As tigers in general and white tigers in particular are </w:t>
      </w:r>
      <w:r>
        <w:rPr>
          <w:b/>
          <w:sz w:val="24"/>
        </w:rPr>
        <w:t>endangered species</w:t>
      </w:r>
      <w:r>
        <w:rPr>
          <w:sz w:val="24"/>
        </w:rPr>
        <w:t xml:space="preserve">, I suggest that people should </w:t>
      </w:r>
      <w:r>
        <w:rPr>
          <w:b/>
          <w:sz w:val="24"/>
        </w:rPr>
        <w:t xml:space="preserve">make a great effort </w:t>
      </w:r>
      <w:r>
        <w:rPr>
          <w:sz w:val="24"/>
        </w:rPr>
        <w:t>to preserve them.</w:t>
      </w:r>
    </w:p>
    <w:p>
      <w:pPr>
        <w:pStyle w:val="3"/>
        <w:spacing w:before="3"/>
        <w:ind w:left="0"/>
        <w:rPr>
          <w:sz w:val="36"/>
        </w:rPr>
      </w:pPr>
    </w:p>
    <w:p>
      <w:pPr>
        <w:pStyle w:val="2"/>
      </w:pPr>
      <w:r>
        <w:t>VOCABULARY</w:t>
      </w:r>
    </w:p>
    <w:p>
      <w:pPr>
        <w:pStyle w:val="8"/>
        <w:numPr>
          <w:ilvl w:val="0"/>
          <w:numId w:val="7"/>
        </w:numPr>
        <w:tabs>
          <w:tab w:val="left" w:pos="820"/>
          <w:tab w:val="left" w:pos="821"/>
        </w:tabs>
        <w:spacing w:before="134" w:after="0" w:line="240" w:lineRule="auto"/>
        <w:ind w:left="100" w:right="0" w:firstLine="0"/>
        <w:jc w:val="left"/>
        <w:rPr>
          <w:rFonts w:ascii="Wingdings"/>
          <w:sz w:val="24"/>
        </w:rPr>
      </w:pPr>
      <w:r>
        <w:rPr>
          <w:b/>
          <w:sz w:val="24"/>
        </w:rPr>
        <w:t>Star attraction</w:t>
      </w:r>
      <w:r>
        <w:rPr>
          <w:sz w:val="24"/>
        </w:rPr>
        <w:t>: famous</w:t>
      </w:r>
      <w:r>
        <w:rPr>
          <w:spacing w:val="-1"/>
          <w:sz w:val="24"/>
        </w:rPr>
        <w:t xml:space="preserve"> </w:t>
      </w:r>
      <w:r>
        <w:rPr>
          <w:sz w:val="24"/>
        </w:rPr>
        <w:t>attraction</w:t>
      </w:r>
    </w:p>
    <w:p>
      <w:pPr>
        <w:pStyle w:val="3"/>
        <w:spacing w:before="137"/>
      </w:pPr>
      <w:r>
        <w:t>Ex: white tiger is one of the star attractions in Singapore Zoo</w:t>
      </w:r>
    </w:p>
    <w:p>
      <w:pPr>
        <w:pStyle w:val="8"/>
        <w:numPr>
          <w:ilvl w:val="0"/>
          <w:numId w:val="7"/>
        </w:numPr>
        <w:tabs>
          <w:tab w:val="left" w:pos="820"/>
          <w:tab w:val="left" w:pos="821"/>
          <w:tab w:val="left" w:pos="2260"/>
          <w:tab w:val="left" w:pos="5257"/>
          <w:tab w:val="left" w:pos="8562"/>
          <w:tab w:val="left" w:pos="9020"/>
        </w:tabs>
        <w:spacing w:before="139" w:after="0" w:line="360" w:lineRule="auto"/>
        <w:ind w:left="100" w:right="117" w:firstLine="0"/>
        <w:jc w:val="left"/>
        <w:rPr>
          <w:rFonts w:ascii="Wingdings"/>
          <w:sz w:val="24"/>
        </w:rPr>
      </w:pPr>
      <w:r>
        <w:rPr>
          <w:b/>
          <w:sz w:val="24"/>
        </w:rPr>
        <w:t>Landscape</w:t>
      </w:r>
      <w:r>
        <w:rPr>
          <w:sz w:val="24"/>
        </w:rPr>
        <w:t>:</w:t>
      </w:r>
      <w:r>
        <w:rPr>
          <w:sz w:val="24"/>
        </w:rPr>
        <w:tab/>
      </w:r>
      <w:r>
        <w:rPr>
          <w:sz w:val="24"/>
        </w:rPr>
        <w:t>to change the</w:t>
      </w:r>
      <w:r>
        <w:rPr>
          <w:spacing w:val="25"/>
          <w:sz w:val="24"/>
        </w:rPr>
        <w:t xml:space="preserve"> </w:t>
      </w:r>
      <w:r>
        <w:rPr>
          <w:sz w:val="24"/>
        </w:rPr>
        <w:t>appearance</w:t>
      </w:r>
      <w:r>
        <w:rPr>
          <w:spacing w:val="10"/>
          <w:sz w:val="24"/>
        </w:rPr>
        <w:t xml:space="preserve"> </w:t>
      </w:r>
      <w:r>
        <w:rPr>
          <w:sz w:val="24"/>
        </w:rPr>
        <w:t>of</w:t>
      </w:r>
      <w:r>
        <w:rPr>
          <w:sz w:val="24"/>
        </w:rPr>
        <w:tab/>
      </w:r>
      <w:r>
        <w:rPr>
          <w:sz w:val="24"/>
        </w:rPr>
        <w:t>an area of land,</w:t>
      </w:r>
      <w:r>
        <w:rPr>
          <w:spacing w:val="40"/>
          <w:sz w:val="24"/>
        </w:rPr>
        <w:t xml:space="preserve"> </w:t>
      </w:r>
      <w:r>
        <w:rPr>
          <w:sz w:val="24"/>
        </w:rPr>
        <w:t>especially</w:t>
      </w:r>
      <w:r>
        <w:rPr>
          <w:spacing w:val="4"/>
          <w:sz w:val="24"/>
        </w:rPr>
        <w:t xml:space="preserve"> </w:t>
      </w:r>
      <w:r>
        <w:rPr>
          <w:sz w:val="24"/>
        </w:rPr>
        <w:t>next</w:t>
      </w:r>
      <w:r>
        <w:rPr>
          <w:sz w:val="24"/>
        </w:rPr>
        <w:tab/>
      </w:r>
      <w:r>
        <w:rPr>
          <w:sz w:val="24"/>
        </w:rPr>
        <w:t>to</w:t>
      </w:r>
      <w:r>
        <w:rPr>
          <w:sz w:val="24"/>
        </w:rPr>
        <w:tab/>
      </w:r>
      <w:r>
        <w:rPr>
          <w:sz w:val="24"/>
        </w:rPr>
        <w:t>a building or road so that it looks more like natural</w:t>
      </w:r>
      <w:r>
        <w:rPr>
          <w:spacing w:val="53"/>
          <w:sz w:val="24"/>
        </w:rPr>
        <w:t xml:space="preserve"> </w:t>
      </w:r>
      <w:r>
        <w:rPr>
          <w:sz w:val="24"/>
        </w:rPr>
        <w:t>countryside</w:t>
      </w:r>
    </w:p>
    <w:p>
      <w:pPr>
        <w:pStyle w:val="3"/>
      </w:pPr>
      <w:r>
        <w:t>Ex: Its habitat is landscaped to resemble a dense jungle</w:t>
      </w:r>
    </w:p>
    <w:p>
      <w:pPr>
        <w:pStyle w:val="8"/>
        <w:numPr>
          <w:ilvl w:val="0"/>
          <w:numId w:val="7"/>
        </w:numPr>
        <w:tabs>
          <w:tab w:val="left" w:pos="820"/>
          <w:tab w:val="left" w:pos="821"/>
        </w:tabs>
        <w:spacing w:before="137" w:after="0" w:line="360" w:lineRule="auto"/>
        <w:ind w:left="100" w:right="2935" w:firstLine="0"/>
        <w:jc w:val="left"/>
        <w:rPr>
          <w:rFonts w:ascii="Wingdings"/>
          <w:sz w:val="24"/>
        </w:rPr>
      </w:pPr>
      <w:r>
        <w:rPr>
          <w:b/>
          <w:sz w:val="24"/>
        </w:rPr>
        <w:t>Resemble</w:t>
      </w:r>
      <w:r>
        <w:rPr>
          <w:sz w:val="24"/>
        </w:rPr>
        <w:t xml:space="preserve">: to look like or be like someone or something </w:t>
      </w:r>
      <w:r>
        <w:rPr>
          <w:spacing w:val="2"/>
          <w:sz w:val="24"/>
        </w:rPr>
        <w:t>Ex</w:t>
      </w:r>
      <w:r>
        <w:rPr>
          <w:b/>
          <w:spacing w:val="2"/>
          <w:sz w:val="24"/>
        </w:rPr>
        <w:t xml:space="preserve">: </w:t>
      </w:r>
      <w:r>
        <w:rPr>
          <w:sz w:val="24"/>
        </w:rPr>
        <w:t>After the earthquake, the city resembled a</w:t>
      </w:r>
      <w:r>
        <w:rPr>
          <w:spacing w:val="51"/>
          <w:sz w:val="24"/>
        </w:rPr>
        <w:t xml:space="preserve"> </w:t>
      </w:r>
      <w:r>
        <w:rPr>
          <w:sz w:val="24"/>
        </w:rPr>
        <w:t>battlefield</w:t>
      </w:r>
    </w:p>
    <w:p>
      <w:pPr>
        <w:pStyle w:val="8"/>
        <w:numPr>
          <w:ilvl w:val="0"/>
          <w:numId w:val="7"/>
        </w:numPr>
        <w:tabs>
          <w:tab w:val="left" w:pos="820"/>
          <w:tab w:val="left" w:pos="821"/>
        </w:tabs>
        <w:spacing w:before="0" w:after="0" w:line="362" w:lineRule="auto"/>
        <w:ind w:left="100" w:right="1524" w:firstLine="0"/>
        <w:jc w:val="left"/>
        <w:rPr>
          <w:rFonts w:ascii="Wingdings"/>
          <w:sz w:val="24"/>
        </w:rPr>
      </w:pPr>
      <w:r>
        <w:rPr>
          <w:b/>
          <w:sz w:val="24"/>
        </w:rPr>
        <w:t xml:space="preserve">Gorgeous: </w:t>
      </w:r>
      <w:r>
        <w:rPr>
          <w:sz w:val="24"/>
        </w:rPr>
        <w:t>very beautiful and attractive; giving pleasure and</w:t>
      </w:r>
      <w:r>
        <w:rPr>
          <w:spacing w:val="-16"/>
          <w:sz w:val="24"/>
        </w:rPr>
        <w:t xml:space="preserve"> </w:t>
      </w:r>
      <w:r>
        <w:rPr>
          <w:sz w:val="24"/>
        </w:rPr>
        <w:t xml:space="preserve">enjoyment Ex: </w:t>
      </w:r>
      <w:r>
        <w:rPr>
          <w:spacing w:val="-3"/>
          <w:sz w:val="24"/>
        </w:rPr>
        <w:t xml:space="preserve">you </w:t>
      </w:r>
      <w:r>
        <w:rPr>
          <w:sz w:val="24"/>
        </w:rPr>
        <w:t>look</w:t>
      </w:r>
      <w:r>
        <w:rPr>
          <w:spacing w:val="6"/>
          <w:sz w:val="24"/>
        </w:rPr>
        <w:t xml:space="preserve"> </w:t>
      </w:r>
      <w:r>
        <w:rPr>
          <w:sz w:val="24"/>
        </w:rPr>
        <w:t>gorgeous!</w:t>
      </w:r>
    </w:p>
    <w:p>
      <w:pPr>
        <w:pStyle w:val="8"/>
        <w:numPr>
          <w:ilvl w:val="0"/>
          <w:numId w:val="7"/>
        </w:numPr>
        <w:tabs>
          <w:tab w:val="left" w:pos="820"/>
          <w:tab w:val="left" w:pos="821"/>
        </w:tabs>
        <w:spacing w:before="0" w:after="0" w:line="360" w:lineRule="auto"/>
        <w:ind w:left="100" w:right="4808" w:firstLine="0"/>
        <w:jc w:val="left"/>
        <w:rPr>
          <w:rFonts w:ascii="Wingdings"/>
          <w:sz w:val="24"/>
        </w:rPr>
      </w:pPr>
      <w:r>
        <w:rPr>
          <w:b/>
          <w:sz w:val="24"/>
        </w:rPr>
        <w:t>Carnivore</w:t>
      </w:r>
      <w:r>
        <w:rPr>
          <w:sz w:val="24"/>
        </w:rPr>
        <w:t>: any animal that eats meat Ex: lions and tigers are</w:t>
      </w:r>
      <w:r>
        <w:rPr>
          <w:spacing w:val="-4"/>
          <w:sz w:val="24"/>
        </w:rPr>
        <w:t xml:space="preserve"> </w:t>
      </w:r>
      <w:r>
        <w:rPr>
          <w:sz w:val="24"/>
        </w:rPr>
        <w:t>carnivores</w:t>
      </w:r>
    </w:p>
    <w:p>
      <w:pPr>
        <w:pStyle w:val="8"/>
        <w:numPr>
          <w:ilvl w:val="0"/>
          <w:numId w:val="7"/>
        </w:numPr>
        <w:tabs>
          <w:tab w:val="left" w:pos="820"/>
          <w:tab w:val="left" w:pos="821"/>
          <w:tab w:val="left" w:pos="2318"/>
          <w:tab w:val="left" w:pos="3336"/>
          <w:tab w:val="left" w:pos="6414"/>
        </w:tabs>
        <w:spacing w:before="0" w:after="0" w:line="360" w:lineRule="auto"/>
        <w:ind w:left="100" w:right="121" w:firstLine="0"/>
        <w:jc w:val="left"/>
        <w:rPr>
          <w:rFonts w:ascii="Wingdings"/>
          <w:sz w:val="24"/>
        </w:rPr>
      </w:pPr>
      <w:r>
        <w:rPr>
          <w:b/>
          <w:sz w:val="24"/>
        </w:rPr>
        <w:t>Endangered</w:t>
      </w:r>
      <w:r>
        <w:rPr>
          <w:b/>
          <w:sz w:val="24"/>
        </w:rPr>
        <w:tab/>
      </w:r>
      <w:r>
        <w:rPr>
          <w:b/>
          <w:sz w:val="24"/>
        </w:rPr>
        <w:t>species</w:t>
      </w:r>
      <w:r>
        <w:rPr>
          <w:sz w:val="24"/>
        </w:rPr>
        <w:t>:</w:t>
      </w:r>
      <w:r>
        <w:rPr>
          <w:sz w:val="24"/>
        </w:rPr>
        <w:tab/>
      </w:r>
      <w:r>
        <w:rPr>
          <w:sz w:val="24"/>
        </w:rPr>
        <w:t>a type of animal or</w:t>
      </w:r>
      <w:r>
        <w:rPr>
          <w:spacing w:val="35"/>
          <w:sz w:val="24"/>
        </w:rPr>
        <w:t xml:space="preserve"> </w:t>
      </w:r>
      <w:r>
        <w:rPr>
          <w:sz w:val="24"/>
        </w:rPr>
        <w:t>plant</w:t>
      </w:r>
      <w:r>
        <w:rPr>
          <w:spacing w:val="9"/>
          <w:sz w:val="24"/>
        </w:rPr>
        <w:t xml:space="preserve"> </w:t>
      </w:r>
      <w:r>
        <w:rPr>
          <w:sz w:val="24"/>
        </w:rPr>
        <w:t>that</w:t>
      </w:r>
      <w:r>
        <w:rPr>
          <w:sz w:val="24"/>
        </w:rPr>
        <w:tab/>
      </w:r>
      <w:r>
        <w:rPr>
          <w:sz w:val="24"/>
        </w:rPr>
        <w:t xml:space="preserve">might stop existing because there are </w:t>
      </w:r>
      <w:r>
        <w:rPr>
          <w:spacing w:val="2"/>
          <w:sz w:val="24"/>
        </w:rPr>
        <w:t xml:space="preserve">only </w:t>
      </w:r>
      <w:r>
        <w:rPr>
          <w:sz w:val="24"/>
        </w:rPr>
        <w:t>a few of that type</w:t>
      </w:r>
      <w:r>
        <w:rPr>
          <w:spacing w:val="28"/>
          <w:sz w:val="24"/>
        </w:rPr>
        <w:t xml:space="preserve"> </w:t>
      </w:r>
      <w:r>
        <w:rPr>
          <w:sz w:val="24"/>
        </w:rPr>
        <w:t>alive</w:t>
      </w:r>
    </w:p>
    <w:p>
      <w:pPr>
        <w:spacing w:after="0" w:line="360" w:lineRule="auto"/>
        <w:jc w:val="left"/>
        <w:rPr>
          <w:rFonts w:ascii="Wingdings"/>
          <w:sz w:val="24"/>
        </w:rPr>
        <w:sectPr>
          <w:pgSz w:w="11910" w:h="16840"/>
          <w:pgMar w:top="900" w:right="1320" w:bottom="1320" w:left="1340" w:header="0" w:footer="1139" w:gutter="0"/>
        </w:sectPr>
      </w:pPr>
    </w:p>
    <w:p>
      <w:pPr>
        <w:pStyle w:val="3"/>
        <w:spacing w:before="69"/>
      </w:pPr>
      <w:r>
        <w:t>Ex: white tiger is an endangered species</w:t>
      </w:r>
    </w:p>
    <w:p>
      <w:pPr>
        <w:pStyle w:val="8"/>
        <w:numPr>
          <w:ilvl w:val="0"/>
          <w:numId w:val="7"/>
        </w:numPr>
        <w:tabs>
          <w:tab w:val="left" w:pos="820"/>
          <w:tab w:val="left" w:pos="821"/>
        </w:tabs>
        <w:spacing w:before="137" w:after="0" w:line="362" w:lineRule="auto"/>
        <w:ind w:left="100" w:right="123" w:firstLine="0"/>
        <w:jc w:val="left"/>
        <w:rPr>
          <w:rFonts w:ascii="Wingdings"/>
          <w:sz w:val="24"/>
        </w:rPr>
      </w:pPr>
      <w:r>
        <w:rPr>
          <w:b/>
          <w:sz w:val="24"/>
        </w:rPr>
        <w:t>Make a great effort</w:t>
      </w:r>
      <w:r>
        <w:rPr>
          <w:sz w:val="24"/>
        </w:rPr>
        <w:t>: the physical or mental energy that you need to do something; something that takes a lot of</w:t>
      </w:r>
      <w:r>
        <w:rPr>
          <w:spacing w:val="-3"/>
          <w:sz w:val="24"/>
        </w:rPr>
        <w:t xml:space="preserve"> </w:t>
      </w:r>
      <w:r>
        <w:rPr>
          <w:sz w:val="24"/>
        </w:rPr>
        <w:t>energy</w:t>
      </w:r>
    </w:p>
    <w:p>
      <w:pPr>
        <w:spacing w:before="0" w:line="271" w:lineRule="exact"/>
        <w:ind w:left="100" w:right="0" w:firstLine="0"/>
        <w:jc w:val="left"/>
        <w:rPr>
          <w:b/>
          <w:sz w:val="24"/>
        </w:rPr>
      </w:pPr>
      <w:r>
        <w:rPr>
          <w:sz w:val="24"/>
        </w:rPr>
        <w:t xml:space="preserve">Ex: You should </w:t>
      </w:r>
      <w:r>
        <w:rPr>
          <w:b/>
          <w:sz w:val="24"/>
        </w:rPr>
        <w:t>make a great effort to complete this assignment.</w:t>
      </w:r>
    </w:p>
    <w:p>
      <w:pPr>
        <w:pStyle w:val="3"/>
        <w:ind w:left="0"/>
        <w:rPr>
          <w:b/>
          <w:sz w:val="26"/>
        </w:rPr>
      </w:pPr>
    </w:p>
    <w:p>
      <w:pPr>
        <w:pStyle w:val="3"/>
        <w:ind w:left="0"/>
        <w:rPr>
          <w:b/>
          <w:sz w:val="22"/>
        </w:rPr>
      </w:pPr>
    </w:p>
    <w:p>
      <w:pPr>
        <w:pStyle w:val="2"/>
        <w:numPr>
          <w:ilvl w:val="0"/>
          <w:numId w:val="10"/>
        </w:numPr>
        <w:tabs>
          <w:tab w:val="left" w:pos="820"/>
          <w:tab w:val="left" w:pos="821"/>
        </w:tabs>
        <w:spacing w:before="0" w:after="0" w:line="240" w:lineRule="auto"/>
        <w:ind w:left="100" w:right="0" w:firstLine="0"/>
        <w:jc w:val="left"/>
      </w:pPr>
      <w:bookmarkStart w:id="59" w:name="_bookmark30"/>
      <w:bookmarkEnd w:id="59"/>
      <w:bookmarkStart w:id="60" w:name="_bookmark30"/>
      <w:bookmarkEnd w:id="60"/>
      <w:r>
        <w:t>Describe a time when you were very</w:t>
      </w:r>
      <w:r>
        <w:rPr>
          <w:spacing w:val="-2"/>
        </w:rPr>
        <w:t xml:space="preserve"> </w:t>
      </w:r>
      <w:r>
        <w:t>busy.</w:t>
      </w:r>
    </w:p>
    <w:p>
      <w:pPr>
        <w:pStyle w:val="3"/>
        <w:spacing w:before="139" w:line="360" w:lineRule="auto"/>
        <w:ind w:right="7570"/>
      </w:pPr>
      <w:r>
        <w:t>You should say: When it was</w:t>
      </w:r>
    </w:p>
    <w:p>
      <w:pPr>
        <w:pStyle w:val="3"/>
        <w:spacing w:line="360" w:lineRule="auto"/>
        <w:ind w:right="5644"/>
      </w:pPr>
      <w:r>
        <w:t>What you had to do during that time How you managed it</w:t>
      </w:r>
    </w:p>
    <w:p>
      <w:pPr>
        <w:pStyle w:val="3"/>
      </w:pPr>
      <w:r>
        <w:t>And explain how you felt about being busy.</w:t>
      </w:r>
    </w:p>
    <w:p>
      <w:pPr>
        <w:pStyle w:val="3"/>
        <w:ind w:left="0"/>
        <w:rPr>
          <w:sz w:val="26"/>
        </w:rPr>
      </w:pPr>
    </w:p>
    <w:p>
      <w:pPr>
        <w:pStyle w:val="3"/>
        <w:spacing w:before="6"/>
        <w:ind w:left="0"/>
        <w:rPr>
          <w:sz w:val="22"/>
        </w:rPr>
      </w:pPr>
    </w:p>
    <w:p>
      <w:pPr>
        <w:pStyle w:val="2"/>
      </w:pPr>
      <w:r>
        <w:t>ANSWER</w:t>
      </w:r>
    </w:p>
    <w:p>
      <w:pPr>
        <w:pStyle w:val="3"/>
        <w:spacing w:before="132" w:line="360" w:lineRule="auto"/>
        <w:ind w:right="113"/>
        <w:jc w:val="both"/>
      </w:pPr>
      <w:r>
        <w:t xml:space="preserve">Today I’m going to talk about a time when I was </w:t>
      </w:r>
      <w:r>
        <w:rPr>
          <w:b/>
        </w:rPr>
        <w:t xml:space="preserve">extremely </w:t>
      </w:r>
      <w:r>
        <w:t xml:space="preserve">busy. Well, that was when my husband went on a business trip to India, so he was </w:t>
      </w:r>
      <w:r>
        <w:rPr>
          <w:b/>
        </w:rPr>
        <w:t xml:space="preserve">absent </w:t>
      </w:r>
      <w:r>
        <w:t xml:space="preserve">from home for about </w:t>
      </w:r>
      <w:r>
        <w:rPr>
          <w:b/>
        </w:rPr>
        <w:t>a fortnight</w:t>
      </w:r>
      <w:r>
        <w:t xml:space="preserve">. I found myself totally </w:t>
      </w:r>
      <w:r>
        <w:rPr>
          <w:b/>
        </w:rPr>
        <w:t xml:space="preserve">overloaded </w:t>
      </w:r>
      <w:r>
        <w:t xml:space="preserve">with work then because I had to do a lot of things </w:t>
      </w:r>
      <w:r>
        <w:rPr>
          <w:b/>
        </w:rPr>
        <w:t xml:space="preserve">on my own </w:t>
      </w:r>
      <w:r>
        <w:t xml:space="preserve">during that time. For instance, I had to take the kids to school and </w:t>
      </w:r>
      <w:r>
        <w:rPr>
          <w:b/>
        </w:rPr>
        <w:t xml:space="preserve">pick them up </w:t>
      </w:r>
      <w:r>
        <w:t xml:space="preserve">to take them home in the evening, prepare the meals and </w:t>
      </w:r>
      <w:r>
        <w:rPr>
          <w:b/>
        </w:rPr>
        <w:t>do the washing-up</w:t>
      </w:r>
      <w:r>
        <w:t>. What’s more, I still had to work for 8 hours as an accountant and could not leave the office until 5p.m. These things seemed to be impossible tasks for</w:t>
      </w:r>
      <w:r>
        <w:rPr>
          <w:spacing w:val="-3"/>
        </w:rPr>
        <w:t xml:space="preserve"> </w:t>
      </w:r>
      <w:r>
        <w:t>me.</w:t>
      </w:r>
    </w:p>
    <w:p>
      <w:pPr>
        <w:pStyle w:val="3"/>
        <w:spacing w:line="360" w:lineRule="auto"/>
        <w:ind w:right="118"/>
        <w:jc w:val="both"/>
      </w:pPr>
      <w:r>
        <w:rPr>
          <w:color w:val="1D2029"/>
        </w:rPr>
        <w:t xml:space="preserve">So, I decided to seek help from my family and friends. I asked my mother to pick up the kids and </w:t>
      </w:r>
      <w:r>
        <w:rPr>
          <w:b/>
          <w:color w:val="1D2029"/>
        </w:rPr>
        <w:t xml:space="preserve">look after </w:t>
      </w:r>
      <w:r>
        <w:rPr>
          <w:color w:val="1D2029"/>
        </w:rPr>
        <w:t xml:space="preserve">them until I came back. Luckily it didn’t matter to my mother. She always gave me </w:t>
      </w:r>
      <w:r>
        <w:rPr>
          <w:b/>
          <w:color w:val="1D2029"/>
        </w:rPr>
        <w:t xml:space="preserve">unconditional </w:t>
      </w:r>
      <w:r>
        <w:rPr>
          <w:color w:val="1D2029"/>
        </w:rPr>
        <w:t xml:space="preserve">love and help, and the kids were also happy to be with their grandmother. My friends </w:t>
      </w:r>
      <w:r>
        <w:t xml:space="preserve">introduced me to a part-time </w:t>
      </w:r>
      <w:r>
        <w:rPr>
          <w:b/>
        </w:rPr>
        <w:t xml:space="preserve">home help </w:t>
      </w:r>
      <w:r>
        <w:t xml:space="preserve">who was really nice and </w:t>
      </w:r>
      <w:r>
        <w:rPr>
          <w:b/>
        </w:rPr>
        <w:t xml:space="preserve">trustworthy </w:t>
      </w:r>
      <w:r>
        <w:t>to do the housework in the evening.</w:t>
      </w:r>
    </w:p>
    <w:p>
      <w:pPr>
        <w:pStyle w:val="3"/>
        <w:spacing w:before="1" w:line="360" w:lineRule="auto"/>
        <w:ind w:right="117"/>
        <w:jc w:val="both"/>
      </w:pPr>
      <w:r>
        <w:t xml:space="preserve">Thanks to that, in spite of being busy when my husband was away, I was not </w:t>
      </w:r>
      <w:r>
        <w:rPr>
          <w:b/>
        </w:rPr>
        <w:t xml:space="preserve">exhausted </w:t>
      </w:r>
      <w:r>
        <w:t xml:space="preserve">and everything went well. As the </w:t>
      </w:r>
      <w:r>
        <w:rPr>
          <w:b/>
        </w:rPr>
        <w:t xml:space="preserve">saying </w:t>
      </w:r>
      <w:r>
        <w:t xml:space="preserve">goes: “A friend in need is a friend indeed”, experiencing that </w:t>
      </w:r>
      <w:r>
        <w:rPr>
          <w:b/>
        </w:rPr>
        <w:t xml:space="preserve">hectic </w:t>
      </w:r>
      <w:r>
        <w:t xml:space="preserve">time made me realise that, besides my family, there are so many friends around who are </w:t>
      </w:r>
      <w:r>
        <w:rPr>
          <w:b/>
        </w:rPr>
        <w:t xml:space="preserve">willing to </w:t>
      </w:r>
      <w:r>
        <w:t>help me, so I am not alone.</w:t>
      </w:r>
    </w:p>
    <w:p>
      <w:pPr>
        <w:pStyle w:val="3"/>
        <w:spacing w:before="4"/>
        <w:ind w:left="0"/>
        <w:rPr>
          <w:sz w:val="36"/>
        </w:rPr>
      </w:pPr>
    </w:p>
    <w:p>
      <w:pPr>
        <w:pStyle w:val="2"/>
      </w:pPr>
      <w:r>
        <w:t>VOCABULARY</w:t>
      </w:r>
    </w:p>
    <w:p>
      <w:pPr>
        <w:pStyle w:val="8"/>
        <w:numPr>
          <w:ilvl w:val="0"/>
          <w:numId w:val="7"/>
        </w:numPr>
        <w:tabs>
          <w:tab w:val="left" w:pos="820"/>
          <w:tab w:val="left" w:pos="821"/>
        </w:tabs>
        <w:spacing w:before="135" w:after="0" w:line="360" w:lineRule="auto"/>
        <w:ind w:left="100" w:right="1139" w:firstLine="0"/>
        <w:jc w:val="left"/>
        <w:rPr>
          <w:rFonts w:ascii="Wingdings"/>
          <w:color w:val="1D2029"/>
          <w:sz w:val="24"/>
        </w:rPr>
      </w:pPr>
      <w:r>
        <w:rPr>
          <w:b/>
          <w:color w:val="1D2029"/>
          <w:sz w:val="24"/>
        </w:rPr>
        <w:t>Extremely</w:t>
      </w:r>
      <w:r>
        <w:rPr>
          <w:color w:val="1D2029"/>
          <w:sz w:val="24"/>
        </w:rPr>
        <w:t>: (adv) an intensifier, like very, highly, to a high degree or extent</w:t>
      </w:r>
      <w:r>
        <w:rPr>
          <w:color w:val="1D2029"/>
          <w:sz w:val="24"/>
          <w:u w:val="single" w:color="000000"/>
        </w:rPr>
        <w:t xml:space="preserve"> Example</w:t>
      </w:r>
      <w:r>
        <w:rPr>
          <w:color w:val="1D2029"/>
          <w:sz w:val="24"/>
        </w:rPr>
        <w:t xml:space="preserve">: She behaved </w:t>
      </w:r>
      <w:r>
        <w:rPr>
          <w:b/>
          <w:color w:val="1D2029"/>
          <w:sz w:val="24"/>
        </w:rPr>
        <w:t>extremely</w:t>
      </w:r>
      <w:r>
        <w:rPr>
          <w:b/>
          <w:color w:val="1D2029"/>
          <w:spacing w:val="-1"/>
          <w:sz w:val="24"/>
        </w:rPr>
        <w:t xml:space="preserve"> </w:t>
      </w:r>
      <w:r>
        <w:rPr>
          <w:color w:val="1D2029"/>
          <w:sz w:val="24"/>
        </w:rPr>
        <w:t>badly.</w:t>
      </w:r>
    </w:p>
    <w:p>
      <w:pPr>
        <w:pStyle w:val="8"/>
        <w:numPr>
          <w:ilvl w:val="0"/>
          <w:numId w:val="7"/>
        </w:numPr>
        <w:tabs>
          <w:tab w:val="left" w:pos="821"/>
        </w:tabs>
        <w:spacing w:before="0" w:after="0" w:line="240" w:lineRule="auto"/>
        <w:ind w:left="100" w:right="0" w:firstLine="0"/>
        <w:jc w:val="both"/>
        <w:rPr>
          <w:rFonts w:ascii="Wingdings"/>
          <w:color w:val="1D2029"/>
          <w:sz w:val="24"/>
        </w:rPr>
      </w:pPr>
      <w:r>
        <w:rPr>
          <w:b/>
          <w:color w:val="1D2029"/>
          <w:sz w:val="24"/>
        </w:rPr>
        <w:t xml:space="preserve">Absent from </w:t>
      </w:r>
      <w:r>
        <w:rPr>
          <w:color w:val="1D2029"/>
          <w:sz w:val="24"/>
        </w:rPr>
        <w:t>(adj):not in the place, not</w:t>
      </w:r>
      <w:r>
        <w:rPr>
          <w:color w:val="1D2029"/>
          <w:spacing w:val="-4"/>
          <w:sz w:val="24"/>
        </w:rPr>
        <w:t xml:space="preserve"> </w:t>
      </w:r>
      <w:r>
        <w:rPr>
          <w:color w:val="1D2029"/>
          <w:sz w:val="24"/>
        </w:rPr>
        <w:t>present</w:t>
      </w:r>
    </w:p>
    <w:p>
      <w:pPr>
        <w:spacing w:after="0" w:line="240" w:lineRule="auto"/>
        <w:jc w:val="both"/>
        <w:rPr>
          <w:rFonts w:ascii="Wingdings"/>
          <w:sz w:val="24"/>
        </w:rPr>
        <w:sectPr>
          <w:pgSz w:w="11910" w:h="16840"/>
          <w:pgMar w:top="900" w:right="1320" w:bottom="1320" w:left="1340" w:header="0" w:footer="1139" w:gutter="0"/>
        </w:sectPr>
      </w:pPr>
    </w:p>
    <w:p>
      <w:pPr>
        <w:pStyle w:val="3"/>
        <w:spacing w:before="69"/>
      </w:pPr>
      <w:r>
        <w:rPr>
          <w:color w:val="1D2029"/>
          <w:u w:val="single" w:color="000000"/>
        </w:rPr>
        <w:t>Example</w:t>
      </w:r>
      <w:r>
        <w:rPr>
          <w:color w:val="1D2029"/>
        </w:rPr>
        <w:t xml:space="preserve">: I was </w:t>
      </w:r>
      <w:r>
        <w:rPr>
          <w:b/>
          <w:color w:val="1D2029"/>
        </w:rPr>
        <w:t xml:space="preserve">absent </w:t>
      </w:r>
      <w:r>
        <w:rPr>
          <w:color w:val="1D2029"/>
        </w:rPr>
        <w:t>from work yesterday, because I had to see my doctor.</w:t>
      </w:r>
    </w:p>
    <w:p>
      <w:pPr>
        <w:pStyle w:val="8"/>
        <w:numPr>
          <w:ilvl w:val="0"/>
          <w:numId w:val="7"/>
        </w:numPr>
        <w:tabs>
          <w:tab w:val="left" w:pos="820"/>
          <w:tab w:val="left" w:pos="821"/>
        </w:tabs>
        <w:spacing w:before="137" w:after="0" w:line="240" w:lineRule="auto"/>
        <w:ind w:left="100" w:right="0" w:firstLine="0"/>
        <w:jc w:val="left"/>
        <w:rPr>
          <w:rFonts w:ascii="Wingdings"/>
          <w:color w:val="1D2029"/>
          <w:sz w:val="24"/>
        </w:rPr>
      </w:pPr>
      <w:r>
        <w:rPr>
          <w:b/>
          <w:color w:val="1D2029"/>
          <w:sz w:val="24"/>
        </w:rPr>
        <w:t xml:space="preserve">A fortnight </w:t>
      </w:r>
      <w:r>
        <w:rPr>
          <w:color w:val="1D2029"/>
          <w:sz w:val="24"/>
        </w:rPr>
        <w:t>(noun) two</w:t>
      </w:r>
      <w:r>
        <w:rPr>
          <w:color w:val="1D2029"/>
          <w:spacing w:val="-4"/>
          <w:sz w:val="24"/>
        </w:rPr>
        <w:t xml:space="preserve"> </w:t>
      </w:r>
      <w:r>
        <w:rPr>
          <w:color w:val="1D2029"/>
          <w:sz w:val="24"/>
        </w:rPr>
        <w:t>weeks.</w:t>
      </w:r>
    </w:p>
    <w:p>
      <w:pPr>
        <w:spacing w:before="140"/>
        <w:ind w:left="100" w:right="0" w:firstLine="0"/>
        <w:jc w:val="left"/>
        <w:rPr>
          <w:sz w:val="24"/>
        </w:rPr>
      </w:pPr>
      <w:r>
        <w:rPr>
          <w:color w:val="1D2029"/>
          <w:sz w:val="24"/>
          <w:u w:val="single" w:color="000000"/>
        </w:rPr>
        <w:t>Example</w:t>
      </w:r>
      <w:r>
        <w:rPr>
          <w:color w:val="1D2029"/>
          <w:sz w:val="24"/>
        </w:rPr>
        <w:t xml:space="preserve">: We will spend </w:t>
      </w:r>
      <w:r>
        <w:rPr>
          <w:b/>
          <w:color w:val="1D2029"/>
          <w:sz w:val="24"/>
        </w:rPr>
        <w:t xml:space="preserve">a fortnight </w:t>
      </w:r>
      <w:r>
        <w:rPr>
          <w:color w:val="1D2029"/>
          <w:sz w:val="24"/>
        </w:rPr>
        <w:t>in Thailand next month.</w:t>
      </w:r>
    </w:p>
    <w:p>
      <w:pPr>
        <w:pStyle w:val="8"/>
        <w:numPr>
          <w:ilvl w:val="0"/>
          <w:numId w:val="7"/>
        </w:numPr>
        <w:tabs>
          <w:tab w:val="left" w:pos="820"/>
          <w:tab w:val="left" w:pos="821"/>
        </w:tabs>
        <w:spacing w:before="137" w:after="0" w:line="360" w:lineRule="auto"/>
        <w:ind w:left="100" w:right="115" w:firstLine="0"/>
        <w:jc w:val="left"/>
        <w:rPr>
          <w:rFonts w:ascii="Wingdings"/>
          <w:sz w:val="24"/>
        </w:rPr>
      </w:pPr>
      <w:r>
        <w:rPr>
          <w:b/>
          <w:sz w:val="24"/>
        </w:rPr>
        <w:t>Overloaded with work</w:t>
      </w:r>
      <w:r>
        <w:rPr>
          <w:sz w:val="24"/>
        </w:rPr>
        <w:t>: having an excessive amount of work, the amount of work to be done is too</w:t>
      </w:r>
      <w:r>
        <w:rPr>
          <w:spacing w:val="-2"/>
          <w:sz w:val="24"/>
        </w:rPr>
        <w:t xml:space="preserve"> </w:t>
      </w:r>
      <w:r>
        <w:rPr>
          <w:sz w:val="24"/>
        </w:rPr>
        <w:t>heavy</w:t>
      </w:r>
    </w:p>
    <w:p>
      <w:pPr>
        <w:pStyle w:val="3"/>
        <w:spacing w:line="360" w:lineRule="auto"/>
        <w:ind w:right="163"/>
      </w:pPr>
      <w:r>
        <w:rPr>
          <w:u w:val="single"/>
        </w:rPr>
        <w:t>Example</w:t>
      </w:r>
      <w:r>
        <w:t xml:space="preserve">: He complained that he was </w:t>
      </w:r>
      <w:r>
        <w:rPr>
          <w:b/>
        </w:rPr>
        <w:t xml:space="preserve">overloaded </w:t>
      </w:r>
      <w:r>
        <w:t>with work because his boss had given him a lot of extra jobs to</w:t>
      </w:r>
      <w:r>
        <w:rPr>
          <w:spacing w:val="-2"/>
        </w:rPr>
        <w:t xml:space="preserve"> </w:t>
      </w:r>
      <w:r>
        <w:t>do.</w:t>
      </w:r>
    </w:p>
    <w:p>
      <w:pPr>
        <w:pStyle w:val="8"/>
        <w:numPr>
          <w:ilvl w:val="0"/>
          <w:numId w:val="7"/>
        </w:numPr>
        <w:tabs>
          <w:tab w:val="left" w:pos="820"/>
          <w:tab w:val="left" w:pos="821"/>
        </w:tabs>
        <w:spacing w:before="0" w:after="0" w:line="360" w:lineRule="auto"/>
        <w:ind w:left="100" w:right="1835" w:firstLine="0"/>
        <w:jc w:val="left"/>
        <w:rPr>
          <w:rFonts w:ascii="Wingdings"/>
          <w:sz w:val="24"/>
        </w:rPr>
      </w:pPr>
      <w:r>
        <w:rPr>
          <w:b/>
          <w:sz w:val="24"/>
        </w:rPr>
        <w:t>On my own</w:t>
      </w:r>
      <w:r>
        <w:rPr>
          <w:sz w:val="24"/>
        </w:rPr>
        <w:t>: alone, by myself, without any help or support</w:t>
      </w:r>
      <w:r>
        <w:rPr>
          <w:sz w:val="24"/>
          <w:u w:val="single"/>
        </w:rPr>
        <w:t xml:space="preserve"> Example</w:t>
      </w:r>
      <w:r>
        <w:rPr>
          <w:sz w:val="24"/>
        </w:rPr>
        <w:t xml:space="preserve">: She lives alone, so she always has to do many things </w:t>
      </w:r>
      <w:r>
        <w:rPr>
          <w:b/>
          <w:sz w:val="24"/>
        </w:rPr>
        <w:t>on her</w:t>
      </w:r>
      <w:r>
        <w:rPr>
          <w:b/>
          <w:spacing w:val="-13"/>
          <w:sz w:val="24"/>
        </w:rPr>
        <w:t xml:space="preserve"> </w:t>
      </w:r>
      <w:r>
        <w:rPr>
          <w:b/>
          <w:sz w:val="24"/>
        </w:rPr>
        <w:t>own</w:t>
      </w:r>
      <w:r>
        <w:rPr>
          <w:sz w:val="24"/>
        </w:rPr>
        <w:t>.</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Pick them up (home): </w:t>
      </w:r>
      <w:r>
        <w:rPr>
          <w:sz w:val="24"/>
        </w:rPr>
        <w:t>take somebody home after work or</w:t>
      </w:r>
      <w:r>
        <w:rPr>
          <w:spacing w:val="-9"/>
          <w:sz w:val="24"/>
        </w:rPr>
        <w:t xml:space="preserve"> </w:t>
      </w:r>
      <w:r>
        <w:rPr>
          <w:sz w:val="24"/>
        </w:rPr>
        <w:t>school</w:t>
      </w:r>
    </w:p>
    <w:p>
      <w:pPr>
        <w:pStyle w:val="3"/>
        <w:spacing w:before="139"/>
      </w:pPr>
      <w:r>
        <w:rPr>
          <w:u w:val="single"/>
        </w:rPr>
        <w:t>Example</w:t>
      </w:r>
      <w:r>
        <w:t>: Can you pick me up at 6? Because I leave work at 6 and have no motorbike.</w:t>
      </w:r>
    </w:p>
    <w:p>
      <w:pPr>
        <w:pStyle w:val="8"/>
        <w:numPr>
          <w:ilvl w:val="0"/>
          <w:numId w:val="7"/>
        </w:numPr>
        <w:tabs>
          <w:tab w:val="left" w:pos="820"/>
          <w:tab w:val="left" w:pos="821"/>
        </w:tabs>
        <w:spacing w:before="137" w:after="0" w:line="360" w:lineRule="auto"/>
        <w:ind w:left="100" w:right="118" w:firstLine="0"/>
        <w:jc w:val="left"/>
        <w:rPr>
          <w:rFonts w:ascii="Wingdings"/>
          <w:sz w:val="24"/>
        </w:rPr>
      </w:pPr>
      <w:r>
        <w:rPr>
          <w:b/>
          <w:sz w:val="24"/>
        </w:rPr>
        <w:t xml:space="preserve">Do the washing-up: </w:t>
      </w:r>
      <w:r>
        <w:rPr>
          <w:sz w:val="24"/>
        </w:rPr>
        <w:t>to wash, clean the dishes, saucepans, knives, or anything related to the meal</w:t>
      </w:r>
      <w:r>
        <w:rPr>
          <w:spacing w:val="-2"/>
          <w:sz w:val="24"/>
        </w:rPr>
        <w:t xml:space="preserve"> </w:t>
      </w:r>
      <w:r>
        <w:rPr>
          <w:sz w:val="24"/>
        </w:rPr>
        <w:t>preparation.</w:t>
      </w:r>
    </w:p>
    <w:p>
      <w:pPr>
        <w:spacing w:before="0"/>
        <w:ind w:left="100" w:right="0" w:firstLine="0"/>
        <w:jc w:val="left"/>
        <w:rPr>
          <w:sz w:val="24"/>
        </w:rPr>
      </w:pPr>
      <w:r>
        <w:rPr>
          <w:sz w:val="24"/>
          <w:u w:val="single"/>
        </w:rPr>
        <w:t>Example</w:t>
      </w:r>
      <w:r>
        <w:rPr>
          <w:sz w:val="24"/>
        </w:rPr>
        <w:t xml:space="preserve">: After a very delicious dinner, she helped her mother to </w:t>
      </w:r>
      <w:r>
        <w:rPr>
          <w:b/>
          <w:sz w:val="24"/>
        </w:rPr>
        <w:t>do the washing-up</w:t>
      </w:r>
      <w:r>
        <w:rPr>
          <w:sz w:val="24"/>
        </w:rPr>
        <w:t>.</w:t>
      </w:r>
    </w:p>
    <w:p>
      <w:pPr>
        <w:pStyle w:val="8"/>
        <w:numPr>
          <w:ilvl w:val="0"/>
          <w:numId w:val="7"/>
        </w:numPr>
        <w:tabs>
          <w:tab w:val="left" w:pos="820"/>
          <w:tab w:val="left" w:pos="821"/>
          <w:tab w:val="left" w:pos="1583"/>
          <w:tab w:val="left" w:pos="2380"/>
          <w:tab w:val="left" w:pos="2796"/>
          <w:tab w:val="left" w:pos="3477"/>
          <w:tab w:val="left" w:pos="3931"/>
          <w:tab w:val="left" w:pos="4488"/>
          <w:tab w:val="left" w:pos="4956"/>
          <w:tab w:val="left" w:pos="7298"/>
          <w:tab w:val="left" w:pos="7872"/>
          <w:tab w:val="left" w:pos="8943"/>
        </w:tabs>
        <w:spacing w:before="140" w:after="0" w:line="360" w:lineRule="auto"/>
        <w:ind w:left="100" w:right="113" w:firstLine="0"/>
        <w:jc w:val="left"/>
        <w:rPr>
          <w:rFonts w:ascii="Wingdings"/>
          <w:sz w:val="24"/>
        </w:rPr>
      </w:pPr>
      <w:r>
        <w:rPr>
          <w:b/>
          <w:sz w:val="24"/>
        </w:rPr>
        <w:t>Look</w:t>
      </w:r>
      <w:r>
        <w:rPr>
          <w:b/>
          <w:sz w:val="24"/>
        </w:rPr>
        <w:tab/>
      </w:r>
      <w:r>
        <w:rPr>
          <w:b/>
          <w:sz w:val="24"/>
        </w:rPr>
        <w:t>after:</w:t>
      </w:r>
      <w:r>
        <w:rPr>
          <w:b/>
          <w:sz w:val="24"/>
        </w:rPr>
        <w:tab/>
      </w:r>
      <w:r>
        <w:rPr>
          <w:sz w:val="24"/>
        </w:rPr>
        <w:t>to</w:t>
      </w:r>
      <w:r>
        <w:rPr>
          <w:sz w:val="24"/>
        </w:rPr>
        <w:tab/>
      </w:r>
      <w:r>
        <w:rPr>
          <w:sz w:val="24"/>
        </w:rPr>
        <w:t>keep</w:t>
      </w:r>
      <w:r>
        <w:rPr>
          <w:sz w:val="24"/>
        </w:rPr>
        <w:tab/>
      </w:r>
      <w:r>
        <w:rPr>
          <w:sz w:val="24"/>
        </w:rPr>
        <w:t>an</w:t>
      </w:r>
      <w:r>
        <w:rPr>
          <w:sz w:val="24"/>
        </w:rPr>
        <w:tab/>
      </w:r>
      <w:r>
        <w:rPr>
          <w:sz w:val="24"/>
        </w:rPr>
        <w:t>eye</w:t>
      </w:r>
      <w:r>
        <w:rPr>
          <w:sz w:val="24"/>
        </w:rPr>
        <w:tab/>
      </w:r>
      <w:r>
        <w:rPr>
          <w:sz w:val="24"/>
        </w:rPr>
        <w:t>on</w:t>
      </w:r>
      <w:r>
        <w:rPr>
          <w:sz w:val="24"/>
        </w:rPr>
        <w:tab/>
      </w:r>
      <w:r>
        <w:rPr>
          <w:sz w:val="24"/>
        </w:rPr>
        <w:t>something/somebody,</w:t>
      </w:r>
      <w:r>
        <w:rPr>
          <w:sz w:val="24"/>
        </w:rPr>
        <w:tab/>
      </w:r>
      <w:r>
        <w:rPr>
          <w:sz w:val="24"/>
        </w:rPr>
        <w:t>pay</w:t>
      </w:r>
      <w:r>
        <w:rPr>
          <w:sz w:val="24"/>
        </w:rPr>
        <w:tab/>
      </w:r>
      <w:r>
        <w:rPr>
          <w:sz w:val="24"/>
        </w:rPr>
        <w:t>attention</w:t>
      </w:r>
      <w:r>
        <w:rPr>
          <w:sz w:val="24"/>
        </w:rPr>
        <w:tab/>
      </w:r>
      <w:r>
        <w:rPr>
          <w:sz w:val="24"/>
        </w:rPr>
        <w:t>to somebody/something with</w:t>
      </w:r>
      <w:r>
        <w:rPr>
          <w:spacing w:val="-2"/>
          <w:sz w:val="24"/>
        </w:rPr>
        <w:t xml:space="preserve"> </w:t>
      </w:r>
      <w:r>
        <w:rPr>
          <w:sz w:val="24"/>
        </w:rPr>
        <w:t>care</w:t>
      </w:r>
    </w:p>
    <w:p>
      <w:pPr>
        <w:pStyle w:val="3"/>
      </w:pPr>
      <w:r>
        <w:rPr>
          <w:u w:val="single"/>
        </w:rPr>
        <w:t>Example</w:t>
      </w:r>
      <w:r>
        <w:t xml:space="preserve">: She asked her husband to </w:t>
      </w:r>
      <w:r>
        <w:rPr>
          <w:b/>
        </w:rPr>
        <w:t xml:space="preserve">look after </w:t>
      </w:r>
      <w:r>
        <w:t>the kids in the garden.</w:t>
      </w:r>
    </w:p>
    <w:p>
      <w:pPr>
        <w:pStyle w:val="8"/>
        <w:numPr>
          <w:ilvl w:val="0"/>
          <w:numId w:val="7"/>
        </w:numPr>
        <w:tabs>
          <w:tab w:val="left" w:pos="821"/>
        </w:tabs>
        <w:spacing w:before="137" w:after="0" w:line="360" w:lineRule="auto"/>
        <w:ind w:left="100" w:right="115" w:firstLine="0"/>
        <w:jc w:val="both"/>
        <w:rPr>
          <w:rFonts w:ascii="Wingdings"/>
          <w:sz w:val="24"/>
        </w:rPr>
      </w:pPr>
      <w:r>
        <w:rPr>
          <w:b/>
          <w:sz w:val="24"/>
        </w:rPr>
        <w:t xml:space="preserve">Unconditional </w:t>
      </w:r>
      <w:r>
        <w:rPr>
          <w:sz w:val="24"/>
        </w:rPr>
        <w:t>(adj)/: without condition, not limited by condition. Unconditional love means that you will love someone no matter what he does, or no matter what happens, your love will</w:t>
      </w:r>
      <w:r>
        <w:rPr>
          <w:spacing w:val="-1"/>
          <w:sz w:val="24"/>
        </w:rPr>
        <w:t xml:space="preserve"> </w:t>
      </w:r>
      <w:r>
        <w:rPr>
          <w:sz w:val="24"/>
        </w:rPr>
        <w:t>continue.</w:t>
      </w:r>
    </w:p>
    <w:p>
      <w:pPr>
        <w:spacing w:before="0" w:line="275" w:lineRule="exact"/>
        <w:ind w:left="100" w:right="0" w:firstLine="0"/>
        <w:jc w:val="left"/>
        <w:rPr>
          <w:sz w:val="24"/>
        </w:rPr>
      </w:pPr>
      <w:r>
        <w:rPr>
          <w:sz w:val="24"/>
          <w:u w:val="single"/>
        </w:rPr>
        <w:t>Example</w:t>
      </w:r>
      <w:r>
        <w:rPr>
          <w:sz w:val="24"/>
        </w:rPr>
        <w:t xml:space="preserve">: The mother’s love for her child is </w:t>
      </w:r>
      <w:r>
        <w:rPr>
          <w:b/>
          <w:sz w:val="24"/>
        </w:rPr>
        <w:t>unconditional</w:t>
      </w:r>
      <w:r>
        <w:rPr>
          <w:sz w:val="24"/>
        </w:rPr>
        <w:t>.</w:t>
      </w:r>
    </w:p>
    <w:p>
      <w:pPr>
        <w:pStyle w:val="8"/>
        <w:numPr>
          <w:ilvl w:val="0"/>
          <w:numId w:val="7"/>
        </w:numPr>
        <w:tabs>
          <w:tab w:val="left" w:pos="820"/>
          <w:tab w:val="left" w:pos="821"/>
        </w:tabs>
        <w:spacing w:before="139" w:after="0" w:line="240" w:lineRule="auto"/>
        <w:ind w:left="100" w:right="0" w:firstLine="0"/>
        <w:jc w:val="left"/>
        <w:rPr>
          <w:rFonts w:ascii="Wingdings"/>
          <w:sz w:val="24"/>
        </w:rPr>
      </w:pPr>
      <w:r>
        <w:rPr>
          <w:b/>
          <w:sz w:val="24"/>
        </w:rPr>
        <w:t xml:space="preserve">Home help </w:t>
      </w:r>
      <w:r>
        <w:rPr>
          <w:sz w:val="24"/>
        </w:rPr>
        <w:t>(noun) a person whose job it is to help with</w:t>
      </w:r>
      <w:r>
        <w:rPr>
          <w:spacing w:val="-5"/>
          <w:sz w:val="24"/>
        </w:rPr>
        <w:t xml:space="preserve"> </w:t>
      </w:r>
      <w:r>
        <w:rPr>
          <w:sz w:val="24"/>
        </w:rPr>
        <w:t>housework.</w:t>
      </w:r>
    </w:p>
    <w:p>
      <w:pPr>
        <w:pStyle w:val="3"/>
        <w:spacing w:before="137" w:line="360" w:lineRule="auto"/>
        <w:ind w:right="163"/>
      </w:pPr>
      <w:r>
        <w:rPr>
          <w:u w:val="single"/>
        </w:rPr>
        <w:t>Example</w:t>
      </w:r>
      <w:r>
        <w:t xml:space="preserve">: When I started to work full-time, I employed a </w:t>
      </w:r>
      <w:r>
        <w:rPr>
          <w:b/>
        </w:rPr>
        <w:t xml:space="preserve">home help </w:t>
      </w:r>
      <w:r>
        <w:t>to keep the house clean and tidy.</w:t>
      </w:r>
    </w:p>
    <w:p>
      <w:pPr>
        <w:pStyle w:val="8"/>
        <w:numPr>
          <w:ilvl w:val="0"/>
          <w:numId w:val="7"/>
        </w:numPr>
        <w:tabs>
          <w:tab w:val="left" w:pos="820"/>
          <w:tab w:val="left" w:pos="821"/>
        </w:tabs>
        <w:spacing w:before="0" w:after="0" w:line="360" w:lineRule="auto"/>
        <w:ind w:left="100" w:right="118" w:firstLine="0"/>
        <w:jc w:val="left"/>
        <w:rPr>
          <w:rFonts w:ascii="Wingdings"/>
          <w:sz w:val="24"/>
        </w:rPr>
      </w:pPr>
      <w:r>
        <w:rPr>
          <w:b/>
          <w:sz w:val="24"/>
        </w:rPr>
        <w:t xml:space="preserve">Trustworthy </w:t>
      </w:r>
      <w:r>
        <w:rPr>
          <w:sz w:val="24"/>
        </w:rPr>
        <w:t>(adj): reliable, honest. A trustworthy person is someone you can trust , and who never tells</w:t>
      </w:r>
      <w:r>
        <w:rPr>
          <w:spacing w:val="-3"/>
          <w:sz w:val="24"/>
        </w:rPr>
        <w:t xml:space="preserve"> </w:t>
      </w:r>
      <w:r>
        <w:rPr>
          <w:sz w:val="24"/>
        </w:rPr>
        <w:t>lies.</w:t>
      </w:r>
    </w:p>
    <w:p>
      <w:pPr>
        <w:pStyle w:val="3"/>
        <w:spacing w:line="360" w:lineRule="auto"/>
        <w:ind w:right="163"/>
      </w:pPr>
      <w:r>
        <w:rPr>
          <w:u w:val="single"/>
        </w:rPr>
        <w:t>Example</w:t>
      </w:r>
      <w:r>
        <w:t xml:space="preserve">: My assistant is a </w:t>
      </w:r>
      <w:r>
        <w:rPr>
          <w:b/>
        </w:rPr>
        <w:t xml:space="preserve">trustworthy </w:t>
      </w:r>
      <w:r>
        <w:t>person and so he looks after my business when I am away.</w:t>
      </w:r>
    </w:p>
    <w:p>
      <w:pPr>
        <w:pStyle w:val="8"/>
        <w:numPr>
          <w:ilvl w:val="0"/>
          <w:numId w:val="7"/>
        </w:numPr>
        <w:tabs>
          <w:tab w:val="left" w:pos="820"/>
          <w:tab w:val="left" w:pos="821"/>
        </w:tabs>
        <w:spacing w:before="0" w:after="0" w:line="362" w:lineRule="auto"/>
        <w:ind w:left="100" w:right="492" w:firstLine="0"/>
        <w:jc w:val="left"/>
        <w:rPr>
          <w:rFonts w:ascii="Wingdings"/>
          <w:sz w:val="24"/>
        </w:rPr>
      </w:pPr>
      <w:r>
        <w:rPr>
          <w:b/>
          <w:sz w:val="24"/>
        </w:rPr>
        <w:t xml:space="preserve">Exhausted </w:t>
      </w:r>
      <w:r>
        <w:rPr>
          <w:sz w:val="24"/>
        </w:rPr>
        <w:t>(adj) extremely tired, having no energy or strength to do something</w:t>
      </w:r>
      <w:r>
        <w:rPr>
          <w:sz w:val="24"/>
          <w:u w:val="single"/>
        </w:rPr>
        <w:t xml:space="preserve"> Example</w:t>
      </w:r>
      <w:r>
        <w:rPr>
          <w:sz w:val="24"/>
        </w:rPr>
        <w:t>: Because he had worked without a break for 12 hours, he was finally</w:t>
      </w:r>
      <w:r>
        <w:rPr>
          <w:spacing w:val="-15"/>
          <w:sz w:val="24"/>
        </w:rPr>
        <w:t xml:space="preserve"> </w:t>
      </w:r>
      <w:r>
        <w:rPr>
          <w:b/>
          <w:sz w:val="24"/>
        </w:rPr>
        <w:t>exhausted</w:t>
      </w:r>
      <w:r>
        <w:rPr>
          <w:sz w:val="24"/>
        </w:rPr>
        <w:t>.</w:t>
      </w:r>
    </w:p>
    <w:p>
      <w:pPr>
        <w:pStyle w:val="2"/>
        <w:numPr>
          <w:ilvl w:val="0"/>
          <w:numId w:val="10"/>
        </w:numPr>
        <w:tabs>
          <w:tab w:val="left" w:pos="820"/>
          <w:tab w:val="left" w:pos="821"/>
        </w:tabs>
        <w:spacing w:before="0" w:after="0" w:line="240" w:lineRule="auto"/>
        <w:ind w:left="100" w:right="0" w:firstLine="0"/>
        <w:jc w:val="left"/>
      </w:pPr>
      <w:bookmarkStart w:id="61" w:name="_bookmark31"/>
      <w:bookmarkEnd w:id="61"/>
      <w:bookmarkStart w:id="62" w:name="_bookmark31"/>
      <w:bookmarkEnd w:id="62"/>
      <w:r>
        <w:t>Describe a new skill you would like to learn.</w:t>
      </w:r>
    </w:p>
    <w:p>
      <w:pPr>
        <w:pStyle w:val="3"/>
        <w:spacing w:before="216"/>
        <w:ind w:left="1168"/>
      </w:pPr>
      <w:r>
        <w:t>You should say:</w:t>
      </w:r>
    </w:p>
    <w:p>
      <w:pPr>
        <w:pStyle w:val="3"/>
        <w:spacing w:before="6"/>
        <w:ind w:left="0"/>
        <w:rPr>
          <w:sz w:val="22"/>
        </w:rPr>
      </w:pPr>
    </w:p>
    <w:p>
      <w:pPr>
        <w:pStyle w:val="3"/>
      </w:pPr>
      <w:r>
        <w:t>what skill (= what you would like to learn to do)</w:t>
      </w:r>
    </w:p>
    <w:p>
      <w:pPr>
        <w:pStyle w:val="3"/>
        <w:spacing w:before="221"/>
      </w:pPr>
      <w:r>
        <w:t xml:space="preserve">where you </w:t>
      </w:r>
      <w:r>
        <w:rPr>
          <w:shd w:val="clear" w:color="auto" w:fill="FFFF00"/>
        </w:rPr>
        <w:t>would</w:t>
      </w:r>
      <w:r>
        <w:t xml:space="preserve"> learn it (or, where you think </w:t>
      </w:r>
      <w:r>
        <w:rPr>
          <w:shd w:val="clear" w:color="auto" w:fill="FFFF00"/>
        </w:rPr>
        <w:t>would be</w:t>
      </w:r>
      <w:r>
        <w:t xml:space="preserve"> the best place to learn it)</w:t>
      </w:r>
    </w:p>
    <w:p>
      <w:pPr>
        <w:spacing w:after="0"/>
        <w:sectPr>
          <w:pgSz w:w="11910" w:h="16840"/>
          <w:pgMar w:top="900" w:right="1320" w:bottom="1320" w:left="1340" w:header="0" w:footer="1139" w:gutter="0"/>
        </w:sectPr>
      </w:pPr>
    </w:p>
    <w:p>
      <w:pPr>
        <w:pStyle w:val="3"/>
        <w:spacing w:before="71"/>
      </w:pPr>
      <w:r>
        <w:t xml:space="preserve">how difficult you think it </w:t>
      </w:r>
      <w:r>
        <w:rPr>
          <w:shd w:val="clear" w:color="auto" w:fill="FFFF00"/>
        </w:rPr>
        <w:t>would</w:t>
      </w:r>
      <w:r>
        <w:t xml:space="preserve"> be</w:t>
      </w:r>
    </w:p>
    <w:p>
      <w:pPr>
        <w:pStyle w:val="3"/>
        <w:spacing w:before="7"/>
        <w:ind w:left="0"/>
        <w:rPr>
          <w:sz w:val="29"/>
        </w:rPr>
      </w:pPr>
    </w:p>
    <w:p>
      <w:pPr>
        <w:pStyle w:val="3"/>
        <w:spacing w:before="1"/>
      </w:pPr>
      <w:r>
        <w:t>and explain why you would like to learn this skill.</w:t>
      </w:r>
    </w:p>
    <w:p>
      <w:pPr>
        <w:pStyle w:val="3"/>
        <w:ind w:left="0"/>
        <w:rPr>
          <w:sz w:val="26"/>
        </w:rPr>
      </w:pPr>
    </w:p>
    <w:p>
      <w:pPr>
        <w:pStyle w:val="3"/>
        <w:ind w:left="0"/>
        <w:rPr>
          <w:sz w:val="26"/>
        </w:rPr>
      </w:pPr>
    </w:p>
    <w:p>
      <w:pPr>
        <w:pStyle w:val="3"/>
        <w:ind w:left="0"/>
        <w:rPr>
          <w:sz w:val="26"/>
        </w:rPr>
      </w:pPr>
    </w:p>
    <w:p>
      <w:pPr>
        <w:pStyle w:val="2"/>
        <w:spacing w:before="195"/>
      </w:pPr>
      <w:r>
        <w:t>ANSWER:</w:t>
      </w:r>
    </w:p>
    <w:p>
      <w:pPr>
        <w:pStyle w:val="3"/>
        <w:spacing w:before="176" w:line="384" w:lineRule="auto"/>
        <w:ind w:right="116"/>
        <w:jc w:val="both"/>
      </w:pPr>
      <w:r>
        <w:rPr>
          <w:w w:val="99"/>
        </w:rPr>
        <w:t>I</w:t>
      </w:r>
      <w:r>
        <w:rPr>
          <w:rFonts w:ascii="Arial Black" w:hAnsi="Arial Black"/>
          <w:w w:val="359"/>
        </w:rPr>
        <w:t>’</w:t>
      </w:r>
      <w:r>
        <w:t>d like to talk about a ne</w:t>
      </w:r>
      <w:r>
        <w:rPr>
          <w:w w:val="99"/>
        </w:rPr>
        <w:t>w</w:t>
      </w:r>
      <w:r>
        <w:t xml:space="preserve"> </w:t>
      </w:r>
      <w:r>
        <w:rPr>
          <w:w w:val="99"/>
        </w:rPr>
        <w:t>skil</w:t>
      </w:r>
      <w:r>
        <w:t xml:space="preserve">l that I </w:t>
      </w:r>
      <w:r>
        <w:rPr>
          <w:w w:val="99"/>
        </w:rPr>
        <w:t>w</w:t>
      </w:r>
      <w:r>
        <w:t>ant to learn.  I</w:t>
      </w:r>
      <w:r>
        <w:rPr>
          <w:rFonts w:ascii="Arial Black" w:hAnsi="Arial Black"/>
          <w:w w:val="359"/>
        </w:rPr>
        <w:t>’</w:t>
      </w:r>
      <w:r>
        <w:t xml:space="preserve">m the kind of </w:t>
      </w:r>
      <w:r>
        <w:rPr>
          <w:u w:val="single"/>
        </w:rPr>
        <w:t>adventurous</w:t>
      </w:r>
      <w:r>
        <w:t xml:space="preserve"> person </w:t>
      </w:r>
      <w:r>
        <w:rPr>
          <w:w w:val="105"/>
        </w:rPr>
        <w:t xml:space="preserve">who enjoys the </w:t>
      </w:r>
      <w:r>
        <w:rPr>
          <w:w w:val="105"/>
          <w:u w:val="single"/>
        </w:rPr>
        <w:t>challenge</w:t>
      </w:r>
      <w:r>
        <w:rPr>
          <w:w w:val="105"/>
        </w:rPr>
        <w:t xml:space="preserve"> of learning new things, whether it is a new sport or a skill that would be useful to me.</w:t>
      </w:r>
    </w:p>
    <w:p>
      <w:pPr>
        <w:pStyle w:val="3"/>
        <w:spacing w:line="255" w:lineRule="exact"/>
      </w:pPr>
      <w:r>
        <w:t xml:space="preserve">I would like to have the skills to </w:t>
      </w:r>
      <w:r>
        <w:rPr>
          <w:u w:val="single"/>
        </w:rPr>
        <w:t>set up</w:t>
      </w:r>
      <w:r>
        <w:t xml:space="preserve"> my own website. Probably the best place to learn to</w:t>
      </w:r>
    </w:p>
    <w:p>
      <w:pPr>
        <w:pStyle w:val="3"/>
        <w:spacing w:before="139" w:line="400" w:lineRule="auto"/>
        <w:ind w:right="116"/>
        <w:jc w:val="both"/>
      </w:pPr>
      <w:r>
        <w:rPr>
          <w:w w:val="105"/>
        </w:rPr>
        <w:t>do</w:t>
      </w:r>
      <w:r>
        <w:rPr>
          <w:spacing w:val="-13"/>
          <w:w w:val="105"/>
        </w:rPr>
        <w:t xml:space="preserve"> </w:t>
      </w:r>
      <w:r>
        <w:rPr>
          <w:w w:val="105"/>
        </w:rPr>
        <w:t>this</w:t>
      </w:r>
      <w:r>
        <w:rPr>
          <w:spacing w:val="-12"/>
          <w:w w:val="105"/>
        </w:rPr>
        <w:t xml:space="preserve"> </w:t>
      </w:r>
      <w:r>
        <w:rPr>
          <w:w w:val="105"/>
        </w:rPr>
        <w:t>would</w:t>
      </w:r>
      <w:r>
        <w:rPr>
          <w:spacing w:val="-13"/>
          <w:w w:val="105"/>
        </w:rPr>
        <w:t xml:space="preserve"> </w:t>
      </w:r>
      <w:r>
        <w:rPr>
          <w:w w:val="105"/>
        </w:rPr>
        <w:t>be</w:t>
      </w:r>
      <w:r>
        <w:rPr>
          <w:spacing w:val="-13"/>
          <w:w w:val="105"/>
        </w:rPr>
        <w:t xml:space="preserve"> </w:t>
      </w:r>
      <w:r>
        <w:rPr>
          <w:w w:val="105"/>
        </w:rPr>
        <w:t>online,</w:t>
      </w:r>
      <w:r>
        <w:rPr>
          <w:spacing w:val="-11"/>
          <w:w w:val="105"/>
        </w:rPr>
        <w:t xml:space="preserve"> </w:t>
      </w:r>
      <w:r>
        <w:rPr>
          <w:w w:val="105"/>
        </w:rPr>
        <w:t>using</w:t>
      </w:r>
      <w:r>
        <w:rPr>
          <w:spacing w:val="-12"/>
          <w:w w:val="105"/>
        </w:rPr>
        <w:t xml:space="preserve"> </w:t>
      </w:r>
      <w:r>
        <w:rPr>
          <w:w w:val="105"/>
        </w:rPr>
        <w:t>a</w:t>
      </w:r>
      <w:r>
        <w:rPr>
          <w:spacing w:val="-13"/>
          <w:w w:val="105"/>
        </w:rPr>
        <w:t xml:space="preserve"> </w:t>
      </w:r>
      <w:r>
        <w:rPr>
          <w:w w:val="105"/>
          <w:u w:val="single"/>
        </w:rPr>
        <w:t>distance-learning</w:t>
      </w:r>
      <w:r>
        <w:rPr>
          <w:spacing w:val="-12"/>
          <w:w w:val="105"/>
        </w:rPr>
        <w:t xml:space="preserve"> </w:t>
      </w:r>
      <w:r>
        <w:rPr>
          <w:w w:val="105"/>
        </w:rPr>
        <w:t>course</w:t>
      </w:r>
      <w:r>
        <w:rPr>
          <w:spacing w:val="-11"/>
          <w:w w:val="105"/>
        </w:rPr>
        <w:t xml:space="preserve"> </w:t>
      </w:r>
      <w:r>
        <w:rPr>
          <w:w w:val="105"/>
        </w:rPr>
        <w:t>run</w:t>
      </w:r>
      <w:r>
        <w:rPr>
          <w:spacing w:val="-13"/>
          <w:w w:val="105"/>
        </w:rPr>
        <w:t xml:space="preserve"> </w:t>
      </w:r>
      <w:r>
        <w:rPr>
          <w:w w:val="105"/>
        </w:rPr>
        <w:t>by</w:t>
      </w:r>
      <w:r>
        <w:rPr>
          <w:spacing w:val="-14"/>
          <w:w w:val="105"/>
        </w:rPr>
        <w:t xml:space="preserve"> </w:t>
      </w:r>
      <w:r>
        <w:rPr>
          <w:w w:val="105"/>
        </w:rPr>
        <w:t>a</w:t>
      </w:r>
      <w:r>
        <w:rPr>
          <w:spacing w:val="-14"/>
          <w:w w:val="105"/>
        </w:rPr>
        <w:t xml:space="preserve"> </w:t>
      </w:r>
      <w:r>
        <w:rPr>
          <w:w w:val="105"/>
        </w:rPr>
        <w:t>university,</w:t>
      </w:r>
      <w:r>
        <w:rPr>
          <w:spacing w:val="-10"/>
          <w:w w:val="105"/>
        </w:rPr>
        <w:t xml:space="preserve"> </w:t>
      </w:r>
      <w:r>
        <w:rPr>
          <w:w w:val="105"/>
        </w:rPr>
        <w:t>which</w:t>
      </w:r>
      <w:r>
        <w:rPr>
          <w:spacing w:val="-9"/>
          <w:w w:val="105"/>
        </w:rPr>
        <w:t xml:space="preserve"> </w:t>
      </w:r>
      <w:r>
        <w:rPr>
          <w:w w:val="105"/>
        </w:rPr>
        <w:t>I</w:t>
      </w:r>
      <w:r>
        <w:rPr>
          <w:spacing w:val="-14"/>
          <w:w w:val="105"/>
        </w:rPr>
        <w:t xml:space="preserve"> </w:t>
      </w:r>
      <w:r>
        <w:rPr>
          <w:w w:val="105"/>
        </w:rPr>
        <w:t xml:space="preserve">could </w:t>
      </w:r>
      <w:r>
        <w:t>take</w:t>
      </w:r>
      <w:r>
        <w:rPr>
          <w:spacing w:val="17"/>
        </w:rPr>
        <w:t xml:space="preserve"> </w:t>
      </w:r>
      <w:r>
        <w:t>f</w:t>
      </w:r>
      <w:r>
        <w:rPr>
          <w:spacing w:val="-2"/>
        </w:rPr>
        <w:t>r</w:t>
      </w:r>
      <w:r>
        <w:rPr>
          <w:spacing w:val="1"/>
        </w:rPr>
        <w:t>e</w:t>
      </w:r>
      <w:r>
        <w:t>e</w:t>
      </w:r>
      <w:r>
        <w:rPr>
          <w:spacing w:val="18"/>
        </w:rPr>
        <w:t xml:space="preserve"> </w:t>
      </w:r>
      <w:r>
        <w:t>of</w:t>
      </w:r>
      <w:r>
        <w:rPr>
          <w:spacing w:val="18"/>
        </w:rPr>
        <w:t xml:space="preserve"> </w:t>
      </w:r>
      <w:r>
        <w:rPr>
          <w:spacing w:val="-1"/>
        </w:rPr>
        <w:t>c</w:t>
      </w:r>
      <w:r>
        <w:t>h</w:t>
      </w:r>
      <w:r>
        <w:rPr>
          <w:spacing w:val="-1"/>
        </w:rPr>
        <w:t>a</w:t>
      </w:r>
      <w:r>
        <w:rPr>
          <w:spacing w:val="1"/>
        </w:rPr>
        <w:t>r</w:t>
      </w:r>
      <w:r>
        <w:t>g</w:t>
      </w:r>
      <w:r>
        <w:rPr>
          <w:spacing w:val="-1"/>
        </w:rPr>
        <w:t>e</w:t>
      </w:r>
      <w:r>
        <w:t xml:space="preserve">.  </w:t>
      </w:r>
      <w:r>
        <w:rPr>
          <w:spacing w:val="-19"/>
        </w:rPr>
        <w:t xml:space="preserve"> </w:t>
      </w:r>
      <w:r>
        <w:t>I</w:t>
      </w:r>
      <w:r>
        <w:rPr>
          <w:spacing w:val="13"/>
        </w:rPr>
        <w:t xml:space="preserve"> </w:t>
      </w:r>
      <w:r>
        <w:rPr>
          <w:spacing w:val="1"/>
          <w:w w:val="99"/>
        </w:rPr>
        <w:t>w</w:t>
      </w:r>
      <w:r>
        <w:t>ould</w:t>
      </w:r>
      <w:r>
        <w:rPr>
          <w:spacing w:val="1"/>
        </w:rPr>
        <w:t>n</w:t>
      </w:r>
      <w:r>
        <w:rPr>
          <w:rFonts w:ascii="Arial Black" w:hAnsi="Arial Black"/>
          <w:w w:val="359"/>
        </w:rPr>
        <w:t>’</w:t>
      </w:r>
      <w:r>
        <w:t>t</w:t>
      </w:r>
      <w:r>
        <w:rPr>
          <w:spacing w:val="19"/>
        </w:rPr>
        <w:t xml:space="preserve"> </w:t>
      </w:r>
      <w:r>
        <w:t>n</w:t>
      </w:r>
      <w:r>
        <w:rPr>
          <w:spacing w:val="-1"/>
        </w:rPr>
        <w:t>ee</w:t>
      </w:r>
      <w:r>
        <w:t>d</w:t>
      </w:r>
      <w:r>
        <w:rPr>
          <w:spacing w:val="19"/>
        </w:rPr>
        <w:t xml:space="preserve"> </w:t>
      </w:r>
      <w:r>
        <w:t>to</w:t>
      </w:r>
      <w:r>
        <w:rPr>
          <w:spacing w:val="19"/>
        </w:rPr>
        <w:t xml:space="preserve"> </w:t>
      </w:r>
      <w:r>
        <w:t>tr</w:t>
      </w:r>
      <w:r>
        <w:rPr>
          <w:spacing w:val="-2"/>
        </w:rPr>
        <w:t>a</w:t>
      </w:r>
      <w:r>
        <w:t>v</w:t>
      </w:r>
      <w:r>
        <w:rPr>
          <w:spacing w:val="-1"/>
        </w:rPr>
        <w:t>e</w:t>
      </w:r>
      <w:r>
        <w:t>l</w:t>
      </w:r>
      <w:r>
        <w:rPr>
          <w:spacing w:val="17"/>
        </w:rPr>
        <w:t xml:space="preserve"> </w:t>
      </w:r>
      <w:r>
        <w:rPr>
          <w:spacing w:val="-1"/>
        </w:rPr>
        <w:t>a</w:t>
      </w:r>
      <w:r>
        <w:t>nd</w:t>
      </w:r>
      <w:r>
        <w:rPr>
          <w:spacing w:val="21"/>
        </w:rPr>
        <w:t xml:space="preserve"> </w:t>
      </w:r>
      <w:r>
        <w:t>I</w:t>
      </w:r>
      <w:r>
        <w:rPr>
          <w:spacing w:val="14"/>
        </w:rPr>
        <w:t xml:space="preserve"> </w:t>
      </w:r>
      <w:r>
        <w:rPr>
          <w:spacing w:val="-1"/>
        </w:rPr>
        <w:t>c</w:t>
      </w:r>
      <w:r>
        <w:t>ould</w:t>
      </w:r>
      <w:r>
        <w:rPr>
          <w:spacing w:val="19"/>
        </w:rPr>
        <w:t xml:space="preserve"> </w:t>
      </w:r>
      <w:r>
        <w:rPr>
          <w:spacing w:val="-1"/>
        </w:rPr>
        <w:t>c</w:t>
      </w:r>
      <w:r>
        <w:t>ompl</w:t>
      </w:r>
      <w:r>
        <w:rPr>
          <w:spacing w:val="-1"/>
        </w:rPr>
        <w:t>e</w:t>
      </w:r>
      <w:r>
        <w:t>te</w:t>
      </w:r>
      <w:r>
        <w:rPr>
          <w:spacing w:val="19"/>
        </w:rPr>
        <w:t xml:space="preserve"> </w:t>
      </w:r>
      <w:r>
        <w:t>the</w:t>
      </w:r>
      <w:r>
        <w:rPr>
          <w:spacing w:val="21"/>
        </w:rPr>
        <w:t xml:space="preserve"> </w:t>
      </w:r>
      <w:r>
        <w:rPr>
          <w:spacing w:val="-1"/>
        </w:rPr>
        <w:t>c</w:t>
      </w:r>
      <w:r>
        <w:t>ourse</w:t>
      </w:r>
      <w:r>
        <w:rPr>
          <w:spacing w:val="18"/>
        </w:rPr>
        <w:t xml:space="preserve"> </w:t>
      </w:r>
      <w:r>
        <w:rPr>
          <w:spacing w:val="-1"/>
          <w:u w:val="single"/>
        </w:rPr>
        <w:t>a</w:t>
      </w:r>
      <w:r>
        <w:rPr>
          <w:u w:val="single"/>
        </w:rPr>
        <w:t>t</w:t>
      </w:r>
      <w:r>
        <w:rPr>
          <w:spacing w:val="19"/>
          <w:u w:val="single"/>
        </w:rPr>
        <w:t xml:space="preserve"> </w:t>
      </w:r>
      <w:r>
        <w:rPr>
          <w:spacing w:val="2"/>
          <w:u w:val="single"/>
        </w:rPr>
        <w:t>m</w:t>
      </w:r>
      <w:r>
        <w:rPr>
          <w:u w:val="single"/>
        </w:rPr>
        <w:t>y</w:t>
      </w:r>
      <w:r>
        <w:rPr>
          <w:spacing w:val="12"/>
          <w:u w:val="single"/>
        </w:rPr>
        <w:t xml:space="preserve"> </w:t>
      </w:r>
      <w:r>
        <w:rPr>
          <w:spacing w:val="2"/>
          <w:u w:val="single"/>
        </w:rPr>
        <w:t>o</w:t>
      </w:r>
      <w:r>
        <w:rPr>
          <w:w w:val="99"/>
          <w:u w:val="single"/>
        </w:rPr>
        <w:t>wn</w:t>
      </w:r>
      <w:r>
        <w:rPr>
          <w:w w:val="99"/>
        </w:rPr>
        <w:t xml:space="preserve"> </w:t>
      </w:r>
      <w:r>
        <w:rPr>
          <w:w w:val="110"/>
          <w:u w:val="single"/>
        </w:rPr>
        <w:t>pace</w:t>
      </w:r>
      <w:r>
        <w:rPr>
          <w:w w:val="110"/>
        </w:rPr>
        <w:t xml:space="preserve"> in </w:t>
      </w:r>
      <w:r>
        <w:rPr>
          <w:spacing w:val="2"/>
          <w:w w:val="110"/>
        </w:rPr>
        <w:t xml:space="preserve">my </w:t>
      </w:r>
      <w:r>
        <w:rPr>
          <w:w w:val="110"/>
        </w:rPr>
        <w:t>spare</w:t>
      </w:r>
      <w:r>
        <w:rPr>
          <w:spacing w:val="-41"/>
          <w:w w:val="110"/>
        </w:rPr>
        <w:t xml:space="preserve"> </w:t>
      </w:r>
      <w:r>
        <w:rPr>
          <w:w w:val="110"/>
        </w:rPr>
        <w:t>time.</w:t>
      </w:r>
    </w:p>
    <w:p>
      <w:pPr>
        <w:pStyle w:val="3"/>
        <w:spacing w:line="234" w:lineRule="exact"/>
      </w:pPr>
      <w:r>
        <w:t>Although there would be a lot to learn, I already use computers all the time, so I think that I</w:t>
      </w:r>
    </w:p>
    <w:p>
      <w:pPr>
        <w:pStyle w:val="3"/>
        <w:spacing w:before="137" w:line="360" w:lineRule="auto"/>
        <w:ind w:right="125"/>
      </w:pPr>
      <w:r>
        <w:t xml:space="preserve">could </w:t>
      </w:r>
      <w:r>
        <w:rPr>
          <w:u w:val="single"/>
        </w:rPr>
        <w:t>pick up</w:t>
      </w:r>
      <w:r>
        <w:t xml:space="preserve"> the basics quite quickly. With practice, I would become more </w:t>
      </w:r>
      <w:r>
        <w:rPr>
          <w:u w:val="single"/>
        </w:rPr>
        <w:t>creative</w:t>
      </w:r>
      <w:r>
        <w:t xml:space="preserve"> and able to </w:t>
      </w:r>
      <w:r>
        <w:rPr>
          <w:u w:val="single"/>
        </w:rPr>
        <w:t>incorporate</w:t>
      </w:r>
      <w:r>
        <w:t xml:space="preserve"> new features on my website.</w:t>
      </w:r>
    </w:p>
    <w:p>
      <w:pPr>
        <w:pStyle w:val="3"/>
        <w:spacing w:line="360" w:lineRule="auto"/>
        <w:ind w:right="122"/>
        <w:jc w:val="both"/>
      </w:pPr>
      <w:r>
        <w:t xml:space="preserve">Of course, I imagine that I would find the course interesting, but I have a practical reason for wanting to </w:t>
      </w:r>
      <w:r>
        <w:rPr>
          <w:u w:val="single"/>
        </w:rPr>
        <w:t>master</w:t>
      </w:r>
      <w:r>
        <w:t xml:space="preserve"> this skill. I have recently started my own company, selling sports  goods, so it would be a really </w:t>
      </w:r>
      <w:r>
        <w:rPr>
          <w:u w:val="single"/>
        </w:rPr>
        <w:t>cost-effective</w:t>
      </w:r>
      <w:r>
        <w:t xml:space="preserve"> and </w:t>
      </w:r>
      <w:r>
        <w:rPr>
          <w:u w:val="single"/>
        </w:rPr>
        <w:t xml:space="preserve">attractive </w:t>
      </w:r>
      <w:r>
        <w:t>way to advertise my</w:t>
      </w:r>
      <w:r>
        <w:rPr>
          <w:spacing w:val="-15"/>
        </w:rPr>
        <w:t xml:space="preserve"> </w:t>
      </w:r>
      <w:r>
        <w:t>products.</w:t>
      </w:r>
    </w:p>
    <w:p>
      <w:pPr>
        <w:pStyle w:val="2"/>
        <w:spacing w:before="6"/>
      </w:pPr>
      <w:r>
        <w:t>VOCABULARY</w:t>
      </w:r>
    </w:p>
    <w:p>
      <w:pPr>
        <w:pStyle w:val="8"/>
        <w:numPr>
          <w:ilvl w:val="0"/>
          <w:numId w:val="7"/>
        </w:numPr>
        <w:tabs>
          <w:tab w:val="left" w:pos="820"/>
          <w:tab w:val="left" w:pos="821"/>
        </w:tabs>
        <w:spacing w:before="132" w:after="0" w:line="240" w:lineRule="auto"/>
        <w:ind w:left="100" w:right="0" w:firstLine="0"/>
        <w:jc w:val="left"/>
        <w:rPr>
          <w:rFonts w:ascii="Wingdings"/>
          <w:sz w:val="24"/>
        </w:rPr>
      </w:pPr>
      <w:r>
        <w:rPr>
          <w:sz w:val="24"/>
          <w:u w:val="single"/>
        </w:rPr>
        <w:t>adventurous:</w:t>
      </w:r>
      <w:r>
        <w:rPr>
          <w:sz w:val="24"/>
        </w:rPr>
        <w:t xml:space="preserve"> [adjective] willing to take risks and try new</w:t>
      </w:r>
      <w:r>
        <w:rPr>
          <w:spacing w:val="-8"/>
          <w:sz w:val="24"/>
        </w:rPr>
        <w:t xml:space="preserve"> </w:t>
      </w:r>
      <w:r>
        <w:rPr>
          <w:sz w:val="24"/>
        </w:rPr>
        <w:t>ideas.</w:t>
      </w:r>
    </w:p>
    <w:p>
      <w:pPr>
        <w:pStyle w:val="3"/>
        <w:spacing w:before="140" w:line="360" w:lineRule="auto"/>
        <w:ind w:right="163"/>
      </w:pPr>
      <w:r>
        <w:t xml:space="preserve">Example: My friend is very </w:t>
      </w:r>
      <w:r>
        <w:rPr>
          <w:b/>
        </w:rPr>
        <w:t xml:space="preserve">adventurous </w:t>
      </w:r>
      <w:r>
        <w:t>and she loves to try the local cuisine when we travel to other</w:t>
      </w:r>
      <w:r>
        <w:rPr>
          <w:spacing w:val="-3"/>
        </w:rPr>
        <w:t xml:space="preserve"> </w:t>
      </w:r>
      <w:r>
        <w:t>countries.</w:t>
      </w:r>
    </w:p>
    <w:p>
      <w:pPr>
        <w:pStyle w:val="8"/>
        <w:numPr>
          <w:ilvl w:val="0"/>
          <w:numId w:val="7"/>
        </w:numPr>
        <w:tabs>
          <w:tab w:val="left" w:pos="820"/>
          <w:tab w:val="left" w:pos="821"/>
        </w:tabs>
        <w:spacing w:before="0" w:after="0" w:line="360" w:lineRule="auto"/>
        <w:ind w:left="100" w:right="991" w:firstLine="0"/>
        <w:jc w:val="left"/>
        <w:rPr>
          <w:rFonts w:ascii="Wingdings" w:hAnsi="Wingdings"/>
          <w:sz w:val="24"/>
        </w:rPr>
      </w:pPr>
      <w:r>
        <w:rPr>
          <w:sz w:val="24"/>
          <w:u w:val="single"/>
        </w:rPr>
        <w:t>challenge:</w:t>
      </w:r>
      <w:r>
        <w:rPr>
          <w:sz w:val="24"/>
        </w:rPr>
        <w:t xml:space="preserve"> [noun] a new or difficult task that tests someone’s ability or skill. Example: </w:t>
      </w:r>
      <w:r>
        <w:rPr>
          <w:spacing w:val="-3"/>
          <w:sz w:val="24"/>
        </w:rPr>
        <w:t xml:space="preserve">It </w:t>
      </w:r>
      <w:r>
        <w:rPr>
          <w:sz w:val="24"/>
        </w:rPr>
        <w:t xml:space="preserve">will be a big </w:t>
      </w:r>
      <w:r>
        <w:rPr>
          <w:b/>
          <w:sz w:val="24"/>
        </w:rPr>
        <w:t xml:space="preserve">challenge </w:t>
      </w:r>
      <w:r>
        <w:rPr>
          <w:sz w:val="24"/>
        </w:rPr>
        <w:t>to pass my final</w:t>
      </w:r>
      <w:r>
        <w:rPr>
          <w:spacing w:val="-1"/>
          <w:sz w:val="24"/>
        </w:rPr>
        <w:t xml:space="preserve"> </w:t>
      </w:r>
      <w:r>
        <w:rPr>
          <w:sz w:val="24"/>
        </w:rPr>
        <w:t>exams.</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u w:val="single"/>
        </w:rPr>
        <w:t>set up:</w:t>
      </w:r>
      <w:r>
        <w:rPr>
          <w:sz w:val="24"/>
        </w:rPr>
        <w:t xml:space="preserve"> [phrasal verb] create or start</w:t>
      </w:r>
      <w:r>
        <w:rPr>
          <w:spacing w:val="-2"/>
          <w:sz w:val="24"/>
        </w:rPr>
        <w:t xml:space="preserve"> </w:t>
      </w:r>
      <w:r>
        <w:rPr>
          <w:sz w:val="24"/>
        </w:rPr>
        <w:t>something.</w:t>
      </w:r>
    </w:p>
    <w:p>
      <w:pPr>
        <w:pStyle w:val="3"/>
        <w:spacing w:before="136"/>
      </w:pPr>
      <w:r>
        <w:t xml:space="preserve">Example: The government has </w:t>
      </w:r>
      <w:r>
        <w:rPr>
          <w:b/>
        </w:rPr>
        <w:t xml:space="preserve">set up </w:t>
      </w:r>
      <w:r>
        <w:t>a new clinic in the city centre.</w:t>
      </w:r>
    </w:p>
    <w:p>
      <w:pPr>
        <w:pStyle w:val="8"/>
        <w:numPr>
          <w:ilvl w:val="0"/>
          <w:numId w:val="7"/>
        </w:numPr>
        <w:tabs>
          <w:tab w:val="left" w:pos="820"/>
          <w:tab w:val="left" w:pos="821"/>
        </w:tabs>
        <w:spacing w:before="140" w:after="0" w:line="360" w:lineRule="auto"/>
        <w:ind w:left="100" w:right="117" w:firstLine="0"/>
        <w:jc w:val="left"/>
        <w:rPr>
          <w:rFonts w:ascii="Wingdings"/>
          <w:sz w:val="24"/>
        </w:rPr>
      </w:pPr>
      <w:r>
        <w:rPr>
          <w:sz w:val="24"/>
          <w:u w:val="single"/>
        </w:rPr>
        <w:t>distance learning:</w:t>
      </w:r>
      <w:r>
        <w:rPr>
          <w:sz w:val="24"/>
        </w:rPr>
        <w:t xml:space="preserve"> [noun] a system of education where people study at home with the help of special Internet sites, and e-mail work to their</w:t>
      </w:r>
      <w:r>
        <w:rPr>
          <w:spacing w:val="-2"/>
          <w:sz w:val="24"/>
        </w:rPr>
        <w:t xml:space="preserve"> </w:t>
      </w:r>
      <w:r>
        <w:rPr>
          <w:sz w:val="24"/>
        </w:rPr>
        <w:t>teachers.</w:t>
      </w:r>
    </w:p>
    <w:p>
      <w:pPr>
        <w:pStyle w:val="3"/>
        <w:spacing w:line="360" w:lineRule="auto"/>
        <w:ind w:right="163"/>
      </w:pPr>
      <w:r>
        <w:t xml:space="preserve">Example: Although he lives in the countryside, he is able to take a </w:t>
      </w:r>
      <w:r>
        <w:rPr>
          <w:b/>
        </w:rPr>
        <w:t xml:space="preserve">distance learning </w:t>
      </w:r>
      <w:r>
        <w:t>course to qualify as an engineer.</w:t>
      </w:r>
    </w:p>
    <w:p>
      <w:pPr>
        <w:pStyle w:val="8"/>
        <w:numPr>
          <w:ilvl w:val="0"/>
          <w:numId w:val="7"/>
        </w:numPr>
        <w:tabs>
          <w:tab w:val="left" w:pos="820"/>
          <w:tab w:val="left" w:pos="821"/>
        </w:tabs>
        <w:spacing w:before="0" w:after="0" w:line="360" w:lineRule="auto"/>
        <w:ind w:left="100" w:right="1792" w:firstLine="0"/>
        <w:jc w:val="left"/>
        <w:rPr>
          <w:rFonts w:ascii="Wingdings"/>
          <w:b/>
          <w:sz w:val="24"/>
        </w:rPr>
      </w:pPr>
      <w:r>
        <w:rPr>
          <w:sz w:val="24"/>
          <w:u w:val="single"/>
        </w:rPr>
        <w:t>at my own pace:</w:t>
      </w:r>
      <w:r>
        <w:rPr>
          <w:sz w:val="24"/>
        </w:rPr>
        <w:t xml:space="preserve"> [expression] at the speed which is best for me. Example: She prefers to study alone, so that she can work </w:t>
      </w:r>
      <w:r>
        <w:rPr>
          <w:b/>
          <w:sz w:val="24"/>
        </w:rPr>
        <w:t>at her own</w:t>
      </w:r>
      <w:r>
        <w:rPr>
          <w:b/>
          <w:spacing w:val="-15"/>
          <w:sz w:val="24"/>
        </w:rPr>
        <w:t xml:space="preserve"> </w:t>
      </w:r>
      <w:r>
        <w:rPr>
          <w:b/>
          <w:sz w:val="24"/>
        </w:rPr>
        <w:t>pace.</w:t>
      </w:r>
    </w:p>
    <w:p>
      <w:pPr>
        <w:spacing w:after="0" w:line="360" w:lineRule="auto"/>
        <w:jc w:val="left"/>
        <w:rPr>
          <w:rFonts w:ascii="Wingdings"/>
          <w:sz w:val="24"/>
        </w:rPr>
        <w:sectPr>
          <w:pgSz w:w="11910" w:h="16840"/>
          <w:pgMar w:top="980" w:right="1320" w:bottom="1320" w:left="1340" w:header="0" w:footer="1139" w:gutter="0"/>
        </w:sectPr>
      </w:pPr>
    </w:p>
    <w:p>
      <w:pPr>
        <w:pStyle w:val="8"/>
        <w:numPr>
          <w:ilvl w:val="0"/>
          <w:numId w:val="7"/>
        </w:numPr>
        <w:tabs>
          <w:tab w:val="left" w:pos="820"/>
          <w:tab w:val="left" w:pos="821"/>
          <w:tab w:val="left" w:pos="3415"/>
        </w:tabs>
        <w:spacing w:before="69" w:after="0" w:line="360" w:lineRule="auto"/>
        <w:ind w:left="100" w:right="117" w:firstLine="0"/>
        <w:jc w:val="left"/>
        <w:rPr>
          <w:rFonts w:ascii="Wingdings"/>
          <w:sz w:val="24"/>
        </w:rPr>
      </w:pPr>
      <w:r>
        <w:rPr>
          <w:sz w:val="24"/>
          <w:u w:val="single"/>
        </w:rPr>
        <w:t>pick  up:</w:t>
      </w:r>
      <w:r>
        <w:rPr>
          <w:sz w:val="24"/>
        </w:rPr>
        <w:t xml:space="preserve"> </w:t>
      </w:r>
      <w:r>
        <w:rPr>
          <w:spacing w:val="54"/>
          <w:sz w:val="24"/>
        </w:rPr>
        <w:t xml:space="preserve"> </w:t>
      </w:r>
      <w:r>
        <w:rPr>
          <w:sz w:val="24"/>
        </w:rPr>
        <w:t>[phrasal</w:t>
      </w:r>
      <w:r>
        <w:rPr>
          <w:spacing w:val="39"/>
          <w:sz w:val="24"/>
        </w:rPr>
        <w:t xml:space="preserve"> </w:t>
      </w:r>
      <w:r>
        <w:rPr>
          <w:sz w:val="24"/>
        </w:rPr>
        <w:t>verb]</w:t>
      </w:r>
      <w:r>
        <w:rPr>
          <w:sz w:val="24"/>
        </w:rPr>
        <w:tab/>
      </w:r>
      <w:r>
        <w:rPr>
          <w:sz w:val="24"/>
        </w:rPr>
        <w:t>get information or a skill quite easily, without too much work.</w:t>
      </w:r>
    </w:p>
    <w:p>
      <w:pPr>
        <w:pStyle w:val="3"/>
        <w:spacing w:before="1"/>
      </w:pPr>
      <w:r>
        <w:t xml:space="preserve">Example: I </w:t>
      </w:r>
      <w:r>
        <w:rPr>
          <w:b/>
        </w:rPr>
        <w:t xml:space="preserve">picked up </w:t>
      </w:r>
      <w:r>
        <w:t>a lot of English during my visit to New York.</w:t>
      </w:r>
    </w:p>
    <w:p>
      <w:pPr>
        <w:pStyle w:val="3"/>
        <w:ind w:left="0"/>
        <w:rPr>
          <w:sz w:val="26"/>
        </w:rPr>
      </w:pPr>
    </w:p>
    <w:p>
      <w:pPr>
        <w:pStyle w:val="3"/>
        <w:ind w:left="0"/>
        <w:rPr>
          <w:sz w:val="22"/>
        </w:rPr>
      </w:pPr>
    </w:p>
    <w:p>
      <w:pPr>
        <w:pStyle w:val="8"/>
        <w:numPr>
          <w:ilvl w:val="0"/>
          <w:numId w:val="7"/>
        </w:numPr>
        <w:tabs>
          <w:tab w:val="left" w:pos="820"/>
          <w:tab w:val="left" w:pos="821"/>
          <w:tab w:val="left" w:pos="1233"/>
        </w:tabs>
        <w:spacing w:before="0" w:after="0" w:line="360" w:lineRule="auto"/>
        <w:ind w:left="100" w:right="118" w:firstLine="0"/>
        <w:jc w:val="left"/>
        <w:rPr>
          <w:rFonts w:ascii="Wingdings"/>
          <w:sz w:val="24"/>
        </w:rPr>
      </w:pPr>
      <w:r>
        <w:rPr>
          <w:sz w:val="24"/>
          <w:u w:val="single"/>
        </w:rPr>
        <w:t>creative:</w:t>
      </w:r>
      <w:r>
        <w:rPr>
          <w:sz w:val="24"/>
        </w:rPr>
        <w:t xml:space="preserve"> [adjective] able to use skill and imagination to produce something new. Example:</w:t>
      </w:r>
      <w:r>
        <w:rPr>
          <w:sz w:val="24"/>
        </w:rPr>
        <w:tab/>
      </w:r>
      <w:r>
        <w:rPr>
          <w:sz w:val="24"/>
        </w:rPr>
        <w:t xml:space="preserve">The advertising company employs a </w:t>
      </w:r>
      <w:r>
        <w:rPr>
          <w:b/>
          <w:sz w:val="24"/>
        </w:rPr>
        <w:t xml:space="preserve">creative </w:t>
      </w:r>
      <w:r>
        <w:rPr>
          <w:sz w:val="24"/>
        </w:rPr>
        <w:t>team to think of new ideas and designs.</w:t>
      </w:r>
    </w:p>
    <w:p>
      <w:pPr>
        <w:pStyle w:val="8"/>
        <w:numPr>
          <w:ilvl w:val="0"/>
          <w:numId w:val="7"/>
        </w:numPr>
        <w:tabs>
          <w:tab w:val="left" w:pos="821"/>
        </w:tabs>
        <w:spacing w:before="0" w:after="0" w:line="360" w:lineRule="auto"/>
        <w:ind w:left="100" w:right="117" w:firstLine="0"/>
        <w:jc w:val="both"/>
        <w:rPr>
          <w:rFonts w:ascii="Wingdings"/>
          <w:sz w:val="24"/>
        </w:rPr>
      </w:pPr>
      <w:r>
        <w:rPr>
          <w:sz w:val="24"/>
          <w:u w:val="single"/>
        </w:rPr>
        <w:t>incorporate:</w:t>
      </w:r>
      <w:r>
        <w:rPr>
          <w:sz w:val="24"/>
        </w:rPr>
        <w:t xml:space="preserve"> [verb] to include something, so that it then forms part of something else. Example: The teacher </w:t>
      </w:r>
      <w:r>
        <w:rPr>
          <w:b/>
          <w:sz w:val="24"/>
        </w:rPr>
        <w:t xml:space="preserve">incorporates </w:t>
      </w:r>
      <w:r>
        <w:rPr>
          <w:sz w:val="24"/>
        </w:rPr>
        <w:t>music into his English lessons, to make them more enjoyable.</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u w:val="single"/>
        </w:rPr>
        <w:t>master:</w:t>
      </w:r>
      <w:r>
        <w:rPr>
          <w:sz w:val="24"/>
        </w:rPr>
        <w:t xml:space="preserve"> [verb] learn or understanding something</w:t>
      </w:r>
      <w:r>
        <w:rPr>
          <w:spacing w:val="-5"/>
          <w:sz w:val="24"/>
        </w:rPr>
        <w:t xml:space="preserve"> </w:t>
      </w:r>
      <w:r>
        <w:rPr>
          <w:sz w:val="24"/>
        </w:rPr>
        <w:t>completely.</w:t>
      </w:r>
    </w:p>
    <w:p>
      <w:pPr>
        <w:pStyle w:val="3"/>
        <w:spacing w:before="137"/>
      </w:pPr>
      <w:r>
        <w:t xml:space="preserve">Example: I was never able to </w:t>
      </w:r>
      <w:r>
        <w:rPr>
          <w:b/>
        </w:rPr>
        <w:t xml:space="preserve">master </w:t>
      </w:r>
      <w:r>
        <w:t>the French language when I was at school.</w:t>
      </w:r>
    </w:p>
    <w:p>
      <w:pPr>
        <w:pStyle w:val="8"/>
        <w:numPr>
          <w:ilvl w:val="0"/>
          <w:numId w:val="7"/>
        </w:numPr>
        <w:tabs>
          <w:tab w:val="left" w:pos="820"/>
          <w:tab w:val="left" w:pos="821"/>
        </w:tabs>
        <w:spacing w:before="140" w:after="0" w:line="360" w:lineRule="auto"/>
        <w:ind w:left="100" w:right="114" w:firstLine="0"/>
        <w:jc w:val="left"/>
        <w:rPr>
          <w:rFonts w:ascii="Wingdings"/>
          <w:sz w:val="24"/>
        </w:rPr>
      </w:pPr>
      <w:r>
        <w:rPr>
          <w:sz w:val="24"/>
          <w:u w:val="single"/>
        </w:rPr>
        <w:t>cost-effective:</w:t>
      </w:r>
      <w:r>
        <w:rPr>
          <w:sz w:val="24"/>
        </w:rPr>
        <w:t xml:space="preserve"> [adjective] giving the best possible results for the money and time spent on</w:t>
      </w:r>
      <w:r>
        <w:rPr>
          <w:spacing w:val="-1"/>
          <w:sz w:val="24"/>
        </w:rPr>
        <w:t xml:space="preserve"> </w:t>
      </w:r>
      <w:r>
        <w:rPr>
          <w:sz w:val="24"/>
        </w:rPr>
        <w:t>something.</w:t>
      </w:r>
    </w:p>
    <w:p>
      <w:pPr>
        <w:pStyle w:val="3"/>
        <w:spacing w:line="360" w:lineRule="auto"/>
        <w:ind w:right="163"/>
      </w:pPr>
      <w:r>
        <w:t xml:space="preserve">Example: Using more security cameras in public places is a </w:t>
      </w:r>
      <w:r>
        <w:rPr>
          <w:b/>
        </w:rPr>
        <w:t xml:space="preserve">cost-effective </w:t>
      </w:r>
      <w:r>
        <w:t>way to reduce crime.</w:t>
      </w:r>
    </w:p>
    <w:p>
      <w:pPr>
        <w:pStyle w:val="8"/>
        <w:numPr>
          <w:ilvl w:val="0"/>
          <w:numId w:val="7"/>
        </w:numPr>
        <w:tabs>
          <w:tab w:val="left" w:pos="820"/>
          <w:tab w:val="left" w:pos="821"/>
          <w:tab w:val="left" w:pos="2056"/>
          <w:tab w:val="left" w:pos="3360"/>
        </w:tabs>
        <w:spacing w:before="0" w:after="0" w:line="360" w:lineRule="auto"/>
        <w:ind w:left="100" w:right="118" w:firstLine="0"/>
        <w:jc w:val="left"/>
        <w:rPr>
          <w:rFonts w:ascii="Wingdings"/>
          <w:sz w:val="24"/>
        </w:rPr>
      </w:pPr>
      <w:r>
        <w:rPr>
          <w:sz w:val="24"/>
          <w:u w:val="single"/>
        </w:rPr>
        <w:t>attractive:</w:t>
      </w:r>
      <w:r>
        <w:rPr>
          <w:sz w:val="24"/>
        </w:rPr>
        <w:tab/>
      </w:r>
      <w:r>
        <w:rPr>
          <w:sz w:val="24"/>
        </w:rPr>
        <w:t>[adjective]</w:t>
      </w:r>
      <w:r>
        <w:rPr>
          <w:sz w:val="24"/>
        </w:rPr>
        <w:tab/>
      </w:r>
      <w:r>
        <w:rPr>
          <w:sz w:val="24"/>
        </w:rPr>
        <w:t>having features or qualities that make something seem interesting or</w:t>
      </w:r>
      <w:r>
        <w:rPr>
          <w:spacing w:val="-4"/>
          <w:sz w:val="24"/>
        </w:rPr>
        <w:t xml:space="preserve"> </w:t>
      </w:r>
      <w:r>
        <w:rPr>
          <w:sz w:val="24"/>
        </w:rPr>
        <w:t>pleasant.</w:t>
      </w:r>
    </w:p>
    <w:p>
      <w:pPr>
        <w:pStyle w:val="3"/>
        <w:spacing w:line="274" w:lineRule="exact"/>
      </w:pPr>
      <w:r>
        <w:t xml:space="preserve">Example: My flat is opposite some </w:t>
      </w:r>
      <w:r>
        <w:rPr>
          <w:b/>
        </w:rPr>
        <w:t xml:space="preserve">attractive </w:t>
      </w:r>
      <w:r>
        <w:t>gardens, which are full of trees and flowers.</w:t>
      </w:r>
    </w:p>
    <w:p>
      <w:pPr>
        <w:pStyle w:val="3"/>
        <w:ind w:left="0"/>
        <w:rPr>
          <w:sz w:val="26"/>
        </w:rPr>
      </w:pPr>
    </w:p>
    <w:p>
      <w:pPr>
        <w:pStyle w:val="3"/>
        <w:spacing w:before="5"/>
        <w:ind w:left="0"/>
        <w:rPr>
          <w:sz w:val="22"/>
        </w:rPr>
      </w:pPr>
    </w:p>
    <w:p>
      <w:pPr>
        <w:pStyle w:val="2"/>
        <w:numPr>
          <w:ilvl w:val="0"/>
          <w:numId w:val="10"/>
        </w:numPr>
        <w:tabs>
          <w:tab w:val="left" w:pos="820"/>
          <w:tab w:val="left" w:pos="821"/>
        </w:tabs>
        <w:spacing w:before="0" w:after="0" w:line="240" w:lineRule="auto"/>
        <w:ind w:left="100" w:right="0" w:firstLine="0"/>
        <w:jc w:val="left"/>
      </w:pPr>
      <w:bookmarkStart w:id="63" w:name="_bookmark32"/>
      <w:bookmarkEnd w:id="63"/>
      <w:bookmarkStart w:id="64" w:name="_bookmark32"/>
      <w:bookmarkEnd w:id="64"/>
      <w:r>
        <w:t>Describe a short holiday (vacation) that was special for</w:t>
      </w:r>
      <w:r>
        <w:rPr>
          <w:spacing w:val="-5"/>
        </w:rPr>
        <w:t xml:space="preserve"> </w:t>
      </w:r>
      <w:r>
        <w:t>you.</w:t>
      </w:r>
    </w:p>
    <w:p>
      <w:pPr>
        <w:pStyle w:val="3"/>
        <w:spacing w:before="134"/>
        <w:ind w:left="820"/>
      </w:pPr>
      <w:r>
        <w:t>You should say:</w:t>
      </w:r>
    </w:p>
    <w:p>
      <w:pPr>
        <w:pStyle w:val="3"/>
        <w:spacing w:before="137"/>
        <w:ind w:left="1720"/>
      </w:pPr>
      <w:r>
        <w:t>where you went</w:t>
      </w:r>
    </w:p>
    <w:p>
      <w:pPr>
        <w:pStyle w:val="3"/>
        <w:spacing w:before="140" w:line="360" w:lineRule="auto"/>
        <w:ind w:left="1720" w:right="5136"/>
      </w:pPr>
      <w:r>
        <w:t>who you spent time with what you did</w:t>
      </w:r>
    </w:p>
    <w:p>
      <w:pPr>
        <w:pStyle w:val="3"/>
        <w:ind w:left="820"/>
      </w:pPr>
      <w:r>
        <w:t>and explain why it was special for you.</w:t>
      </w:r>
    </w:p>
    <w:p>
      <w:pPr>
        <w:pStyle w:val="3"/>
        <w:ind w:left="0"/>
        <w:rPr>
          <w:sz w:val="26"/>
        </w:rPr>
      </w:pPr>
    </w:p>
    <w:p>
      <w:pPr>
        <w:pStyle w:val="3"/>
        <w:spacing w:before="11"/>
        <w:ind w:left="0"/>
        <w:rPr>
          <w:sz w:val="21"/>
        </w:rPr>
      </w:pPr>
    </w:p>
    <w:p>
      <w:pPr>
        <w:pStyle w:val="3"/>
      </w:pPr>
      <w:r>
        <w:t>ANSWER:</w:t>
      </w:r>
    </w:p>
    <w:p>
      <w:pPr>
        <w:spacing w:before="137" w:line="360" w:lineRule="auto"/>
        <w:ind w:left="100" w:right="114" w:firstLine="0"/>
        <w:jc w:val="both"/>
        <w:rPr>
          <w:sz w:val="24"/>
        </w:rPr>
      </w:pPr>
      <w:r>
        <w:rPr>
          <w:sz w:val="24"/>
        </w:rPr>
        <w:t xml:space="preserve">I would like to talk about my recent holiday in </w:t>
      </w:r>
      <w:r>
        <w:rPr>
          <w:b/>
          <w:sz w:val="24"/>
        </w:rPr>
        <w:t xml:space="preserve">Thailand </w:t>
      </w:r>
      <w:r>
        <w:rPr>
          <w:sz w:val="24"/>
        </w:rPr>
        <w:t xml:space="preserve">with my </w:t>
      </w:r>
      <w:r>
        <w:rPr>
          <w:b/>
          <w:sz w:val="24"/>
        </w:rPr>
        <w:t xml:space="preserve">best friend </w:t>
      </w:r>
      <w:r>
        <w:rPr>
          <w:sz w:val="24"/>
        </w:rPr>
        <w:t xml:space="preserve">last summer, which was </w:t>
      </w:r>
      <w:r>
        <w:rPr>
          <w:b/>
          <w:sz w:val="24"/>
        </w:rPr>
        <w:t xml:space="preserve">really </w:t>
      </w:r>
      <w:r>
        <w:rPr>
          <w:b/>
          <w:sz w:val="24"/>
          <w:u w:val="thick"/>
        </w:rPr>
        <w:t>memorable</w:t>
      </w:r>
      <w:r>
        <w:rPr>
          <w:b/>
          <w:sz w:val="24"/>
        </w:rPr>
        <w:t xml:space="preserve"> </w:t>
      </w:r>
      <w:r>
        <w:rPr>
          <w:sz w:val="24"/>
        </w:rPr>
        <w:t xml:space="preserve">for us. Although this trip only lasted for </w:t>
      </w:r>
      <w:r>
        <w:rPr>
          <w:b/>
          <w:sz w:val="24"/>
        </w:rPr>
        <w:t>4 days</w:t>
      </w:r>
      <w:r>
        <w:rPr>
          <w:sz w:val="24"/>
        </w:rPr>
        <w:t>, it involved a lot of planning ahead.</w:t>
      </w:r>
    </w:p>
    <w:p>
      <w:pPr>
        <w:pStyle w:val="3"/>
        <w:spacing w:before="2" w:line="360" w:lineRule="auto"/>
        <w:ind w:right="163"/>
      </w:pPr>
      <w:r>
        <w:t xml:space="preserve">To be honest, travelling to Thailand can be quite </w:t>
      </w:r>
      <w:r>
        <w:rPr>
          <w:b/>
          <w:u w:val="thick"/>
        </w:rPr>
        <w:t>costly</w:t>
      </w:r>
      <w:r>
        <w:rPr>
          <w:b/>
        </w:rPr>
        <w:t xml:space="preserve"> </w:t>
      </w:r>
      <w:r>
        <w:t xml:space="preserve">and, due to </w:t>
      </w:r>
      <w:r>
        <w:rPr>
          <w:u w:val="single"/>
        </w:rPr>
        <w:t>financial constraints</w:t>
      </w:r>
      <w:r>
        <w:t xml:space="preserve">, we started </w:t>
      </w:r>
      <w:r>
        <w:rPr>
          <w:b/>
          <w:u w:val="thick"/>
        </w:rPr>
        <w:t>saving up</w:t>
      </w:r>
      <w:r>
        <w:rPr>
          <w:b/>
        </w:rPr>
        <w:t xml:space="preserve"> </w:t>
      </w:r>
      <w:r>
        <w:t xml:space="preserve">for our holiday. We </w:t>
      </w:r>
      <w:r>
        <w:rPr>
          <w:u w:val="single"/>
        </w:rPr>
        <w:t>booked</w:t>
      </w:r>
      <w:r>
        <w:t xml:space="preserve"> </w:t>
      </w:r>
      <w:r>
        <w:rPr>
          <w:b/>
        </w:rPr>
        <w:t xml:space="preserve">the plane tickets </w:t>
      </w:r>
      <w:r>
        <w:t>a month ahead to get a</w:t>
      </w:r>
    </w:p>
    <w:p>
      <w:pPr>
        <w:spacing w:after="0" w:line="360" w:lineRule="auto"/>
        <w:sectPr>
          <w:pgSz w:w="11910" w:h="16840"/>
          <w:pgMar w:top="900" w:right="1320" w:bottom="1320" w:left="1340" w:header="0" w:footer="1139" w:gutter="0"/>
        </w:sectPr>
      </w:pPr>
    </w:p>
    <w:p>
      <w:pPr>
        <w:spacing w:before="69" w:line="360" w:lineRule="auto"/>
        <w:ind w:left="100" w:right="132" w:firstLine="0"/>
        <w:jc w:val="left"/>
        <w:rPr>
          <w:sz w:val="24"/>
        </w:rPr>
      </w:pPr>
      <w:r>
        <w:rPr>
          <w:sz w:val="24"/>
        </w:rPr>
        <w:t xml:space="preserve">couple of </w:t>
      </w:r>
      <w:r>
        <w:rPr>
          <w:b/>
          <w:sz w:val="24"/>
        </w:rPr>
        <w:t xml:space="preserve">cheaper </w:t>
      </w:r>
      <w:r>
        <w:rPr>
          <w:sz w:val="24"/>
        </w:rPr>
        <w:t xml:space="preserve">ones. Because we definitely did </w:t>
      </w:r>
      <w:r>
        <w:rPr>
          <w:b/>
          <w:sz w:val="24"/>
        </w:rPr>
        <w:t xml:space="preserve">not want </w:t>
      </w:r>
      <w:r>
        <w:rPr>
          <w:sz w:val="24"/>
        </w:rPr>
        <w:t xml:space="preserve">to use a </w:t>
      </w:r>
      <w:r>
        <w:rPr>
          <w:b/>
          <w:sz w:val="24"/>
          <w:u w:val="thick"/>
        </w:rPr>
        <w:t>travel agent</w:t>
      </w:r>
      <w:r>
        <w:rPr>
          <w:b/>
          <w:sz w:val="24"/>
        </w:rPr>
        <w:t xml:space="preserve"> </w:t>
      </w:r>
      <w:r>
        <w:rPr>
          <w:sz w:val="24"/>
        </w:rPr>
        <w:t xml:space="preserve">or book a </w:t>
      </w:r>
      <w:r>
        <w:rPr>
          <w:b/>
          <w:sz w:val="24"/>
          <w:u w:val="thick"/>
        </w:rPr>
        <w:t>package tour</w:t>
      </w:r>
      <w:r>
        <w:rPr>
          <w:sz w:val="24"/>
        </w:rPr>
        <w:t xml:space="preserve">, we had to search for a lot of information </w:t>
      </w:r>
      <w:r>
        <w:rPr>
          <w:b/>
          <w:sz w:val="24"/>
        </w:rPr>
        <w:t xml:space="preserve">online </w:t>
      </w:r>
      <w:r>
        <w:rPr>
          <w:sz w:val="24"/>
        </w:rPr>
        <w:t xml:space="preserve">to organize our own journey. </w:t>
      </w:r>
      <w:r>
        <w:rPr>
          <w:b/>
          <w:sz w:val="24"/>
        </w:rPr>
        <w:t xml:space="preserve">Throughout the trip, </w:t>
      </w:r>
      <w:r>
        <w:rPr>
          <w:sz w:val="24"/>
        </w:rPr>
        <w:t xml:space="preserve">there were a lot of interesting things that we had a chance to experience together. We visited some well-known </w:t>
      </w:r>
      <w:r>
        <w:rPr>
          <w:b/>
          <w:sz w:val="24"/>
        </w:rPr>
        <w:t xml:space="preserve">tourist attractions </w:t>
      </w:r>
      <w:r>
        <w:rPr>
          <w:sz w:val="24"/>
        </w:rPr>
        <w:t xml:space="preserve">in Thailand, which allowed us to discover </w:t>
      </w:r>
      <w:r>
        <w:rPr>
          <w:b/>
          <w:sz w:val="24"/>
        </w:rPr>
        <w:t xml:space="preserve">a new culture </w:t>
      </w:r>
      <w:r>
        <w:rPr>
          <w:sz w:val="24"/>
        </w:rPr>
        <w:t xml:space="preserve">and </w:t>
      </w:r>
      <w:r>
        <w:rPr>
          <w:b/>
          <w:sz w:val="24"/>
        </w:rPr>
        <w:t xml:space="preserve">traditional customs </w:t>
      </w:r>
      <w:r>
        <w:rPr>
          <w:sz w:val="24"/>
        </w:rPr>
        <w:t xml:space="preserve">there. What we really enjoyed was </w:t>
      </w:r>
      <w:r>
        <w:rPr>
          <w:b/>
          <w:sz w:val="24"/>
        </w:rPr>
        <w:t xml:space="preserve">Thai </w:t>
      </w:r>
      <w:r>
        <w:rPr>
          <w:b/>
          <w:sz w:val="24"/>
          <w:u w:val="thick"/>
        </w:rPr>
        <w:t>cuisine</w:t>
      </w:r>
      <w:r>
        <w:rPr>
          <w:sz w:val="24"/>
        </w:rPr>
        <w:t xml:space="preserve">. Despite the fact that we did not like food that is </w:t>
      </w:r>
      <w:r>
        <w:rPr>
          <w:b/>
          <w:sz w:val="24"/>
        </w:rPr>
        <w:t xml:space="preserve">too </w:t>
      </w:r>
      <w:r>
        <w:rPr>
          <w:b/>
          <w:sz w:val="24"/>
          <w:u w:val="thick"/>
        </w:rPr>
        <w:t>spicy</w:t>
      </w:r>
      <w:r>
        <w:rPr>
          <w:sz w:val="24"/>
        </w:rPr>
        <w:t xml:space="preserve">, the variety of </w:t>
      </w:r>
      <w:r>
        <w:rPr>
          <w:b/>
          <w:sz w:val="24"/>
        </w:rPr>
        <w:t xml:space="preserve">Thai street dishes </w:t>
      </w:r>
      <w:r>
        <w:rPr>
          <w:sz w:val="24"/>
          <w:u w:val="single"/>
        </w:rPr>
        <w:t xml:space="preserve">tempted </w:t>
      </w:r>
      <w:r>
        <w:rPr>
          <w:sz w:val="24"/>
        </w:rPr>
        <w:t xml:space="preserve">us to try them. We also stopped by open </w:t>
      </w:r>
      <w:r>
        <w:rPr>
          <w:b/>
          <w:sz w:val="24"/>
        </w:rPr>
        <w:t xml:space="preserve">markets at night </w:t>
      </w:r>
      <w:r>
        <w:rPr>
          <w:sz w:val="24"/>
        </w:rPr>
        <w:t xml:space="preserve">to buy clothing and souvenirs for our families </w:t>
      </w:r>
      <w:r>
        <w:rPr>
          <w:sz w:val="24"/>
          <w:u w:val="single"/>
        </w:rPr>
        <w:t>back</w:t>
      </w:r>
      <w:r>
        <w:rPr>
          <w:spacing w:val="-4"/>
          <w:sz w:val="24"/>
          <w:u w:val="single"/>
        </w:rPr>
        <w:t xml:space="preserve"> </w:t>
      </w:r>
      <w:r>
        <w:rPr>
          <w:sz w:val="24"/>
          <w:u w:val="single"/>
        </w:rPr>
        <w:t>home</w:t>
      </w:r>
      <w:r>
        <w:rPr>
          <w:sz w:val="24"/>
        </w:rPr>
        <w:t>.</w:t>
      </w:r>
    </w:p>
    <w:p>
      <w:pPr>
        <w:spacing w:before="1" w:line="360" w:lineRule="auto"/>
        <w:ind w:left="100" w:right="118" w:firstLine="0"/>
        <w:jc w:val="both"/>
        <w:rPr>
          <w:sz w:val="24"/>
        </w:rPr>
      </w:pPr>
      <w:r>
        <w:rPr>
          <w:sz w:val="24"/>
        </w:rPr>
        <w:t xml:space="preserve">I think travelling is really </w:t>
      </w:r>
      <w:r>
        <w:rPr>
          <w:b/>
          <w:sz w:val="24"/>
        </w:rPr>
        <w:t xml:space="preserve">the best way </w:t>
      </w:r>
      <w:r>
        <w:rPr>
          <w:sz w:val="24"/>
        </w:rPr>
        <w:t xml:space="preserve">to practice relaxation. It </w:t>
      </w:r>
      <w:r>
        <w:rPr>
          <w:sz w:val="24"/>
          <w:u w:val="single"/>
        </w:rPr>
        <w:t>dawned on me</w:t>
      </w:r>
      <w:r>
        <w:rPr>
          <w:sz w:val="24"/>
        </w:rPr>
        <w:t xml:space="preserve"> that we had been very </w:t>
      </w:r>
      <w:r>
        <w:rPr>
          <w:b/>
          <w:sz w:val="24"/>
          <w:u w:val="thick"/>
        </w:rPr>
        <w:t>caught up</w:t>
      </w:r>
      <w:r>
        <w:rPr>
          <w:b/>
          <w:sz w:val="24"/>
        </w:rPr>
        <w:t xml:space="preserve"> in study </w:t>
      </w:r>
      <w:r>
        <w:rPr>
          <w:sz w:val="24"/>
        </w:rPr>
        <w:t xml:space="preserve">during the year, and so this trip helped us to </w:t>
      </w:r>
      <w:r>
        <w:rPr>
          <w:b/>
          <w:sz w:val="24"/>
          <w:u w:val="thick"/>
        </w:rPr>
        <w:t>get away from it all</w:t>
      </w:r>
      <w:r>
        <w:rPr>
          <w:sz w:val="24"/>
        </w:rPr>
        <w:t xml:space="preserve">, </w:t>
      </w:r>
      <w:r>
        <w:rPr>
          <w:b/>
          <w:sz w:val="24"/>
        </w:rPr>
        <w:t xml:space="preserve">leave our </w:t>
      </w:r>
      <w:r>
        <w:rPr>
          <w:b/>
          <w:sz w:val="24"/>
          <w:u w:val="thick"/>
        </w:rPr>
        <w:t>worries</w:t>
      </w:r>
      <w:r>
        <w:rPr>
          <w:b/>
          <w:sz w:val="24"/>
        </w:rPr>
        <w:t xml:space="preserve"> behind </w:t>
      </w:r>
      <w:r>
        <w:rPr>
          <w:sz w:val="24"/>
        </w:rPr>
        <w:t>and enjoy ourselves.</w:t>
      </w:r>
    </w:p>
    <w:p>
      <w:pPr>
        <w:pStyle w:val="3"/>
        <w:ind w:left="0"/>
        <w:rPr>
          <w:sz w:val="20"/>
        </w:rPr>
      </w:pPr>
    </w:p>
    <w:p>
      <w:pPr>
        <w:pStyle w:val="3"/>
        <w:ind w:left="0"/>
        <w:rPr>
          <w:sz w:val="20"/>
        </w:rPr>
      </w:pPr>
    </w:p>
    <w:p>
      <w:pPr>
        <w:pStyle w:val="3"/>
        <w:ind w:left="0"/>
        <w:rPr>
          <w:sz w:val="20"/>
        </w:rPr>
      </w:pPr>
    </w:p>
    <w:p>
      <w:pPr>
        <w:pStyle w:val="3"/>
        <w:ind w:left="0"/>
        <w:rPr>
          <w:sz w:val="20"/>
        </w:rPr>
      </w:pPr>
    </w:p>
    <w:p>
      <w:pPr>
        <w:pStyle w:val="3"/>
        <w:ind w:left="0"/>
        <w:rPr>
          <w:sz w:val="20"/>
        </w:rPr>
      </w:pPr>
    </w:p>
    <w:p>
      <w:pPr>
        <w:pStyle w:val="3"/>
        <w:ind w:left="0"/>
        <w:rPr>
          <w:sz w:val="20"/>
        </w:rPr>
      </w:pPr>
    </w:p>
    <w:p>
      <w:pPr>
        <w:pStyle w:val="3"/>
        <w:ind w:left="0"/>
        <w:rPr>
          <w:sz w:val="20"/>
        </w:rPr>
      </w:pPr>
    </w:p>
    <w:p>
      <w:pPr>
        <w:pStyle w:val="3"/>
        <w:ind w:left="0"/>
        <w:rPr>
          <w:sz w:val="20"/>
        </w:rPr>
      </w:pPr>
    </w:p>
    <w:p>
      <w:pPr>
        <w:pStyle w:val="3"/>
        <w:ind w:left="0"/>
        <w:rPr>
          <w:sz w:val="20"/>
        </w:rPr>
      </w:pPr>
    </w:p>
    <w:p>
      <w:pPr>
        <w:pStyle w:val="3"/>
        <w:spacing w:before="6"/>
        <w:ind w:left="0"/>
        <w:rPr>
          <w:sz w:val="28"/>
        </w:rPr>
      </w:pPr>
    </w:p>
    <w:p>
      <w:pPr>
        <w:pStyle w:val="2"/>
        <w:spacing w:before="90"/>
      </w:pPr>
      <w:r>
        <w:t>VOCABULARY</w:t>
      </w:r>
    </w:p>
    <w:p>
      <w:pPr>
        <w:pStyle w:val="8"/>
        <w:numPr>
          <w:ilvl w:val="0"/>
          <w:numId w:val="7"/>
        </w:numPr>
        <w:tabs>
          <w:tab w:val="left" w:pos="820"/>
          <w:tab w:val="left" w:pos="821"/>
        </w:tabs>
        <w:spacing w:before="132" w:after="0" w:line="360" w:lineRule="auto"/>
        <w:ind w:left="100" w:right="117" w:firstLine="0"/>
        <w:jc w:val="left"/>
        <w:rPr>
          <w:rFonts w:ascii="Wingdings"/>
          <w:sz w:val="24"/>
        </w:rPr>
      </w:pPr>
      <w:r>
        <w:rPr>
          <w:sz w:val="24"/>
          <w:u w:val="single"/>
        </w:rPr>
        <w:t>memorable:</w:t>
      </w:r>
      <w:r>
        <w:rPr>
          <w:sz w:val="24"/>
        </w:rPr>
        <w:t xml:space="preserve"> [adjective]  something special, good or unusual that we will remember  for a long</w:t>
      </w:r>
      <w:r>
        <w:rPr>
          <w:spacing w:val="-6"/>
          <w:sz w:val="24"/>
        </w:rPr>
        <w:t xml:space="preserve"> </w:t>
      </w:r>
      <w:r>
        <w:rPr>
          <w:sz w:val="24"/>
        </w:rPr>
        <w:t>time.</w:t>
      </w:r>
    </w:p>
    <w:p>
      <w:pPr>
        <w:pStyle w:val="3"/>
        <w:spacing w:before="1"/>
      </w:pPr>
      <w:r>
        <w:t xml:space="preserve">Example: My first visit to New York was the most </w:t>
      </w:r>
      <w:r>
        <w:rPr>
          <w:b/>
        </w:rPr>
        <w:t xml:space="preserve">memorable </w:t>
      </w:r>
      <w:r>
        <w:t>trip of my life.</w:t>
      </w:r>
    </w:p>
    <w:p>
      <w:pPr>
        <w:pStyle w:val="8"/>
        <w:numPr>
          <w:ilvl w:val="0"/>
          <w:numId w:val="7"/>
        </w:numPr>
        <w:tabs>
          <w:tab w:val="left" w:pos="820"/>
          <w:tab w:val="left" w:pos="821"/>
        </w:tabs>
        <w:spacing w:before="139" w:after="0" w:line="240" w:lineRule="auto"/>
        <w:ind w:left="100" w:right="0" w:firstLine="0"/>
        <w:jc w:val="left"/>
        <w:rPr>
          <w:rFonts w:ascii="Wingdings"/>
          <w:sz w:val="24"/>
        </w:rPr>
      </w:pPr>
      <w:r>
        <w:rPr>
          <w:sz w:val="24"/>
          <w:u w:val="single"/>
        </w:rPr>
        <w:t>costly:</w:t>
      </w:r>
      <w:r>
        <w:rPr>
          <w:sz w:val="24"/>
        </w:rPr>
        <w:t xml:space="preserve"> [adjective]</w:t>
      </w:r>
      <w:r>
        <w:rPr>
          <w:spacing w:val="1"/>
          <w:sz w:val="24"/>
        </w:rPr>
        <w:t xml:space="preserve"> </w:t>
      </w:r>
      <w:r>
        <w:rPr>
          <w:sz w:val="24"/>
        </w:rPr>
        <w:t>expensive</w:t>
      </w:r>
    </w:p>
    <w:p>
      <w:pPr>
        <w:pStyle w:val="3"/>
        <w:spacing w:before="137"/>
      </w:pPr>
      <w:r>
        <w:t xml:space="preserve">Example: A new car would be too </w:t>
      </w:r>
      <w:r>
        <w:rPr>
          <w:b/>
        </w:rPr>
        <w:t xml:space="preserve">costly </w:t>
      </w:r>
      <w:r>
        <w:t>for me, so I decided to look for a used car.</w:t>
      </w:r>
    </w:p>
    <w:p>
      <w:pPr>
        <w:pStyle w:val="8"/>
        <w:numPr>
          <w:ilvl w:val="0"/>
          <w:numId w:val="7"/>
        </w:numPr>
        <w:tabs>
          <w:tab w:val="left" w:pos="820"/>
          <w:tab w:val="left" w:pos="821"/>
        </w:tabs>
        <w:spacing w:before="139" w:after="0" w:line="360" w:lineRule="auto"/>
        <w:ind w:left="100" w:right="118" w:firstLine="0"/>
        <w:jc w:val="left"/>
        <w:rPr>
          <w:rFonts w:ascii="Wingdings"/>
          <w:sz w:val="24"/>
        </w:rPr>
      </w:pPr>
      <w:r>
        <w:rPr>
          <w:sz w:val="24"/>
          <w:u w:val="single"/>
        </w:rPr>
        <w:t>financial constraints</w:t>
      </w:r>
      <w:r>
        <w:rPr>
          <w:sz w:val="24"/>
        </w:rPr>
        <w:t>: [noun] a lack of money that restricts your freedom to buy or do something.</w:t>
      </w:r>
    </w:p>
    <w:p>
      <w:pPr>
        <w:spacing w:before="0" w:line="360" w:lineRule="auto"/>
        <w:ind w:left="100" w:right="163" w:firstLine="0"/>
        <w:jc w:val="left"/>
        <w:rPr>
          <w:sz w:val="24"/>
        </w:rPr>
      </w:pPr>
      <w:r>
        <w:rPr>
          <w:sz w:val="24"/>
        </w:rPr>
        <w:t xml:space="preserve">Example: The economic crisis will impose serious </w:t>
      </w:r>
      <w:r>
        <w:rPr>
          <w:b/>
          <w:sz w:val="24"/>
        </w:rPr>
        <w:t xml:space="preserve">financial constraints </w:t>
      </w:r>
      <w:r>
        <w:rPr>
          <w:sz w:val="24"/>
        </w:rPr>
        <w:t>on the spending on schools this year.</w:t>
      </w:r>
    </w:p>
    <w:p>
      <w:pPr>
        <w:pStyle w:val="8"/>
        <w:numPr>
          <w:ilvl w:val="0"/>
          <w:numId w:val="7"/>
        </w:numPr>
        <w:tabs>
          <w:tab w:val="left" w:pos="820"/>
          <w:tab w:val="left" w:pos="821"/>
        </w:tabs>
        <w:spacing w:before="0" w:after="0" w:line="360" w:lineRule="auto"/>
        <w:ind w:left="100" w:right="916" w:firstLine="0"/>
        <w:jc w:val="left"/>
        <w:rPr>
          <w:rFonts w:ascii="Wingdings" w:hAnsi="Wingdings"/>
          <w:sz w:val="24"/>
        </w:rPr>
      </w:pPr>
      <w:r>
        <w:rPr>
          <w:sz w:val="24"/>
          <w:u w:val="single"/>
        </w:rPr>
        <w:t>save up:</w:t>
      </w:r>
      <w:r>
        <w:rPr>
          <w:sz w:val="24"/>
        </w:rPr>
        <w:t xml:space="preserve"> [phrasal verb] to keep money, not spend it, to buy a particular thing. Example: I’m </w:t>
      </w:r>
      <w:r>
        <w:rPr>
          <w:b/>
          <w:sz w:val="24"/>
        </w:rPr>
        <w:t xml:space="preserve">saving up </w:t>
      </w:r>
      <w:r>
        <w:rPr>
          <w:sz w:val="24"/>
        </w:rPr>
        <w:t>for a new</w:t>
      </w:r>
      <w:r>
        <w:rPr>
          <w:spacing w:val="-4"/>
          <w:sz w:val="24"/>
        </w:rPr>
        <w:t xml:space="preserve"> </w:t>
      </w:r>
      <w:r>
        <w:rPr>
          <w:sz w:val="24"/>
        </w:rPr>
        <w:t>TV.</w:t>
      </w:r>
    </w:p>
    <w:p>
      <w:pPr>
        <w:pStyle w:val="8"/>
        <w:numPr>
          <w:ilvl w:val="0"/>
          <w:numId w:val="7"/>
        </w:numPr>
        <w:tabs>
          <w:tab w:val="left" w:pos="820"/>
          <w:tab w:val="left" w:pos="821"/>
        </w:tabs>
        <w:spacing w:before="1" w:after="0" w:line="360" w:lineRule="auto"/>
        <w:ind w:left="100" w:right="3218" w:firstLine="0"/>
        <w:jc w:val="left"/>
        <w:rPr>
          <w:rFonts w:ascii="Wingdings"/>
          <w:sz w:val="24"/>
        </w:rPr>
      </w:pPr>
      <w:r>
        <w:rPr>
          <w:sz w:val="24"/>
          <w:u w:val="single"/>
        </w:rPr>
        <w:t>book:</w:t>
      </w:r>
      <w:r>
        <w:rPr>
          <w:sz w:val="24"/>
        </w:rPr>
        <w:t xml:space="preserve"> [verb] to buy or reserve something in advance. Example: She has </w:t>
      </w:r>
      <w:r>
        <w:rPr>
          <w:b/>
          <w:sz w:val="24"/>
        </w:rPr>
        <w:t xml:space="preserve">booked </w:t>
      </w:r>
      <w:r>
        <w:rPr>
          <w:sz w:val="24"/>
        </w:rPr>
        <w:t>her IELTS exam in</w:t>
      </w:r>
      <w:r>
        <w:rPr>
          <w:spacing w:val="-6"/>
          <w:sz w:val="24"/>
        </w:rPr>
        <w:t xml:space="preserve"> </w:t>
      </w:r>
      <w:r>
        <w:rPr>
          <w:sz w:val="24"/>
        </w:rPr>
        <w:t>October.</w:t>
      </w:r>
    </w:p>
    <w:p>
      <w:pPr>
        <w:pStyle w:val="8"/>
        <w:numPr>
          <w:ilvl w:val="0"/>
          <w:numId w:val="7"/>
        </w:numPr>
        <w:tabs>
          <w:tab w:val="left" w:pos="820"/>
          <w:tab w:val="left" w:pos="821"/>
        </w:tabs>
        <w:spacing w:before="0" w:after="0" w:line="360" w:lineRule="auto"/>
        <w:ind w:left="100" w:right="119" w:firstLine="0"/>
        <w:jc w:val="left"/>
        <w:rPr>
          <w:rFonts w:ascii="Wingdings"/>
          <w:sz w:val="24"/>
        </w:rPr>
      </w:pPr>
      <w:r>
        <w:rPr>
          <w:sz w:val="24"/>
          <w:u w:val="single"/>
        </w:rPr>
        <w:t>travel agent:</w:t>
      </w:r>
      <w:r>
        <w:rPr>
          <w:sz w:val="24"/>
        </w:rPr>
        <w:t xml:space="preserve"> [noun] a person or business that makes holiday or travel arrangements for people, like booking a flight or hotel</w:t>
      </w:r>
      <w:r>
        <w:rPr>
          <w:spacing w:val="-6"/>
          <w:sz w:val="24"/>
        </w:rPr>
        <w:t xml:space="preserve"> </w:t>
      </w:r>
      <w:r>
        <w:rPr>
          <w:sz w:val="24"/>
        </w:rPr>
        <w:t>room.</w:t>
      </w:r>
    </w:p>
    <w:p>
      <w:pPr>
        <w:spacing w:after="0" w:line="360" w:lineRule="auto"/>
        <w:jc w:val="left"/>
        <w:rPr>
          <w:rFonts w:ascii="Wingdings"/>
          <w:sz w:val="24"/>
        </w:rPr>
        <w:sectPr>
          <w:pgSz w:w="11910" w:h="16840"/>
          <w:pgMar w:top="900" w:right="1320" w:bottom="1320" w:left="1340" w:header="0" w:footer="1139" w:gutter="0"/>
        </w:sectPr>
      </w:pPr>
    </w:p>
    <w:p>
      <w:pPr>
        <w:pStyle w:val="3"/>
        <w:spacing w:before="69" w:line="360" w:lineRule="auto"/>
        <w:ind w:right="163"/>
      </w:pPr>
      <w:r>
        <w:t xml:space="preserve">Example: A </w:t>
      </w:r>
      <w:r>
        <w:rPr>
          <w:b/>
        </w:rPr>
        <w:t xml:space="preserve">travel agent </w:t>
      </w:r>
      <w:r>
        <w:t>can often give good advice when you explain the type of holiday that you want.</w:t>
      </w:r>
    </w:p>
    <w:p>
      <w:pPr>
        <w:pStyle w:val="8"/>
        <w:numPr>
          <w:ilvl w:val="0"/>
          <w:numId w:val="7"/>
        </w:numPr>
        <w:tabs>
          <w:tab w:val="left" w:pos="820"/>
          <w:tab w:val="left" w:pos="821"/>
          <w:tab w:val="left" w:pos="2404"/>
          <w:tab w:val="left" w:pos="3276"/>
        </w:tabs>
        <w:spacing w:before="1" w:after="0" w:line="360" w:lineRule="auto"/>
        <w:ind w:left="100" w:right="115" w:firstLine="0"/>
        <w:jc w:val="left"/>
        <w:rPr>
          <w:rFonts w:ascii="Wingdings" w:hAnsi="Wingdings"/>
          <w:sz w:val="24"/>
        </w:rPr>
      </w:pPr>
      <w:r>
        <w:rPr>
          <w:sz w:val="24"/>
          <w:u w:val="single"/>
        </w:rPr>
        <w:t>package</w:t>
      </w:r>
      <w:r>
        <w:rPr>
          <w:spacing w:val="53"/>
          <w:sz w:val="24"/>
          <w:u w:val="single"/>
        </w:rPr>
        <w:t xml:space="preserve"> </w:t>
      </w:r>
      <w:r>
        <w:rPr>
          <w:sz w:val="24"/>
          <w:u w:val="single"/>
        </w:rPr>
        <w:t>tour:</w:t>
      </w:r>
      <w:r>
        <w:rPr>
          <w:sz w:val="24"/>
        </w:rPr>
        <w:tab/>
      </w:r>
      <w:r>
        <w:rPr>
          <w:sz w:val="24"/>
        </w:rPr>
        <w:t>[noun]</w:t>
      </w:r>
      <w:r>
        <w:rPr>
          <w:sz w:val="24"/>
        </w:rPr>
        <w:tab/>
      </w:r>
      <w:r>
        <w:rPr>
          <w:sz w:val="24"/>
        </w:rPr>
        <w:t xml:space="preserve">a holiday in which everything is organized by the travel company at a fixed price and includes flights, hotels and any extras, such as hiring a car. Example: </w:t>
      </w:r>
      <w:r>
        <w:rPr>
          <w:b/>
          <w:sz w:val="24"/>
        </w:rPr>
        <w:t xml:space="preserve">Package tours </w:t>
      </w:r>
      <w:r>
        <w:rPr>
          <w:sz w:val="24"/>
        </w:rPr>
        <w:t>are popular with people who don’t have much time to organize  their holiday</w:t>
      </w:r>
      <w:r>
        <w:rPr>
          <w:spacing w:val="-6"/>
          <w:sz w:val="24"/>
        </w:rPr>
        <w:t xml:space="preserve"> </w:t>
      </w:r>
      <w:r>
        <w:rPr>
          <w:sz w:val="24"/>
        </w:rPr>
        <w:t>themselves.</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u w:val="single"/>
        </w:rPr>
        <w:t>cuisine:</w:t>
      </w:r>
      <w:r>
        <w:rPr>
          <w:sz w:val="24"/>
        </w:rPr>
        <w:t xml:space="preserve"> [noun] a style of</w:t>
      </w:r>
      <w:r>
        <w:rPr>
          <w:spacing w:val="-2"/>
          <w:sz w:val="24"/>
        </w:rPr>
        <w:t xml:space="preserve"> </w:t>
      </w:r>
      <w:r>
        <w:rPr>
          <w:sz w:val="24"/>
        </w:rPr>
        <w:t>cooking.</w:t>
      </w:r>
    </w:p>
    <w:p>
      <w:pPr>
        <w:pStyle w:val="3"/>
        <w:spacing w:before="137"/>
        <w:rPr>
          <w:b/>
        </w:rPr>
      </w:pPr>
      <w:r>
        <w:t xml:space="preserve">Example: Tourists who visit Italy usually enjoy the Italian </w:t>
      </w:r>
      <w:r>
        <w:rPr>
          <w:b/>
        </w:rPr>
        <w:t>cuisine.</w:t>
      </w:r>
    </w:p>
    <w:p>
      <w:pPr>
        <w:pStyle w:val="8"/>
        <w:numPr>
          <w:ilvl w:val="0"/>
          <w:numId w:val="7"/>
        </w:numPr>
        <w:tabs>
          <w:tab w:val="left" w:pos="820"/>
          <w:tab w:val="left" w:pos="821"/>
        </w:tabs>
        <w:spacing w:before="139" w:after="0" w:line="360" w:lineRule="auto"/>
        <w:ind w:left="100" w:right="112" w:firstLine="0"/>
        <w:jc w:val="left"/>
        <w:rPr>
          <w:rFonts w:ascii="Wingdings"/>
          <w:sz w:val="24"/>
        </w:rPr>
      </w:pPr>
      <w:r>
        <w:rPr>
          <w:sz w:val="24"/>
          <w:u w:val="single"/>
        </w:rPr>
        <w:t>spicy:</w:t>
      </w:r>
      <w:r>
        <w:rPr>
          <w:sz w:val="24"/>
        </w:rPr>
        <w:t xml:space="preserve">  [adjective]  having a hot, strong taste because spices have been used to make  it.</w:t>
      </w:r>
    </w:p>
    <w:p>
      <w:pPr>
        <w:pStyle w:val="3"/>
        <w:rPr>
          <w:b/>
        </w:rPr>
      </w:pPr>
      <w:r>
        <w:t xml:space="preserve">Example: I like Indian cuisine, but I prefer the dishes that are not too </w:t>
      </w:r>
      <w:r>
        <w:rPr>
          <w:b/>
        </w:rPr>
        <w:t>spicy.</w:t>
      </w:r>
    </w:p>
    <w:p>
      <w:pPr>
        <w:pStyle w:val="8"/>
        <w:numPr>
          <w:ilvl w:val="0"/>
          <w:numId w:val="7"/>
        </w:numPr>
        <w:tabs>
          <w:tab w:val="left" w:pos="820"/>
          <w:tab w:val="left" w:pos="821"/>
        </w:tabs>
        <w:spacing w:before="137" w:after="0" w:line="240" w:lineRule="auto"/>
        <w:ind w:left="100" w:right="0" w:firstLine="0"/>
        <w:jc w:val="left"/>
        <w:rPr>
          <w:rFonts w:ascii="Wingdings"/>
          <w:sz w:val="24"/>
        </w:rPr>
      </w:pPr>
      <w:r>
        <w:rPr>
          <w:sz w:val="24"/>
          <w:u w:val="single"/>
        </w:rPr>
        <w:t>tempt:</w:t>
      </w:r>
      <w:r>
        <w:rPr>
          <w:sz w:val="24"/>
        </w:rPr>
        <w:t xml:space="preserve"> [verb] attract somebody to have or to do</w:t>
      </w:r>
      <w:r>
        <w:rPr>
          <w:spacing w:val="-3"/>
          <w:sz w:val="24"/>
        </w:rPr>
        <w:t xml:space="preserve"> </w:t>
      </w:r>
      <w:r>
        <w:rPr>
          <w:sz w:val="24"/>
        </w:rPr>
        <w:t>something.</w:t>
      </w:r>
    </w:p>
    <w:p>
      <w:pPr>
        <w:pStyle w:val="3"/>
        <w:spacing w:before="140"/>
      </w:pPr>
      <w:r>
        <w:t xml:space="preserve">Example: The delicious smell of Thai meals </w:t>
      </w:r>
      <w:r>
        <w:rPr>
          <w:b/>
        </w:rPr>
        <w:t xml:space="preserve">tempted </w:t>
      </w:r>
      <w:r>
        <w:t>him to try some dishes.</w:t>
      </w:r>
    </w:p>
    <w:p>
      <w:pPr>
        <w:pStyle w:val="8"/>
        <w:numPr>
          <w:ilvl w:val="0"/>
          <w:numId w:val="7"/>
        </w:numPr>
        <w:tabs>
          <w:tab w:val="left" w:pos="820"/>
          <w:tab w:val="left" w:pos="821"/>
        </w:tabs>
        <w:spacing w:before="136" w:after="0" w:line="360" w:lineRule="auto"/>
        <w:ind w:left="100" w:right="1758" w:firstLine="0"/>
        <w:jc w:val="left"/>
        <w:rPr>
          <w:rFonts w:ascii="Wingdings"/>
          <w:sz w:val="24"/>
        </w:rPr>
      </w:pPr>
      <w:r>
        <w:rPr>
          <w:sz w:val="24"/>
          <w:u w:val="single"/>
        </w:rPr>
        <w:t>back home:</w:t>
      </w:r>
      <w:r>
        <w:rPr>
          <w:sz w:val="24"/>
        </w:rPr>
        <w:t xml:space="preserve"> [expression] in the town or country that you came from. Example: She often thinks of her friends </w:t>
      </w:r>
      <w:r>
        <w:rPr>
          <w:b/>
          <w:sz w:val="24"/>
        </w:rPr>
        <w:t xml:space="preserve">back home </w:t>
      </w:r>
      <w:r>
        <w:rPr>
          <w:sz w:val="24"/>
        </w:rPr>
        <w:t>in</w:t>
      </w:r>
      <w:r>
        <w:rPr>
          <w:spacing w:val="-7"/>
          <w:sz w:val="24"/>
        </w:rPr>
        <w:t xml:space="preserve"> </w:t>
      </w:r>
      <w:r>
        <w:rPr>
          <w:sz w:val="24"/>
        </w:rPr>
        <w:t>Vietnam.</w:t>
      </w:r>
    </w:p>
    <w:p>
      <w:pPr>
        <w:pStyle w:val="8"/>
        <w:numPr>
          <w:ilvl w:val="0"/>
          <w:numId w:val="7"/>
        </w:numPr>
        <w:tabs>
          <w:tab w:val="left" w:pos="820"/>
          <w:tab w:val="left" w:pos="821"/>
        </w:tabs>
        <w:spacing w:before="1" w:after="0" w:line="360" w:lineRule="auto"/>
        <w:ind w:left="100" w:right="295" w:firstLine="0"/>
        <w:jc w:val="left"/>
        <w:rPr>
          <w:rFonts w:ascii="Wingdings"/>
          <w:sz w:val="24"/>
        </w:rPr>
      </w:pPr>
      <w:r>
        <w:rPr>
          <w:sz w:val="24"/>
          <w:u w:val="single"/>
        </w:rPr>
        <w:t>dawn on:</w:t>
      </w:r>
      <w:r>
        <w:rPr>
          <w:sz w:val="24"/>
        </w:rPr>
        <w:t xml:space="preserve"> [phrasal verb] if something dawns on you, you realize it for the first time. Example: </w:t>
      </w:r>
      <w:r>
        <w:rPr>
          <w:spacing w:val="-3"/>
          <w:sz w:val="24"/>
        </w:rPr>
        <w:t xml:space="preserve">It </w:t>
      </w:r>
      <w:r>
        <w:rPr>
          <w:b/>
          <w:sz w:val="24"/>
        </w:rPr>
        <w:t xml:space="preserve">dawned on </w:t>
      </w:r>
      <w:r>
        <w:rPr>
          <w:sz w:val="24"/>
        </w:rPr>
        <w:t>me that I had not replied to his</w:t>
      </w:r>
      <w:r>
        <w:rPr>
          <w:spacing w:val="1"/>
          <w:sz w:val="24"/>
        </w:rPr>
        <w:t xml:space="preserve"> </w:t>
      </w:r>
      <w:r>
        <w:rPr>
          <w:sz w:val="24"/>
        </w:rPr>
        <w:t>e-mail.</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u w:val="single"/>
        </w:rPr>
        <w:t>caught up:</w:t>
      </w:r>
      <w:r>
        <w:rPr>
          <w:sz w:val="24"/>
        </w:rPr>
        <w:t xml:space="preserve"> [phrasal verb] to become involved in</w:t>
      </w:r>
      <w:r>
        <w:rPr>
          <w:spacing w:val="-1"/>
          <w:sz w:val="24"/>
        </w:rPr>
        <w:t xml:space="preserve"> </w:t>
      </w:r>
      <w:r>
        <w:rPr>
          <w:sz w:val="24"/>
        </w:rPr>
        <w:t>something.</w:t>
      </w:r>
    </w:p>
    <w:p>
      <w:pPr>
        <w:pStyle w:val="3"/>
        <w:spacing w:before="136"/>
      </w:pPr>
      <w:r>
        <w:t xml:space="preserve">Example: We were very </w:t>
      </w:r>
      <w:r>
        <w:rPr>
          <w:b/>
        </w:rPr>
        <w:t xml:space="preserve">caught up </w:t>
      </w:r>
      <w:r>
        <w:t>in our studies last year, often studying until late at night.</w:t>
      </w:r>
    </w:p>
    <w:p>
      <w:pPr>
        <w:pStyle w:val="8"/>
        <w:numPr>
          <w:ilvl w:val="0"/>
          <w:numId w:val="7"/>
        </w:numPr>
        <w:tabs>
          <w:tab w:val="left" w:pos="820"/>
          <w:tab w:val="left" w:pos="821"/>
        </w:tabs>
        <w:spacing w:before="140" w:after="0" w:line="360" w:lineRule="auto"/>
        <w:ind w:left="100" w:right="116" w:firstLine="0"/>
        <w:jc w:val="left"/>
        <w:rPr>
          <w:rFonts w:ascii="Wingdings"/>
          <w:sz w:val="24"/>
        </w:rPr>
      </w:pPr>
      <w:r>
        <w:rPr>
          <w:sz w:val="24"/>
          <w:u w:val="single"/>
        </w:rPr>
        <w:t>get away from it all:</w:t>
      </w:r>
      <w:r>
        <w:rPr>
          <w:sz w:val="24"/>
        </w:rPr>
        <w:t xml:space="preserve"> [expression] to have a holiday in a place where you can relax. Example: I like to go camping in the countryside, to </w:t>
      </w:r>
      <w:r>
        <w:rPr>
          <w:b/>
          <w:sz w:val="24"/>
        </w:rPr>
        <w:t xml:space="preserve">get away from it all </w:t>
      </w:r>
      <w:r>
        <w:rPr>
          <w:sz w:val="24"/>
        </w:rPr>
        <w:t>and enjoy being alone.</w:t>
      </w:r>
    </w:p>
    <w:p>
      <w:pPr>
        <w:pStyle w:val="8"/>
        <w:numPr>
          <w:ilvl w:val="0"/>
          <w:numId w:val="7"/>
        </w:numPr>
        <w:tabs>
          <w:tab w:val="left" w:pos="820"/>
          <w:tab w:val="left" w:pos="821"/>
        </w:tabs>
        <w:spacing w:before="0" w:after="0" w:line="360" w:lineRule="auto"/>
        <w:ind w:left="100" w:right="2185" w:firstLine="0"/>
        <w:jc w:val="left"/>
        <w:rPr>
          <w:rFonts w:ascii="Wingdings"/>
          <w:sz w:val="24"/>
        </w:rPr>
      </w:pPr>
      <w:r>
        <w:rPr>
          <w:sz w:val="24"/>
          <w:u w:val="single"/>
        </w:rPr>
        <w:t>worries:</w:t>
      </w:r>
      <w:r>
        <w:rPr>
          <w:sz w:val="24"/>
        </w:rPr>
        <w:t xml:space="preserve"> [noun] things that cause you to worry or to be stressed. Example: After he had passed the exam, all his </w:t>
      </w:r>
      <w:r>
        <w:rPr>
          <w:b/>
          <w:sz w:val="24"/>
        </w:rPr>
        <w:t>worries</w:t>
      </w:r>
      <w:r>
        <w:rPr>
          <w:b/>
          <w:spacing w:val="-10"/>
          <w:sz w:val="24"/>
        </w:rPr>
        <w:t xml:space="preserve"> </w:t>
      </w:r>
      <w:r>
        <w:rPr>
          <w:sz w:val="24"/>
        </w:rPr>
        <w:t>disappeared.</w:t>
      </w:r>
    </w:p>
    <w:p>
      <w:pPr>
        <w:pStyle w:val="2"/>
        <w:numPr>
          <w:ilvl w:val="0"/>
          <w:numId w:val="10"/>
        </w:numPr>
        <w:tabs>
          <w:tab w:val="left" w:pos="820"/>
          <w:tab w:val="left" w:pos="821"/>
        </w:tabs>
        <w:spacing w:before="4" w:after="0" w:line="240" w:lineRule="auto"/>
        <w:ind w:left="100" w:right="0" w:firstLine="0"/>
        <w:jc w:val="left"/>
      </w:pPr>
      <w:bookmarkStart w:id="65" w:name="_bookmark33"/>
      <w:bookmarkEnd w:id="65"/>
      <w:bookmarkStart w:id="66" w:name="_bookmark33"/>
      <w:bookmarkEnd w:id="66"/>
      <w:r>
        <w:t>Describe an activity you do for your health or</w:t>
      </w:r>
      <w:r>
        <w:rPr>
          <w:spacing w:val="-5"/>
        </w:rPr>
        <w:t xml:space="preserve"> </w:t>
      </w:r>
      <w:r>
        <w:t>fitness.</w:t>
      </w:r>
    </w:p>
    <w:p>
      <w:pPr>
        <w:pStyle w:val="3"/>
        <w:spacing w:before="134" w:line="429" w:lineRule="auto"/>
        <w:ind w:left="172" w:right="7570" w:hanging="72"/>
      </w:pPr>
      <w:r>
        <w:t>You should say: what you do</w:t>
      </w:r>
    </w:p>
    <w:p>
      <w:pPr>
        <w:pStyle w:val="3"/>
        <w:spacing w:before="126"/>
        <w:ind w:left="172"/>
      </w:pPr>
      <w:r>
        <w:t>how often you do it</w:t>
      </w:r>
    </w:p>
    <w:p>
      <w:pPr>
        <w:pStyle w:val="3"/>
        <w:spacing w:before="8"/>
        <w:ind w:left="0"/>
        <w:rPr>
          <w:sz w:val="29"/>
        </w:rPr>
      </w:pPr>
    </w:p>
    <w:p>
      <w:pPr>
        <w:pStyle w:val="3"/>
        <w:ind w:left="172"/>
      </w:pPr>
      <w:r>
        <w:t>where you do it</w:t>
      </w:r>
    </w:p>
    <w:p>
      <w:pPr>
        <w:pStyle w:val="3"/>
        <w:spacing w:before="6"/>
        <w:ind w:left="0"/>
        <w:rPr>
          <w:sz w:val="22"/>
        </w:rPr>
      </w:pPr>
    </w:p>
    <w:p>
      <w:pPr>
        <w:pStyle w:val="3"/>
      </w:pPr>
      <w:r>
        <w:t>and explain how you think this activity helps you stay healthy or fit.</w:t>
      </w:r>
    </w:p>
    <w:p>
      <w:pPr>
        <w:pStyle w:val="3"/>
        <w:ind w:left="0"/>
        <w:rPr>
          <w:sz w:val="26"/>
        </w:rPr>
      </w:pPr>
    </w:p>
    <w:p>
      <w:pPr>
        <w:pStyle w:val="3"/>
        <w:spacing w:before="5"/>
        <w:ind w:left="0"/>
        <w:rPr>
          <w:sz w:val="22"/>
        </w:rPr>
      </w:pPr>
    </w:p>
    <w:p>
      <w:pPr>
        <w:pStyle w:val="2"/>
      </w:pPr>
      <w:r>
        <w:t>ANSWER</w:t>
      </w:r>
    </w:p>
    <w:p>
      <w:pPr>
        <w:spacing w:after="0"/>
        <w:sectPr>
          <w:pgSz w:w="11910" w:h="16840"/>
          <w:pgMar w:top="900" w:right="1320" w:bottom="1320" w:left="1340" w:header="0" w:footer="1139" w:gutter="0"/>
        </w:sectPr>
      </w:pPr>
    </w:p>
    <w:p>
      <w:pPr>
        <w:spacing w:before="69" w:line="360" w:lineRule="auto"/>
        <w:ind w:left="100" w:right="116" w:firstLine="0"/>
        <w:jc w:val="both"/>
        <w:rPr>
          <w:sz w:val="24"/>
        </w:rPr>
      </w:pPr>
      <w:r>
        <w:rPr>
          <w:b/>
          <w:sz w:val="24"/>
        </w:rPr>
        <w:t xml:space="preserve">Staying in </w:t>
      </w:r>
      <w:r>
        <w:rPr>
          <w:b/>
          <w:sz w:val="24"/>
          <w:u w:val="thick"/>
        </w:rPr>
        <w:t>good shape</w:t>
      </w:r>
      <w:r>
        <w:rPr>
          <w:b/>
          <w:sz w:val="24"/>
        </w:rPr>
        <w:t xml:space="preserve"> </w:t>
      </w:r>
      <w:r>
        <w:rPr>
          <w:sz w:val="24"/>
        </w:rPr>
        <w:t xml:space="preserve">is everyone’s concern and I am no exception. To be honest, I have been </w:t>
      </w:r>
      <w:r>
        <w:rPr>
          <w:b/>
          <w:sz w:val="24"/>
        </w:rPr>
        <w:t xml:space="preserve">so </w:t>
      </w:r>
      <w:r>
        <w:rPr>
          <w:b/>
          <w:sz w:val="24"/>
          <w:u w:val="thick"/>
        </w:rPr>
        <w:t>caught up</w:t>
      </w:r>
      <w:r>
        <w:rPr>
          <w:b/>
          <w:sz w:val="24"/>
        </w:rPr>
        <w:t xml:space="preserve"> </w:t>
      </w:r>
      <w:r>
        <w:rPr>
          <w:sz w:val="24"/>
        </w:rPr>
        <w:t xml:space="preserve">in my study since I entered </w:t>
      </w:r>
      <w:r>
        <w:rPr>
          <w:b/>
          <w:sz w:val="24"/>
        </w:rPr>
        <w:t xml:space="preserve">university </w:t>
      </w:r>
      <w:r>
        <w:rPr>
          <w:sz w:val="24"/>
        </w:rPr>
        <w:t xml:space="preserve">that I have a problem in </w:t>
      </w:r>
      <w:r>
        <w:rPr>
          <w:b/>
          <w:sz w:val="24"/>
        </w:rPr>
        <w:t>organizing my daily routine</w:t>
      </w:r>
      <w:r>
        <w:rPr>
          <w:sz w:val="24"/>
        </w:rPr>
        <w:t xml:space="preserve">. However, I have been participating in </w:t>
      </w:r>
      <w:r>
        <w:rPr>
          <w:b/>
          <w:sz w:val="24"/>
        </w:rPr>
        <w:t xml:space="preserve">a yoga class </w:t>
      </w:r>
      <w:r>
        <w:rPr>
          <w:sz w:val="24"/>
        </w:rPr>
        <w:t xml:space="preserve">for </w:t>
      </w:r>
      <w:r>
        <w:rPr>
          <w:b/>
          <w:sz w:val="24"/>
        </w:rPr>
        <w:t>about 2 years</w:t>
      </w:r>
      <w:r>
        <w:rPr>
          <w:sz w:val="24"/>
        </w:rPr>
        <w:t xml:space="preserve">, which takes me only 1 hour a day, to try to lead a </w:t>
      </w:r>
      <w:r>
        <w:rPr>
          <w:b/>
          <w:sz w:val="24"/>
        </w:rPr>
        <w:t>healthy</w:t>
      </w:r>
      <w:r>
        <w:rPr>
          <w:b/>
          <w:spacing w:val="-7"/>
          <w:sz w:val="24"/>
        </w:rPr>
        <w:t xml:space="preserve"> </w:t>
      </w:r>
      <w:r>
        <w:rPr>
          <w:b/>
          <w:sz w:val="24"/>
        </w:rPr>
        <w:t>lifestyle</w:t>
      </w:r>
      <w:r>
        <w:rPr>
          <w:sz w:val="24"/>
        </w:rPr>
        <w:t>.</w:t>
      </w:r>
    </w:p>
    <w:p>
      <w:pPr>
        <w:spacing w:before="1" w:line="360" w:lineRule="auto"/>
        <w:ind w:left="100" w:right="115" w:firstLine="0"/>
        <w:jc w:val="both"/>
        <w:rPr>
          <w:sz w:val="24"/>
        </w:rPr>
      </w:pPr>
      <w:r>
        <w:rPr>
          <w:b/>
          <w:sz w:val="24"/>
        </w:rPr>
        <w:t xml:space="preserve">Unlike </w:t>
      </w:r>
      <w:r>
        <w:rPr>
          <w:sz w:val="24"/>
        </w:rPr>
        <w:t xml:space="preserve">dancing or running, yoga definitely involves </w:t>
      </w:r>
      <w:r>
        <w:rPr>
          <w:b/>
          <w:sz w:val="24"/>
          <w:u w:val="thick"/>
        </w:rPr>
        <w:t>stretching actions</w:t>
      </w:r>
      <w:r>
        <w:rPr>
          <w:sz w:val="24"/>
        </w:rPr>
        <w:t xml:space="preserve">. You might look at </w:t>
      </w:r>
      <w:r>
        <w:rPr>
          <w:b/>
          <w:sz w:val="24"/>
        </w:rPr>
        <w:t xml:space="preserve">yoga </w:t>
      </w:r>
      <w:r>
        <w:rPr>
          <w:sz w:val="24"/>
        </w:rPr>
        <w:t xml:space="preserve">and think that it is light and easy but it is more </w:t>
      </w:r>
      <w:r>
        <w:rPr>
          <w:b/>
          <w:sz w:val="24"/>
          <w:u w:val="thick"/>
        </w:rPr>
        <w:t xml:space="preserve">demanding </w:t>
      </w:r>
      <w:r>
        <w:rPr>
          <w:sz w:val="24"/>
        </w:rPr>
        <w:t xml:space="preserve">than it appears. Yoga allows me to </w:t>
      </w:r>
      <w:r>
        <w:rPr>
          <w:sz w:val="24"/>
          <w:u w:val="single"/>
        </w:rPr>
        <w:t>work on</w:t>
      </w:r>
      <w:r>
        <w:rPr>
          <w:sz w:val="24"/>
        </w:rPr>
        <w:t xml:space="preserve"> </w:t>
      </w:r>
      <w:r>
        <w:rPr>
          <w:b/>
          <w:sz w:val="24"/>
        </w:rPr>
        <w:t>all the parts of my body</w:t>
      </w:r>
      <w:r>
        <w:rPr>
          <w:sz w:val="24"/>
        </w:rPr>
        <w:t xml:space="preserve">. It can </w:t>
      </w:r>
      <w:r>
        <w:rPr>
          <w:sz w:val="24"/>
          <w:u w:val="single"/>
        </w:rPr>
        <w:t>burn a lot of calories</w:t>
      </w:r>
      <w:r>
        <w:rPr>
          <w:sz w:val="24"/>
        </w:rPr>
        <w:t xml:space="preserve"> in </w:t>
      </w:r>
      <w:r>
        <w:rPr>
          <w:b/>
          <w:sz w:val="24"/>
        </w:rPr>
        <w:t xml:space="preserve">just one hour </w:t>
      </w:r>
      <w:r>
        <w:rPr>
          <w:sz w:val="24"/>
        </w:rPr>
        <w:t xml:space="preserve">of training. Also, it enhances my </w:t>
      </w:r>
      <w:r>
        <w:rPr>
          <w:b/>
          <w:sz w:val="24"/>
          <w:u w:val="thick"/>
        </w:rPr>
        <w:t>flexibility</w:t>
      </w:r>
      <w:r>
        <w:rPr>
          <w:b/>
          <w:sz w:val="24"/>
        </w:rPr>
        <w:t xml:space="preserve"> </w:t>
      </w:r>
      <w:r>
        <w:rPr>
          <w:sz w:val="24"/>
        </w:rPr>
        <w:t xml:space="preserve">and </w:t>
      </w:r>
      <w:r>
        <w:rPr>
          <w:b/>
          <w:sz w:val="24"/>
          <w:u w:val="thick"/>
        </w:rPr>
        <w:t>suppleness</w:t>
      </w:r>
      <w:r>
        <w:rPr>
          <w:b/>
          <w:sz w:val="24"/>
        </w:rPr>
        <w:t xml:space="preserve"> </w:t>
      </w:r>
      <w:r>
        <w:rPr>
          <w:sz w:val="24"/>
        </w:rPr>
        <w:t>in every single movement.</w:t>
      </w:r>
    </w:p>
    <w:p>
      <w:pPr>
        <w:spacing w:before="0" w:line="360" w:lineRule="auto"/>
        <w:ind w:left="100" w:right="114" w:firstLine="0"/>
        <w:jc w:val="both"/>
        <w:rPr>
          <w:sz w:val="24"/>
        </w:rPr>
      </w:pPr>
      <w:r>
        <w:rPr>
          <w:sz w:val="24"/>
        </w:rPr>
        <w:t xml:space="preserve">What I </w:t>
      </w:r>
      <w:r>
        <w:rPr>
          <w:b/>
          <w:sz w:val="24"/>
        </w:rPr>
        <w:t xml:space="preserve">enjoy the most </w:t>
      </w:r>
      <w:r>
        <w:rPr>
          <w:sz w:val="24"/>
        </w:rPr>
        <w:t xml:space="preserve">about yoga is </w:t>
      </w:r>
      <w:r>
        <w:rPr>
          <w:sz w:val="24"/>
          <w:u w:val="single"/>
        </w:rPr>
        <w:t>meditation</w:t>
      </w:r>
      <w:r>
        <w:rPr>
          <w:sz w:val="24"/>
        </w:rPr>
        <w:t xml:space="preserve">. It is all about </w:t>
      </w:r>
      <w:r>
        <w:rPr>
          <w:b/>
          <w:sz w:val="24"/>
          <w:u w:val="thick"/>
        </w:rPr>
        <w:t>regulating your breathing</w:t>
      </w:r>
      <w:r>
        <w:rPr>
          <w:b/>
          <w:sz w:val="24"/>
        </w:rPr>
        <w:t xml:space="preserve"> </w:t>
      </w:r>
      <w:r>
        <w:rPr>
          <w:sz w:val="24"/>
        </w:rPr>
        <w:t xml:space="preserve">and helping you </w:t>
      </w:r>
      <w:r>
        <w:rPr>
          <w:sz w:val="24"/>
          <w:u w:val="single"/>
        </w:rPr>
        <w:t>take things off your mind</w:t>
      </w:r>
      <w:r>
        <w:rPr>
          <w:sz w:val="24"/>
        </w:rPr>
        <w:t xml:space="preserve"> easily. Another thing is that </w:t>
      </w:r>
      <w:r>
        <w:rPr>
          <w:b/>
          <w:sz w:val="24"/>
        </w:rPr>
        <w:t xml:space="preserve">doing yoga </w:t>
      </w:r>
      <w:r>
        <w:rPr>
          <w:sz w:val="24"/>
        </w:rPr>
        <w:t xml:space="preserve">is supposed to be good for </w:t>
      </w:r>
      <w:r>
        <w:rPr>
          <w:sz w:val="24"/>
          <w:u w:val="single"/>
        </w:rPr>
        <w:t>curing</w:t>
      </w:r>
      <w:r>
        <w:rPr>
          <w:sz w:val="24"/>
        </w:rPr>
        <w:t xml:space="preserve"> headaches and </w:t>
      </w:r>
      <w:r>
        <w:rPr>
          <w:sz w:val="24"/>
          <w:u w:val="single"/>
        </w:rPr>
        <w:t>digestion</w:t>
      </w:r>
      <w:r>
        <w:rPr>
          <w:sz w:val="24"/>
        </w:rPr>
        <w:t xml:space="preserve">-related problems, so it benefits not only </w:t>
      </w:r>
      <w:r>
        <w:rPr>
          <w:b/>
          <w:sz w:val="24"/>
        </w:rPr>
        <w:t xml:space="preserve">physical </w:t>
      </w:r>
      <w:r>
        <w:rPr>
          <w:b/>
          <w:sz w:val="24"/>
          <w:u w:val="thick"/>
        </w:rPr>
        <w:t>well-being</w:t>
      </w:r>
      <w:r>
        <w:rPr>
          <w:b/>
          <w:sz w:val="24"/>
        </w:rPr>
        <w:t xml:space="preserve"> </w:t>
      </w:r>
      <w:r>
        <w:rPr>
          <w:sz w:val="24"/>
        </w:rPr>
        <w:t xml:space="preserve">but also </w:t>
      </w:r>
      <w:r>
        <w:rPr>
          <w:b/>
          <w:sz w:val="24"/>
        </w:rPr>
        <w:t>mental health</w:t>
      </w:r>
      <w:r>
        <w:rPr>
          <w:sz w:val="24"/>
        </w:rPr>
        <w:t>.</w:t>
      </w:r>
    </w:p>
    <w:p>
      <w:pPr>
        <w:spacing w:before="1" w:line="360" w:lineRule="auto"/>
        <w:ind w:left="100" w:right="113" w:firstLine="0"/>
        <w:jc w:val="both"/>
        <w:rPr>
          <w:sz w:val="24"/>
        </w:rPr>
      </w:pPr>
      <w:r>
        <w:rPr>
          <w:sz w:val="24"/>
        </w:rPr>
        <w:t xml:space="preserve">By maintaining a </w:t>
      </w:r>
      <w:r>
        <w:rPr>
          <w:sz w:val="24"/>
          <w:u w:val="single"/>
        </w:rPr>
        <w:t>schedule</w:t>
      </w:r>
      <w:r>
        <w:rPr>
          <w:sz w:val="24"/>
        </w:rPr>
        <w:t xml:space="preserve"> of taking part in the yoga class on a daily basis, I feel </w:t>
      </w:r>
      <w:r>
        <w:rPr>
          <w:b/>
          <w:sz w:val="24"/>
        </w:rPr>
        <w:t xml:space="preserve">extremely relaxed </w:t>
      </w:r>
      <w:r>
        <w:rPr>
          <w:sz w:val="24"/>
        </w:rPr>
        <w:t xml:space="preserve">and </w:t>
      </w:r>
      <w:r>
        <w:rPr>
          <w:b/>
          <w:sz w:val="24"/>
        </w:rPr>
        <w:t xml:space="preserve">full of energy </w:t>
      </w:r>
      <w:r>
        <w:rPr>
          <w:sz w:val="24"/>
        </w:rPr>
        <w:t xml:space="preserve">after the class. It helps me to </w:t>
      </w:r>
      <w:r>
        <w:rPr>
          <w:b/>
          <w:sz w:val="24"/>
        </w:rPr>
        <w:t xml:space="preserve">keep fit </w:t>
      </w:r>
      <w:r>
        <w:rPr>
          <w:sz w:val="24"/>
        </w:rPr>
        <w:t xml:space="preserve">and </w:t>
      </w:r>
      <w:r>
        <w:rPr>
          <w:b/>
          <w:sz w:val="24"/>
        </w:rPr>
        <w:t xml:space="preserve">refresh my mind </w:t>
      </w:r>
      <w:r>
        <w:rPr>
          <w:sz w:val="24"/>
        </w:rPr>
        <w:t xml:space="preserve">after a long stressful day. And </w:t>
      </w:r>
      <w:r>
        <w:rPr>
          <w:b/>
          <w:sz w:val="24"/>
        </w:rPr>
        <w:t>of course</w:t>
      </w:r>
      <w:r>
        <w:rPr>
          <w:sz w:val="24"/>
        </w:rPr>
        <w:t xml:space="preserve">, I </w:t>
      </w:r>
      <w:r>
        <w:rPr>
          <w:sz w:val="24"/>
          <w:u w:val="single"/>
        </w:rPr>
        <w:t>don’t see myself stopping</w:t>
      </w:r>
      <w:r>
        <w:rPr>
          <w:sz w:val="24"/>
        </w:rPr>
        <w:t xml:space="preserve"> practicing this activity </w:t>
      </w:r>
      <w:r>
        <w:rPr>
          <w:sz w:val="24"/>
          <w:u w:val="single"/>
        </w:rPr>
        <w:t>any</w:t>
      </w:r>
      <w:r>
        <w:rPr>
          <w:sz w:val="24"/>
        </w:rPr>
        <w:t xml:space="preserve"> </w:t>
      </w:r>
      <w:r>
        <w:rPr>
          <w:sz w:val="24"/>
          <w:u w:val="single"/>
        </w:rPr>
        <w:t>time</w:t>
      </w:r>
      <w:r>
        <w:rPr>
          <w:spacing w:val="-1"/>
          <w:sz w:val="24"/>
          <w:u w:val="single"/>
        </w:rPr>
        <w:t xml:space="preserve"> </w:t>
      </w:r>
      <w:r>
        <w:rPr>
          <w:sz w:val="24"/>
          <w:u w:val="single"/>
        </w:rPr>
        <w:t>soon</w:t>
      </w:r>
      <w:r>
        <w:rPr>
          <w:sz w:val="24"/>
        </w:rPr>
        <w:t>.</w:t>
      </w:r>
    </w:p>
    <w:p>
      <w:pPr>
        <w:pStyle w:val="2"/>
        <w:spacing w:before="5"/>
      </w:pPr>
      <w:r>
        <w:t>VOCABULARY</w:t>
      </w:r>
    </w:p>
    <w:p>
      <w:pPr>
        <w:pStyle w:val="8"/>
        <w:numPr>
          <w:ilvl w:val="0"/>
          <w:numId w:val="7"/>
        </w:numPr>
        <w:tabs>
          <w:tab w:val="left" w:pos="820"/>
          <w:tab w:val="left" w:pos="821"/>
        </w:tabs>
        <w:spacing w:before="132" w:after="0" w:line="360" w:lineRule="auto"/>
        <w:ind w:left="100" w:right="1705" w:firstLine="0"/>
        <w:jc w:val="left"/>
        <w:rPr>
          <w:rFonts w:ascii="Wingdings"/>
          <w:b/>
          <w:sz w:val="24"/>
        </w:rPr>
      </w:pPr>
      <w:r>
        <w:rPr>
          <w:sz w:val="24"/>
          <w:u w:val="single"/>
        </w:rPr>
        <w:t>in good shape:</w:t>
      </w:r>
      <w:r>
        <w:rPr>
          <w:sz w:val="24"/>
        </w:rPr>
        <w:t xml:space="preserve"> [expression] the good physical condition of someone. Example: For a man of his age, he is </w:t>
      </w:r>
      <w:r>
        <w:rPr>
          <w:b/>
          <w:sz w:val="24"/>
        </w:rPr>
        <w:t>in good</w:t>
      </w:r>
      <w:r>
        <w:rPr>
          <w:b/>
          <w:spacing w:val="-6"/>
          <w:sz w:val="24"/>
        </w:rPr>
        <w:t xml:space="preserve"> </w:t>
      </w:r>
      <w:r>
        <w:rPr>
          <w:b/>
          <w:sz w:val="24"/>
        </w:rPr>
        <w:t>shape.</w:t>
      </w:r>
    </w:p>
    <w:p>
      <w:pPr>
        <w:pStyle w:val="8"/>
        <w:numPr>
          <w:ilvl w:val="0"/>
          <w:numId w:val="7"/>
        </w:numPr>
        <w:tabs>
          <w:tab w:val="left" w:pos="821"/>
        </w:tabs>
        <w:spacing w:before="0" w:after="0" w:line="240" w:lineRule="auto"/>
        <w:ind w:left="100" w:right="0" w:firstLine="0"/>
        <w:jc w:val="both"/>
        <w:rPr>
          <w:rFonts w:ascii="Wingdings"/>
          <w:sz w:val="24"/>
        </w:rPr>
      </w:pPr>
      <w:r>
        <w:rPr>
          <w:sz w:val="24"/>
          <w:u w:val="single"/>
        </w:rPr>
        <w:t>caught up:</w:t>
      </w:r>
      <w:r>
        <w:rPr>
          <w:sz w:val="24"/>
        </w:rPr>
        <w:t xml:space="preserve"> [phrasal verb] completely involved in</w:t>
      </w:r>
      <w:r>
        <w:rPr>
          <w:spacing w:val="-5"/>
          <w:sz w:val="24"/>
        </w:rPr>
        <w:t xml:space="preserve"> </w:t>
      </w:r>
      <w:r>
        <w:rPr>
          <w:sz w:val="24"/>
        </w:rPr>
        <w:t>something.</w:t>
      </w:r>
    </w:p>
    <w:p>
      <w:pPr>
        <w:pStyle w:val="3"/>
        <w:spacing w:before="137"/>
        <w:jc w:val="both"/>
      </w:pPr>
      <w:r>
        <w:t xml:space="preserve">Example: He was so </w:t>
      </w:r>
      <w:r>
        <w:rPr>
          <w:b/>
        </w:rPr>
        <w:t xml:space="preserve">caught up </w:t>
      </w:r>
      <w:r>
        <w:t>in the TV program, that he forgot to do his homework.</w:t>
      </w:r>
    </w:p>
    <w:p>
      <w:pPr>
        <w:pStyle w:val="8"/>
        <w:numPr>
          <w:ilvl w:val="0"/>
          <w:numId w:val="7"/>
        </w:numPr>
        <w:tabs>
          <w:tab w:val="left" w:pos="821"/>
        </w:tabs>
        <w:spacing w:before="139" w:after="0" w:line="360" w:lineRule="auto"/>
        <w:ind w:left="100" w:right="115" w:firstLine="0"/>
        <w:jc w:val="both"/>
        <w:rPr>
          <w:rFonts w:ascii="Wingdings"/>
          <w:sz w:val="24"/>
        </w:rPr>
      </w:pPr>
      <w:r>
        <w:rPr>
          <w:sz w:val="24"/>
          <w:u w:val="single"/>
        </w:rPr>
        <w:t>stretching actions:</w:t>
      </w:r>
      <w:r>
        <w:rPr>
          <w:sz w:val="24"/>
        </w:rPr>
        <w:t xml:space="preserve"> [noun] actions which make your muscles stronger by exercises in which you extend your arms and</w:t>
      </w:r>
      <w:r>
        <w:rPr>
          <w:spacing w:val="7"/>
          <w:sz w:val="24"/>
        </w:rPr>
        <w:t xml:space="preserve"> </w:t>
      </w:r>
      <w:r>
        <w:rPr>
          <w:sz w:val="24"/>
        </w:rPr>
        <w:t>legs.</w:t>
      </w:r>
    </w:p>
    <w:p>
      <w:pPr>
        <w:pStyle w:val="3"/>
        <w:spacing w:line="360" w:lineRule="auto"/>
        <w:ind w:right="115"/>
        <w:jc w:val="both"/>
      </w:pPr>
      <w:r>
        <w:t xml:space="preserve">Example: When I get up in the morning, I do some </w:t>
      </w:r>
      <w:r>
        <w:rPr>
          <w:b/>
        </w:rPr>
        <w:t xml:space="preserve">stretching actions </w:t>
      </w:r>
      <w:r>
        <w:t>to exercise the  muscles in my</w:t>
      </w:r>
      <w:r>
        <w:rPr>
          <w:spacing w:val="-5"/>
        </w:rPr>
        <w:t xml:space="preserve"> </w:t>
      </w:r>
      <w:r>
        <w:t>arms.</w:t>
      </w:r>
    </w:p>
    <w:p>
      <w:pPr>
        <w:pStyle w:val="8"/>
        <w:numPr>
          <w:ilvl w:val="0"/>
          <w:numId w:val="7"/>
        </w:numPr>
        <w:tabs>
          <w:tab w:val="left" w:pos="820"/>
          <w:tab w:val="left" w:pos="821"/>
        </w:tabs>
        <w:spacing w:before="0" w:after="0" w:line="360" w:lineRule="auto"/>
        <w:ind w:left="100" w:right="3031" w:firstLine="0"/>
        <w:jc w:val="left"/>
        <w:rPr>
          <w:rFonts w:ascii="Wingdings"/>
          <w:b/>
          <w:sz w:val="24"/>
        </w:rPr>
      </w:pPr>
      <w:r>
        <w:rPr>
          <w:sz w:val="24"/>
          <w:u w:val="single"/>
        </w:rPr>
        <w:t>demanding:</w:t>
      </w:r>
      <w:r>
        <w:rPr>
          <w:sz w:val="24"/>
        </w:rPr>
        <w:t xml:space="preserve"> [adjective] needing a lot of effort. Example: The work of a farmer is physically very</w:t>
      </w:r>
      <w:r>
        <w:rPr>
          <w:spacing w:val="-14"/>
          <w:sz w:val="24"/>
        </w:rPr>
        <w:t xml:space="preserve"> </w:t>
      </w:r>
      <w:r>
        <w:rPr>
          <w:b/>
          <w:sz w:val="24"/>
        </w:rPr>
        <w:t>demanding.</w:t>
      </w:r>
    </w:p>
    <w:p>
      <w:pPr>
        <w:pStyle w:val="8"/>
        <w:numPr>
          <w:ilvl w:val="0"/>
          <w:numId w:val="7"/>
        </w:numPr>
        <w:tabs>
          <w:tab w:val="left" w:pos="821"/>
        </w:tabs>
        <w:spacing w:before="0" w:after="0" w:line="360" w:lineRule="auto"/>
        <w:ind w:left="100" w:right="198" w:firstLine="0"/>
        <w:jc w:val="both"/>
        <w:rPr>
          <w:rFonts w:ascii="Wingdings"/>
          <w:sz w:val="24"/>
        </w:rPr>
      </w:pPr>
      <w:r>
        <w:rPr>
          <w:sz w:val="24"/>
          <w:u w:val="single"/>
        </w:rPr>
        <w:t>work on:</w:t>
      </w:r>
      <w:r>
        <w:rPr>
          <w:sz w:val="24"/>
        </w:rPr>
        <w:t xml:space="preserve"> [phrasal verb] try hard to improve something, or how something functions. Example: She </w:t>
      </w:r>
      <w:r>
        <w:rPr>
          <w:b/>
          <w:sz w:val="24"/>
        </w:rPr>
        <w:t xml:space="preserve">works on </w:t>
      </w:r>
      <w:r>
        <w:rPr>
          <w:sz w:val="24"/>
        </w:rPr>
        <w:t>her yoga skills by practising the exercises every</w:t>
      </w:r>
      <w:r>
        <w:rPr>
          <w:spacing w:val="-14"/>
          <w:sz w:val="24"/>
        </w:rPr>
        <w:t xml:space="preserve"> </w:t>
      </w:r>
      <w:r>
        <w:rPr>
          <w:sz w:val="24"/>
        </w:rPr>
        <w:t>day.</w:t>
      </w:r>
    </w:p>
    <w:p>
      <w:pPr>
        <w:pStyle w:val="8"/>
        <w:numPr>
          <w:ilvl w:val="0"/>
          <w:numId w:val="7"/>
        </w:numPr>
        <w:tabs>
          <w:tab w:val="left" w:pos="821"/>
        </w:tabs>
        <w:spacing w:before="1" w:after="0" w:line="360" w:lineRule="auto"/>
        <w:ind w:left="100" w:right="115" w:firstLine="0"/>
        <w:jc w:val="both"/>
        <w:rPr>
          <w:rFonts w:ascii="Wingdings"/>
          <w:sz w:val="24"/>
        </w:rPr>
      </w:pPr>
      <w:r>
        <w:rPr>
          <w:sz w:val="24"/>
          <w:u w:val="single"/>
        </w:rPr>
        <w:t>burn a lot of calories:</w:t>
      </w:r>
      <w:r>
        <w:rPr>
          <w:sz w:val="24"/>
        </w:rPr>
        <w:t xml:space="preserve"> [expression] use up a lot of energy [that comes from the food we</w:t>
      </w:r>
      <w:r>
        <w:rPr>
          <w:spacing w:val="-2"/>
          <w:sz w:val="24"/>
        </w:rPr>
        <w:t xml:space="preserve"> </w:t>
      </w:r>
      <w:r>
        <w:rPr>
          <w:sz w:val="24"/>
        </w:rPr>
        <w:t>eat].</w:t>
      </w:r>
    </w:p>
    <w:p>
      <w:pPr>
        <w:spacing w:before="0"/>
        <w:ind w:left="100" w:right="0" w:firstLine="0"/>
        <w:jc w:val="both"/>
        <w:rPr>
          <w:sz w:val="24"/>
        </w:rPr>
      </w:pPr>
      <w:r>
        <w:rPr>
          <w:sz w:val="24"/>
        </w:rPr>
        <w:t xml:space="preserve">Example: One reason why people do exercise is to </w:t>
      </w:r>
      <w:r>
        <w:rPr>
          <w:b/>
          <w:sz w:val="24"/>
        </w:rPr>
        <w:t xml:space="preserve">burn a lot of calories </w:t>
      </w:r>
      <w:r>
        <w:rPr>
          <w:sz w:val="24"/>
        </w:rPr>
        <w:t>and lose weight.</w:t>
      </w:r>
    </w:p>
    <w:p>
      <w:pPr>
        <w:pStyle w:val="8"/>
        <w:numPr>
          <w:ilvl w:val="0"/>
          <w:numId w:val="7"/>
        </w:numPr>
        <w:tabs>
          <w:tab w:val="left" w:pos="821"/>
        </w:tabs>
        <w:spacing w:before="137" w:after="0" w:line="240" w:lineRule="auto"/>
        <w:ind w:left="100" w:right="0" w:firstLine="0"/>
        <w:jc w:val="both"/>
        <w:rPr>
          <w:rFonts w:ascii="Wingdings"/>
          <w:sz w:val="24"/>
        </w:rPr>
      </w:pPr>
      <w:r>
        <w:rPr>
          <w:sz w:val="24"/>
          <w:u w:val="single"/>
        </w:rPr>
        <w:t>flexibility:</w:t>
      </w:r>
      <w:r>
        <w:rPr>
          <w:sz w:val="24"/>
        </w:rPr>
        <w:t xml:space="preserve"> [noun] the ability to move and bend your body</w:t>
      </w:r>
      <w:r>
        <w:rPr>
          <w:spacing w:val="-9"/>
          <w:sz w:val="24"/>
        </w:rPr>
        <w:t xml:space="preserve"> </w:t>
      </w:r>
      <w:r>
        <w:rPr>
          <w:sz w:val="24"/>
        </w:rPr>
        <w:t>easily.</w:t>
      </w:r>
    </w:p>
    <w:p>
      <w:pPr>
        <w:spacing w:after="0" w:line="240" w:lineRule="auto"/>
        <w:jc w:val="both"/>
        <w:rPr>
          <w:rFonts w:ascii="Wingdings"/>
          <w:sz w:val="24"/>
        </w:rPr>
        <w:sectPr>
          <w:pgSz w:w="11910" w:h="16840"/>
          <w:pgMar w:top="900" w:right="1320" w:bottom="1320" w:left="1340" w:header="0" w:footer="1139" w:gutter="0"/>
        </w:sectPr>
      </w:pPr>
    </w:p>
    <w:p>
      <w:pPr>
        <w:pStyle w:val="3"/>
        <w:tabs>
          <w:tab w:val="left" w:pos="1223"/>
        </w:tabs>
        <w:spacing w:before="69" w:line="360" w:lineRule="auto"/>
        <w:ind w:right="163"/>
      </w:pPr>
      <w:r>
        <w:t>Example:</w:t>
      </w:r>
      <w:r>
        <w:tab/>
      </w:r>
      <w:r>
        <w:t xml:space="preserve">Regular exercise helps older people to maintain their </w:t>
      </w:r>
      <w:r>
        <w:rPr>
          <w:b/>
        </w:rPr>
        <w:t>flexibility</w:t>
      </w:r>
      <w:r>
        <w:t xml:space="preserve">, especially </w:t>
      </w:r>
      <w:r>
        <w:rPr>
          <w:spacing w:val="4"/>
        </w:rPr>
        <w:t xml:space="preserve">by </w:t>
      </w:r>
      <w:r>
        <w:t>stretching their</w:t>
      </w:r>
      <w:r>
        <w:rPr>
          <w:spacing w:val="-4"/>
        </w:rPr>
        <w:t xml:space="preserve"> </w:t>
      </w:r>
      <w:r>
        <w:t>muscles.</w:t>
      </w:r>
    </w:p>
    <w:p>
      <w:pPr>
        <w:pStyle w:val="8"/>
        <w:numPr>
          <w:ilvl w:val="0"/>
          <w:numId w:val="7"/>
        </w:numPr>
        <w:tabs>
          <w:tab w:val="left" w:pos="820"/>
          <w:tab w:val="left" w:pos="821"/>
        </w:tabs>
        <w:spacing w:before="1" w:after="0" w:line="360" w:lineRule="auto"/>
        <w:ind w:left="100" w:right="113" w:firstLine="0"/>
        <w:jc w:val="left"/>
        <w:rPr>
          <w:rFonts w:ascii="Wingdings" w:hAnsi="Wingdings"/>
          <w:sz w:val="24"/>
        </w:rPr>
      </w:pPr>
      <w:r>
        <w:rPr>
          <w:sz w:val="24"/>
          <w:u w:val="single"/>
        </w:rPr>
        <w:t>suppleness:</w:t>
      </w:r>
      <w:r>
        <w:rPr>
          <w:sz w:val="24"/>
        </w:rPr>
        <w:t xml:space="preserve"> [noun] the ability to move and bend your body into different positions –  it is a synonym for</w:t>
      </w:r>
      <w:r>
        <w:rPr>
          <w:spacing w:val="-1"/>
          <w:sz w:val="24"/>
        </w:rPr>
        <w:t xml:space="preserve"> </w:t>
      </w:r>
      <w:r>
        <w:rPr>
          <w:sz w:val="24"/>
        </w:rPr>
        <w:t>flexibility.</w:t>
      </w:r>
    </w:p>
    <w:p>
      <w:pPr>
        <w:pStyle w:val="3"/>
      </w:pPr>
      <w:r>
        <w:t xml:space="preserve">Example: Different yoga movements develop </w:t>
      </w:r>
      <w:r>
        <w:rPr>
          <w:b/>
        </w:rPr>
        <w:t xml:space="preserve">suppleness </w:t>
      </w:r>
      <w:r>
        <w:t>in different muscles.</w:t>
      </w:r>
    </w:p>
    <w:p>
      <w:pPr>
        <w:pStyle w:val="8"/>
        <w:numPr>
          <w:ilvl w:val="0"/>
          <w:numId w:val="7"/>
        </w:numPr>
        <w:tabs>
          <w:tab w:val="left" w:pos="820"/>
          <w:tab w:val="left" w:pos="821"/>
        </w:tabs>
        <w:spacing w:before="137" w:after="0" w:line="360" w:lineRule="auto"/>
        <w:ind w:left="100" w:right="1664" w:firstLine="0"/>
        <w:jc w:val="left"/>
        <w:rPr>
          <w:rFonts w:ascii="Wingdings"/>
          <w:sz w:val="24"/>
        </w:rPr>
      </w:pPr>
      <w:r>
        <w:rPr>
          <w:sz w:val="24"/>
          <w:u w:val="single"/>
        </w:rPr>
        <w:t>meditation:</w:t>
      </w:r>
      <w:r>
        <w:rPr>
          <w:sz w:val="24"/>
        </w:rPr>
        <w:t xml:space="preserve"> [noun] thinking deeply in silence, to make you feel calm. Example: To help you to relax, try </w:t>
      </w:r>
      <w:r>
        <w:rPr>
          <w:b/>
          <w:sz w:val="24"/>
        </w:rPr>
        <w:t xml:space="preserve">meditation </w:t>
      </w:r>
      <w:r>
        <w:rPr>
          <w:sz w:val="24"/>
        </w:rPr>
        <w:t>after a stressful day at</w:t>
      </w:r>
      <w:r>
        <w:rPr>
          <w:spacing w:val="-13"/>
          <w:sz w:val="24"/>
        </w:rPr>
        <w:t xml:space="preserve"> </w:t>
      </w:r>
      <w:r>
        <w:rPr>
          <w:sz w:val="24"/>
        </w:rPr>
        <w:t>work.</w:t>
      </w:r>
    </w:p>
    <w:p>
      <w:pPr>
        <w:pStyle w:val="8"/>
        <w:numPr>
          <w:ilvl w:val="0"/>
          <w:numId w:val="7"/>
        </w:numPr>
        <w:tabs>
          <w:tab w:val="left" w:pos="820"/>
          <w:tab w:val="left" w:pos="821"/>
        </w:tabs>
        <w:spacing w:before="0" w:after="0" w:line="360" w:lineRule="auto"/>
        <w:ind w:left="100" w:right="117" w:firstLine="0"/>
        <w:jc w:val="left"/>
        <w:rPr>
          <w:rFonts w:ascii="Wingdings"/>
          <w:sz w:val="24"/>
        </w:rPr>
      </w:pPr>
      <w:r>
        <w:rPr>
          <w:sz w:val="24"/>
          <w:u w:val="single"/>
        </w:rPr>
        <w:t>regulating your breathing:</w:t>
      </w:r>
      <w:r>
        <w:rPr>
          <w:sz w:val="24"/>
        </w:rPr>
        <w:t xml:space="preserve"> [expression] controlling the way in which you breathe in and out.</w:t>
      </w:r>
    </w:p>
    <w:p>
      <w:pPr>
        <w:spacing w:before="0"/>
        <w:ind w:left="100" w:right="0" w:firstLine="0"/>
        <w:jc w:val="left"/>
        <w:rPr>
          <w:b/>
          <w:sz w:val="24"/>
        </w:rPr>
      </w:pPr>
      <w:r>
        <w:rPr>
          <w:sz w:val="24"/>
        </w:rPr>
        <w:t xml:space="preserve">Example: An important part of learning how to swim is </w:t>
      </w:r>
      <w:r>
        <w:rPr>
          <w:b/>
          <w:sz w:val="24"/>
        </w:rPr>
        <w:t>regulating your breathing.</w:t>
      </w:r>
    </w:p>
    <w:p>
      <w:pPr>
        <w:pStyle w:val="8"/>
        <w:numPr>
          <w:ilvl w:val="0"/>
          <w:numId w:val="7"/>
        </w:numPr>
        <w:tabs>
          <w:tab w:val="left" w:pos="820"/>
          <w:tab w:val="left" w:pos="821"/>
        </w:tabs>
        <w:spacing w:before="139" w:after="0" w:line="360" w:lineRule="auto"/>
        <w:ind w:left="100" w:right="114" w:firstLine="0"/>
        <w:jc w:val="left"/>
        <w:rPr>
          <w:rFonts w:ascii="Wingdings"/>
          <w:sz w:val="24"/>
        </w:rPr>
      </w:pPr>
      <w:r>
        <w:rPr>
          <w:sz w:val="24"/>
          <w:u w:val="single"/>
        </w:rPr>
        <w:t>take things off your mind:</w:t>
      </w:r>
      <w:r>
        <w:rPr>
          <w:sz w:val="24"/>
        </w:rPr>
        <w:t xml:space="preserve"> [expression]  forget things which are causing you anxiety or</w:t>
      </w:r>
      <w:r>
        <w:rPr>
          <w:spacing w:val="-1"/>
          <w:sz w:val="24"/>
        </w:rPr>
        <w:t xml:space="preserve"> </w:t>
      </w:r>
      <w:r>
        <w:rPr>
          <w:sz w:val="24"/>
        </w:rPr>
        <w:t>stress.</w:t>
      </w:r>
    </w:p>
    <w:p>
      <w:pPr>
        <w:spacing w:before="1" w:line="360" w:lineRule="auto"/>
        <w:ind w:left="100" w:right="163" w:firstLine="0"/>
        <w:jc w:val="left"/>
        <w:rPr>
          <w:sz w:val="24"/>
        </w:rPr>
      </w:pPr>
      <w:r>
        <w:rPr>
          <w:sz w:val="24"/>
        </w:rPr>
        <w:t xml:space="preserve">Example: After an exam, I usually have a short holiday, to </w:t>
      </w:r>
      <w:r>
        <w:rPr>
          <w:b/>
          <w:sz w:val="24"/>
        </w:rPr>
        <w:t xml:space="preserve">take things off my mind </w:t>
      </w:r>
      <w:r>
        <w:rPr>
          <w:sz w:val="24"/>
        </w:rPr>
        <w:t>and enjoy myself.</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u w:val="single"/>
        </w:rPr>
        <w:t>cure:</w:t>
      </w:r>
      <w:r>
        <w:rPr>
          <w:sz w:val="24"/>
        </w:rPr>
        <w:t xml:space="preserve"> [verb] make an illness go</w:t>
      </w:r>
      <w:r>
        <w:rPr>
          <w:spacing w:val="2"/>
          <w:sz w:val="24"/>
        </w:rPr>
        <w:t xml:space="preserve"> </w:t>
      </w:r>
      <w:r>
        <w:rPr>
          <w:sz w:val="24"/>
        </w:rPr>
        <w:t>away.</w:t>
      </w:r>
    </w:p>
    <w:p>
      <w:pPr>
        <w:pStyle w:val="3"/>
        <w:spacing w:before="137"/>
      </w:pPr>
      <w:r>
        <w:t xml:space="preserve">Example: The website advertises a new drug for </w:t>
      </w:r>
      <w:r>
        <w:rPr>
          <w:b/>
        </w:rPr>
        <w:t xml:space="preserve">curing </w:t>
      </w:r>
      <w:r>
        <w:t>AIDS.</w:t>
      </w:r>
    </w:p>
    <w:p>
      <w:pPr>
        <w:pStyle w:val="8"/>
        <w:numPr>
          <w:ilvl w:val="0"/>
          <w:numId w:val="7"/>
        </w:numPr>
        <w:tabs>
          <w:tab w:val="left" w:pos="820"/>
          <w:tab w:val="left" w:pos="821"/>
        </w:tabs>
        <w:spacing w:before="139" w:after="0" w:line="360" w:lineRule="auto"/>
        <w:ind w:left="100" w:right="115" w:firstLine="0"/>
        <w:jc w:val="left"/>
        <w:rPr>
          <w:rFonts w:ascii="Wingdings"/>
          <w:sz w:val="24"/>
        </w:rPr>
      </w:pPr>
      <w:r>
        <w:rPr>
          <w:sz w:val="24"/>
          <w:u w:val="single"/>
        </w:rPr>
        <w:t>digestion:</w:t>
      </w:r>
      <w:r>
        <w:rPr>
          <w:sz w:val="24"/>
        </w:rPr>
        <w:t xml:space="preserve"> [noun] the process of changing the food you eat into substances that the body can</w:t>
      </w:r>
      <w:r>
        <w:rPr>
          <w:spacing w:val="-5"/>
          <w:sz w:val="24"/>
        </w:rPr>
        <w:t xml:space="preserve"> </w:t>
      </w:r>
      <w:r>
        <w:rPr>
          <w:sz w:val="24"/>
        </w:rPr>
        <w:t>use.</w:t>
      </w:r>
    </w:p>
    <w:p>
      <w:pPr>
        <w:pStyle w:val="3"/>
        <w:spacing w:line="274" w:lineRule="exact"/>
      </w:pPr>
      <w:r>
        <w:t xml:space="preserve">Example: Unlike cows or horses, the </w:t>
      </w:r>
      <w:r>
        <w:rPr>
          <w:b/>
        </w:rPr>
        <w:t xml:space="preserve">digestion </w:t>
      </w:r>
      <w:r>
        <w:t>of grass is impossible for humans.</w:t>
      </w:r>
    </w:p>
    <w:p>
      <w:pPr>
        <w:pStyle w:val="8"/>
        <w:numPr>
          <w:ilvl w:val="0"/>
          <w:numId w:val="7"/>
        </w:numPr>
        <w:tabs>
          <w:tab w:val="left" w:pos="820"/>
          <w:tab w:val="left" w:pos="821"/>
        </w:tabs>
        <w:spacing w:before="139" w:after="0" w:line="240" w:lineRule="auto"/>
        <w:ind w:left="100" w:right="0" w:firstLine="0"/>
        <w:jc w:val="left"/>
        <w:rPr>
          <w:rFonts w:ascii="Wingdings"/>
          <w:sz w:val="24"/>
        </w:rPr>
      </w:pPr>
      <w:r>
        <w:rPr>
          <w:sz w:val="24"/>
          <w:u w:val="single"/>
        </w:rPr>
        <w:t>well-being:</w:t>
      </w:r>
      <w:r>
        <w:rPr>
          <w:sz w:val="24"/>
        </w:rPr>
        <w:t xml:space="preserve"> [noun] general health and happiness.</w:t>
      </w:r>
    </w:p>
    <w:p>
      <w:pPr>
        <w:pStyle w:val="3"/>
        <w:spacing w:before="137" w:line="360" w:lineRule="auto"/>
        <w:ind w:right="163"/>
      </w:pPr>
      <w:r>
        <w:t xml:space="preserve">Example: The company tries to ensure the </w:t>
      </w:r>
      <w:r>
        <w:rPr>
          <w:b/>
        </w:rPr>
        <w:t xml:space="preserve">well-being </w:t>
      </w:r>
      <w:r>
        <w:t>of its employees by providing good working conditions.</w:t>
      </w:r>
    </w:p>
    <w:p>
      <w:pPr>
        <w:pStyle w:val="8"/>
        <w:numPr>
          <w:ilvl w:val="0"/>
          <w:numId w:val="7"/>
        </w:numPr>
        <w:tabs>
          <w:tab w:val="left" w:pos="820"/>
          <w:tab w:val="left" w:pos="821"/>
        </w:tabs>
        <w:spacing w:before="0" w:after="0" w:line="360" w:lineRule="auto"/>
        <w:ind w:left="100" w:right="118" w:firstLine="0"/>
        <w:jc w:val="left"/>
        <w:rPr>
          <w:rFonts w:ascii="Wingdings"/>
          <w:sz w:val="24"/>
        </w:rPr>
      </w:pPr>
      <w:r>
        <w:rPr>
          <w:sz w:val="24"/>
          <w:u w:val="single"/>
        </w:rPr>
        <w:t>schedule:</w:t>
      </w:r>
      <w:r>
        <w:rPr>
          <w:sz w:val="24"/>
        </w:rPr>
        <w:t xml:space="preserve"> [noun] a plan that lists all the things that you have to do and when  you  must do them.</w:t>
      </w:r>
    </w:p>
    <w:p>
      <w:pPr>
        <w:pStyle w:val="3"/>
        <w:spacing w:line="360" w:lineRule="auto"/>
        <w:ind w:right="163"/>
      </w:pPr>
      <w:r>
        <w:t xml:space="preserve">Example: For the next few days, I have a busy </w:t>
      </w:r>
      <w:r>
        <w:rPr>
          <w:b/>
        </w:rPr>
        <w:t>schedule</w:t>
      </w:r>
      <w:r>
        <w:t>, which includes my yoga class each morning.</w:t>
      </w:r>
    </w:p>
    <w:p>
      <w:pPr>
        <w:pStyle w:val="8"/>
        <w:numPr>
          <w:ilvl w:val="0"/>
          <w:numId w:val="7"/>
        </w:numPr>
        <w:tabs>
          <w:tab w:val="left" w:pos="820"/>
          <w:tab w:val="left" w:pos="821"/>
        </w:tabs>
        <w:spacing w:before="0" w:after="0" w:line="240" w:lineRule="auto"/>
        <w:ind w:left="100" w:right="0" w:firstLine="0"/>
        <w:jc w:val="left"/>
        <w:rPr>
          <w:rFonts w:ascii="Wingdings" w:hAnsi="Wingdings"/>
          <w:sz w:val="24"/>
        </w:rPr>
      </w:pPr>
      <w:r>
        <w:rPr>
          <w:sz w:val="24"/>
          <w:u w:val="single"/>
        </w:rPr>
        <w:t>I don’t see myself stopping:</w:t>
      </w:r>
      <w:r>
        <w:rPr>
          <w:sz w:val="24"/>
        </w:rPr>
        <w:t xml:space="preserve"> [expression] I don’t think that I will</w:t>
      </w:r>
      <w:r>
        <w:rPr>
          <w:spacing w:val="-9"/>
          <w:sz w:val="24"/>
        </w:rPr>
        <w:t xml:space="preserve"> </w:t>
      </w:r>
      <w:r>
        <w:rPr>
          <w:sz w:val="24"/>
        </w:rPr>
        <w:t>stop.</w:t>
      </w:r>
    </w:p>
    <w:p>
      <w:pPr>
        <w:tabs>
          <w:tab w:val="left" w:pos="1233"/>
        </w:tabs>
        <w:spacing w:before="140" w:line="360" w:lineRule="auto"/>
        <w:ind w:left="100" w:right="163" w:firstLine="0"/>
        <w:jc w:val="left"/>
        <w:rPr>
          <w:sz w:val="24"/>
        </w:rPr>
      </w:pPr>
      <w:r>
        <w:rPr>
          <w:sz w:val="24"/>
        </w:rPr>
        <w:t>Example:</w:t>
      </w:r>
      <w:r>
        <w:rPr>
          <w:sz w:val="24"/>
        </w:rPr>
        <w:tab/>
      </w:r>
      <w:r>
        <w:rPr>
          <w:b/>
          <w:sz w:val="24"/>
        </w:rPr>
        <w:t xml:space="preserve">I don’t see myself stopping </w:t>
      </w:r>
      <w:r>
        <w:rPr>
          <w:sz w:val="24"/>
        </w:rPr>
        <w:t>working in the next 10 years because I have to support my</w:t>
      </w:r>
      <w:r>
        <w:rPr>
          <w:spacing w:val="-7"/>
          <w:sz w:val="24"/>
        </w:rPr>
        <w:t xml:space="preserve"> </w:t>
      </w:r>
      <w:r>
        <w:rPr>
          <w:sz w:val="24"/>
        </w:rPr>
        <w:t>family.</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u w:val="single"/>
        </w:rPr>
        <w:t>any time soon:</w:t>
      </w:r>
      <w:r>
        <w:rPr>
          <w:sz w:val="24"/>
        </w:rPr>
        <w:t xml:space="preserve"> [expression] in the near future,</w:t>
      </w:r>
      <w:r>
        <w:rPr>
          <w:spacing w:val="-6"/>
          <w:sz w:val="24"/>
        </w:rPr>
        <w:t xml:space="preserve"> </w:t>
      </w:r>
      <w:r>
        <w:rPr>
          <w:sz w:val="24"/>
        </w:rPr>
        <w:t>soon.</w:t>
      </w:r>
    </w:p>
    <w:p>
      <w:pPr>
        <w:pStyle w:val="3"/>
        <w:spacing w:before="137"/>
      </w:pPr>
      <w:r>
        <w:t xml:space="preserve">Example: I should receive the exam results </w:t>
      </w:r>
      <w:r>
        <w:rPr>
          <w:b/>
        </w:rPr>
        <w:t xml:space="preserve">any time soon </w:t>
      </w:r>
      <w:r>
        <w:t>– perhaps tomorrow.</w:t>
      </w:r>
    </w:p>
    <w:p>
      <w:pPr>
        <w:pStyle w:val="3"/>
        <w:ind w:left="0"/>
        <w:rPr>
          <w:sz w:val="26"/>
        </w:rPr>
      </w:pPr>
    </w:p>
    <w:p>
      <w:pPr>
        <w:pStyle w:val="3"/>
        <w:spacing w:before="5"/>
        <w:ind w:left="0"/>
        <w:rPr>
          <w:sz w:val="22"/>
        </w:rPr>
      </w:pPr>
    </w:p>
    <w:p>
      <w:pPr>
        <w:pStyle w:val="2"/>
        <w:numPr>
          <w:ilvl w:val="0"/>
          <w:numId w:val="10"/>
        </w:numPr>
        <w:tabs>
          <w:tab w:val="left" w:pos="820"/>
          <w:tab w:val="left" w:pos="821"/>
        </w:tabs>
        <w:spacing w:before="0" w:after="0" w:line="360" w:lineRule="auto"/>
        <w:ind w:left="100" w:right="122" w:firstLine="0"/>
        <w:jc w:val="left"/>
      </w:pPr>
      <w:bookmarkStart w:id="67" w:name="_bookmark34"/>
      <w:bookmarkEnd w:id="67"/>
      <w:bookmarkStart w:id="68" w:name="_bookmark34"/>
      <w:bookmarkEnd w:id="68"/>
      <w:r>
        <w:t>Describe an antique or some other old thing that your family has kept for a long time.</w:t>
      </w:r>
    </w:p>
    <w:p>
      <w:pPr>
        <w:spacing w:after="0" w:line="360" w:lineRule="auto"/>
        <w:jc w:val="left"/>
        <w:sectPr>
          <w:pgSz w:w="11910" w:h="16840"/>
          <w:pgMar w:top="900" w:right="1320" w:bottom="1320" w:left="1340" w:header="0" w:footer="1139" w:gutter="0"/>
        </w:sectPr>
      </w:pPr>
    </w:p>
    <w:p>
      <w:pPr>
        <w:pStyle w:val="3"/>
        <w:spacing w:before="69" w:line="360" w:lineRule="auto"/>
        <w:ind w:right="7570"/>
      </w:pPr>
      <w:r>
        <w:t xml:space="preserve">You should say: what it </w:t>
      </w:r>
      <w:r>
        <w:rPr>
          <w:u w:val="single"/>
        </w:rPr>
        <w:t>is</w:t>
      </w:r>
    </w:p>
    <w:p>
      <w:pPr>
        <w:pStyle w:val="3"/>
        <w:spacing w:before="1" w:line="360" w:lineRule="auto"/>
        <w:ind w:right="4757"/>
      </w:pPr>
      <w:r>
        <w:t xml:space="preserve">how (or when) your family first </w:t>
      </w:r>
      <w:r>
        <w:rPr>
          <w:u w:val="single"/>
        </w:rPr>
        <w:t>got</w:t>
      </w:r>
      <w:r>
        <w:t xml:space="preserve"> this thing how long your family </w:t>
      </w:r>
      <w:r>
        <w:rPr>
          <w:u w:val="single"/>
        </w:rPr>
        <w:t>has kept</w:t>
      </w:r>
      <w:r>
        <w:t xml:space="preserve"> it</w:t>
      </w:r>
    </w:p>
    <w:p>
      <w:pPr>
        <w:pStyle w:val="3"/>
        <w:ind w:left="160"/>
      </w:pPr>
      <w:r>
        <w:t xml:space="preserve">and explain why this thing </w:t>
      </w:r>
      <w:r>
        <w:rPr>
          <w:u w:val="single"/>
        </w:rPr>
        <w:t>is</w:t>
      </w:r>
      <w:r>
        <w:t xml:space="preserve"> important to your family.</w:t>
      </w:r>
    </w:p>
    <w:p>
      <w:pPr>
        <w:pStyle w:val="3"/>
        <w:ind w:left="0"/>
        <w:rPr>
          <w:sz w:val="20"/>
        </w:rPr>
      </w:pPr>
    </w:p>
    <w:p>
      <w:pPr>
        <w:pStyle w:val="3"/>
        <w:spacing w:before="2"/>
        <w:ind w:left="0"/>
        <w:rPr>
          <w:sz w:val="20"/>
        </w:rPr>
      </w:pPr>
    </w:p>
    <w:p>
      <w:pPr>
        <w:pStyle w:val="3"/>
        <w:spacing w:before="90"/>
      </w:pPr>
      <w:r>
        <w:t>ANSWER:</w:t>
      </w:r>
    </w:p>
    <w:p>
      <w:pPr>
        <w:pStyle w:val="3"/>
        <w:spacing w:before="137" w:line="360" w:lineRule="auto"/>
        <w:ind w:right="118"/>
        <w:jc w:val="both"/>
      </w:pPr>
      <w:r>
        <w:t xml:space="preserve">Today, I am going to share with you an old </w:t>
      </w:r>
      <w:r>
        <w:rPr>
          <w:u w:val="single"/>
        </w:rPr>
        <w:t>possession</w:t>
      </w:r>
      <w:r>
        <w:t xml:space="preserve"> that my family has kept for a long time. It is an </w:t>
      </w:r>
      <w:r>
        <w:rPr>
          <w:u w:val="single"/>
        </w:rPr>
        <w:t>antique terra-cotta</w:t>
      </w:r>
      <w:r>
        <w:t xml:space="preserve"> dish, which is displayed in an </w:t>
      </w:r>
      <w:r>
        <w:rPr>
          <w:u w:val="single"/>
        </w:rPr>
        <w:t>honoured</w:t>
      </w:r>
      <w:r>
        <w:t xml:space="preserve"> position in the living room.</w:t>
      </w:r>
    </w:p>
    <w:p>
      <w:pPr>
        <w:pStyle w:val="3"/>
        <w:spacing w:before="1" w:line="360" w:lineRule="auto"/>
        <w:ind w:right="119"/>
        <w:jc w:val="both"/>
      </w:pPr>
      <w:r>
        <w:t xml:space="preserve">This old dish originated from </w:t>
      </w:r>
      <w:r>
        <w:rPr>
          <w:u w:val="single"/>
        </w:rPr>
        <w:t xml:space="preserve">feudal </w:t>
      </w:r>
      <w:r>
        <w:t xml:space="preserve">times in Vietnam, although I am not sure of the year exactly. It might have belonged to the Nguyen </w:t>
      </w:r>
      <w:r>
        <w:rPr>
          <w:u w:val="single"/>
        </w:rPr>
        <w:t>Dynasty</w:t>
      </w:r>
      <w:r>
        <w:t xml:space="preserve">. It is made from </w:t>
      </w:r>
      <w:r>
        <w:rPr>
          <w:u w:val="single"/>
        </w:rPr>
        <w:t>pottery</w:t>
      </w:r>
      <w:r>
        <w:t xml:space="preserve"> material with some small artificial </w:t>
      </w:r>
      <w:r>
        <w:rPr>
          <w:u w:val="single"/>
        </w:rPr>
        <w:t>fissures</w:t>
      </w:r>
      <w:r>
        <w:t>, and it was my grandfather’s favourite thing when he was still alive. There is a village picture painted in blue in the centre of the dish.</w:t>
      </w:r>
    </w:p>
    <w:p>
      <w:pPr>
        <w:pStyle w:val="3"/>
        <w:spacing w:before="1" w:line="360" w:lineRule="auto"/>
        <w:ind w:right="115"/>
        <w:jc w:val="both"/>
      </w:pPr>
      <w:r>
        <w:t xml:space="preserve">When I was a child, my grandfather used to tell me the story of this dish. His close friend gave it to him to celebrate his </w:t>
      </w:r>
      <w:r>
        <w:rPr>
          <w:u w:val="single"/>
        </w:rPr>
        <w:t>house-warming</w:t>
      </w:r>
      <w:r>
        <w:t xml:space="preserve"> in the past. They had been </w:t>
      </w:r>
      <w:r>
        <w:rPr>
          <w:u w:val="single"/>
        </w:rPr>
        <w:t>companions in arms</w:t>
      </w:r>
      <w:r>
        <w:t xml:space="preserve"> for a long time, so that was the reason why he really </w:t>
      </w:r>
      <w:r>
        <w:rPr>
          <w:u w:val="single"/>
        </w:rPr>
        <w:t>treasured</w:t>
      </w:r>
      <w:r>
        <w:t xml:space="preserve"> their </w:t>
      </w:r>
      <w:r>
        <w:rPr>
          <w:u w:val="single"/>
        </w:rPr>
        <w:t>ties</w:t>
      </w:r>
      <w:r>
        <w:t xml:space="preserve"> and that gift as a reminder of their</w:t>
      </w:r>
      <w:r>
        <w:rPr>
          <w:spacing w:val="-3"/>
        </w:rPr>
        <w:t xml:space="preserve"> </w:t>
      </w:r>
      <w:r>
        <w:t>friendship.</w:t>
      </w:r>
    </w:p>
    <w:p>
      <w:pPr>
        <w:pStyle w:val="3"/>
        <w:spacing w:line="360" w:lineRule="auto"/>
        <w:ind w:right="118"/>
        <w:jc w:val="both"/>
      </w:pPr>
      <w:r>
        <w:t xml:space="preserve">There is a lot of other modern furniture arranged in my house nowadays, however, this antique object is still a treasured possession for each member of my family. We have kept  this antique dish for over 30 years, even when my grandpa passed away and left it for my family. Whenever I look at this dish, it always reminds me of my grandfather as a </w:t>
      </w:r>
      <w:r>
        <w:rPr>
          <w:u w:val="single"/>
        </w:rPr>
        <w:t>fond</w:t>
      </w:r>
      <w:r>
        <w:t xml:space="preserve"> </w:t>
      </w:r>
      <w:r>
        <w:rPr>
          <w:u w:val="single"/>
        </w:rPr>
        <w:t>memento</w:t>
      </w:r>
      <w:r>
        <w:t>.</w:t>
      </w:r>
    </w:p>
    <w:p>
      <w:pPr>
        <w:pStyle w:val="3"/>
      </w:pPr>
      <w:r>
        <w:t>Vocabulary:</w:t>
      </w:r>
    </w:p>
    <w:p>
      <w:pPr>
        <w:pStyle w:val="3"/>
        <w:spacing w:before="136"/>
      </w:pPr>
      <w:r>
        <w:rPr>
          <w:u w:val="single"/>
        </w:rPr>
        <w:t>possession:</w:t>
      </w:r>
      <w:r>
        <w:t xml:space="preserve"> [noun] something that you own.</w:t>
      </w:r>
    </w:p>
    <w:p>
      <w:pPr>
        <w:pStyle w:val="3"/>
        <w:spacing w:before="139" w:line="360" w:lineRule="auto"/>
        <w:ind w:right="163"/>
      </w:pPr>
      <w:r>
        <w:t xml:space="preserve">Example: When leaving the plane, please make sure that you have all your </w:t>
      </w:r>
      <w:r>
        <w:rPr>
          <w:b/>
        </w:rPr>
        <w:t xml:space="preserve">possessions </w:t>
      </w:r>
      <w:r>
        <w:t>with you.</w:t>
      </w:r>
    </w:p>
    <w:p>
      <w:pPr>
        <w:pStyle w:val="3"/>
        <w:spacing w:before="10"/>
        <w:ind w:left="0"/>
        <w:rPr>
          <w:sz w:val="35"/>
        </w:rPr>
      </w:pPr>
    </w:p>
    <w:p>
      <w:pPr>
        <w:pStyle w:val="3"/>
        <w:spacing w:before="1"/>
      </w:pPr>
      <w:r>
        <w:rPr>
          <w:u w:val="single"/>
        </w:rPr>
        <w:t>antique:</w:t>
      </w:r>
      <w:r>
        <w:t xml:space="preserve"> [adjective] old and often valuable</w:t>
      </w:r>
    </w:p>
    <w:p>
      <w:pPr>
        <w:pStyle w:val="3"/>
        <w:spacing w:before="140"/>
      </w:pPr>
      <w:r>
        <w:t xml:space="preserve">Example: I have an </w:t>
      </w:r>
      <w:r>
        <w:rPr>
          <w:b/>
        </w:rPr>
        <w:t xml:space="preserve">antique </w:t>
      </w:r>
      <w:r>
        <w:t>table in my living room which is about 200 years old.</w:t>
      </w:r>
    </w:p>
    <w:p>
      <w:pPr>
        <w:pStyle w:val="3"/>
        <w:ind w:left="0"/>
        <w:rPr>
          <w:sz w:val="26"/>
        </w:rPr>
      </w:pPr>
    </w:p>
    <w:p>
      <w:pPr>
        <w:pStyle w:val="3"/>
        <w:spacing w:before="11"/>
        <w:ind w:left="0"/>
        <w:rPr>
          <w:sz w:val="21"/>
        </w:rPr>
      </w:pPr>
    </w:p>
    <w:p>
      <w:pPr>
        <w:pStyle w:val="3"/>
        <w:spacing w:line="360" w:lineRule="auto"/>
        <w:ind w:right="2311"/>
      </w:pPr>
      <w:r>
        <w:rPr>
          <w:u w:val="single"/>
        </w:rPr>
        <w:t>terracotta:</w:t>
      </w:r>
      <w:r>
        <w:t xml:space="preserve"> [noun] material of a red-brown colour, used to make pots. Example: My mother still cooks using traditional </w:t>
      </w:r>
      <w:r>
        <w:rPr>
          <w:b/>
        </w:rPr>
        <w:t xml:space="preserve">terracotta </w:t>
      </w:r>
      <w:r>
        <w:t xml:space="preserve">pots. </w:t>
      </w:r>
      <w:r>
        <w:rPr>
          <w:u w:val="single"/>
        </w:rPr>
        <w:t>honoured:</w:t>
      </w:r>
      <w:r>
        <w:t xml:space="preserve"> [adjective] very respected, showing respect for something.</w:t>
      </w:r>
    </w:p>
    <w:p>
      <w:pPr>
        <w:spacing w:after="0" w:line="360" w:lineRule="auto"/>
        <w:sectPr>
          <w:pgSz w:w="11910" w:h="16840"/>
          <w:pgMar w:top="900" w:right="1320" w:bottom="1320" w:left="1340" w:header="0" w:footer="1139" w:gutter="0"/>
        </w:sectPr>
      </w:pPr>
    </w:p>
    <w:p>
      <w:pPr>
        <w:pStyle w:val="3"/>
        <w:spacing w:before="69"/>
      </w:pPr>
      <w:r>
        <w:t xml:space="preserve">Example: The President was an </w:t>
      </w:r>
      <w:r>
        <w:rPr>
          <w:b/>
        </w:rPr>
        <w:t xml:space="preserve">honoured </w:t>
      </w:r>
      <w:r>
        <w:t>guest at the ceremony.</w:t>
      </w:r>
    </w:p>
    <w:p>
      <w:pPr>
        <w:pStyle w:val="3"/>
        <w:ind w:left="0"/>
        <w:rPr>
          <w:sz w:val="26"/>
        </w:rPr>
      </w:pPr>
    </w:p>
    <w:p>
      <w:pPr>
        <w:pStyle w:val="3"/>
        <w:spacing w:before="1"/>
        <w:ind w:left="0"/>
        <w:rPr>
          <w:sz w:val="22"/>
        </w:rPr>
      </w:pPr>
    </w:p>
    <w:p>
      <w:pPr>
        <w:pStyle w:val="3"/>
        <w:spacing w:line="360" w:lineRule="auto"/>
        <w:ind w:right="163"/>
      </w:pPr>
      <w:r>
        <w:rPr>
          <w:u w:val="single"/>
        </w:rPr>
        <w:t>feudal:</w:t>
      </w:r>
      <w:r>
        <w:t xml:space="preserve"> [adjective] describing a time in the past when given land and protection by a rich person, and had to work and fight for him in return.</w:t>
      </w:r>
    </w:p>
    <w:p>
      <w:pPr>
        <w:pStyle w:val="3"/>
        <w:spacing w:line="360" w:lineRule="auto"/>
        <w:ind w:right="163"/>
      </w:pPr>
      <w:r>
        <w:t xml:space="preserve">Example: Life in </w:t>
      </w:r>
      <w:r>
        <w:rPr>
          <w:b/>
        </w:rPr>
        <w:t xml:space="preserve">feudal </w:t>
      </w:r>
      <w:r>
        <w:t>times in Vietnam was very hard for poor people who worked on the land.</w:t>
      </w:r>
    </w:p>
    <w:p>
      <w:pPr>
        <w:pStyle w:val="3"/>
        <w:spacing w:before="10"/>
        <w:ind w:left="0"/>
        <w:rPr>
          <w:sz w:val="35"/>
        </w:rPr>
      </w:pPr>
    </w:p>
    <w:p>
      <w:pPr>
        <w:pStyle w:val="3"/>
        <w:spacing w:line="360" w:lineRule="auto"/>
        <w:ind w:right="532"/>
      </w:pPr>
      <w:r>
        <w:rPr>
          <w:u w:val="single"/>
        </w:rPr>
        <w:t>dynasty:</w:t>
      </w:r>
      <w:r>
        <w:t xml:space="preserve"> [noun] a series of rulers of a country who all belong to the same family. Example: Pottery from the time of the Ming </w:t>
      </w:r>
      <w:r>
        <w:rPr>
          <w:b/>
        </w:rPr>
        <w:t xml:space="preserve">Dynasty </w:t>
      </w:r>
      <w:r>
        <w:t>in China is very valuable.</w:t>
      </w:r>
    </w:p>
    <w:p>
      <w:pPr>
        <w:pStyle w:val="3"/>
        <w:spacing w:before="1"/>
        <w:ind w:left="0"/>
        <w:rPr>
          <w:sz w:val="36"/>
        </w:rPr>
      </w:pPr>
    </w:p>
    <w:p>
      <w:pPr>
        <w:pStyle w:val="3"/>
        <w:spacing w:line="360" w:lineRule="auto"/>
        <w:ind w:right="163"/>
      </w:pPr>
      <w:r>
        <w:rPr>
          <w:u w:val="single"/>
        </w:rPr>
        <w:t>pottery:</w:t>
      </w:r>
      <w:r>
        <w:t xml:space="preserve"> [noun] pots or dishes, usually made by hand from a type of earth called clay and made hard by baking in an</w:t>
      </w:r>
      <w:r>
        <w:rPr>
          <w:spacing w:val="-7"/>
        </w:rPr>
        <w:t xml:space="preserve"> </w:t>
      </w:r>
      <w:r>
        <w:t>oven.</w:t>
      </w:r>
    </w:p>
    <w:p>
      <w:pPr>
        <w:pStyle w:val="3"/>
        <w:spacing w:before="1"/>
      </w:pPr>
      <w:r>
        <w:t xml:space="preserve">Example: I learned to make traditional dishes by hand by going to a </w:t>
      </w:r>
      <w:r>
        <w:rPr>
          <w:b/>
        </w:rPr>
        <w:t xml:space="preserve">pottery </w:t>
      </w:r>
      <w:r>
        <w:t>class.</w:t>
      </w:r>
    </w:p>
    <w:p>
      <w:pPr>
        <w:pStyle w:val="3"/>
        <w:ind w:left="0"/>
        <w:rPr>
          <w:sz w:val="26"/>
        </w:rPr>
      </w:pPr>
    </w:p>
    <w:p>
      <w:pPr>
        <w:pStyle w:val="3"/>
        <w:ind w:left="0"/>
        <w:rPr>
          <w:sz w:val="22"/>
        </w:rPr>
      </w:pPr>
    </w:p>
    <w:p>
      <w:pPr>
        <w:pStyle w:val="3"/>
      </w:pPr>
      <w:r>
        <w:rPr>
          <w:u w:val="single"/>
        </w:rPr>
        <w:t>fissures:</w:t>
      </w:r>
      <w:r>
        <w:t xml:space="preserve"> [noun] long cracks in something.</w:t>
      </w:r>
    </w:p>
    <w:p>
      <w:pPr>
        <w:pStyle w:val="3"/>
        <w:spacing w:before="137"/>
      </w:pPr>
      <w:r>
        <w:t xml:space="preserve">Example: The rocks had many </w:t>
      </w:r>
      <w:r>
        <w:rPr>
          <w:b/>
        </w:rPr>
        <w:t>fissures</w:t>
      </w:r>
      <w:r>
        <w:t>, some of which were very deep.</w:t>
      </w:r>
    </w:p>
    <w:p>
      <w:pPr>
        <w:pStyle w:val="3"/>
        <w:ind w:left="0"/>
        <w:rPr>
          <w:sz w:val="26"/>
        </w:rPr>
      </w:pPr>
    </w:p>
    <w:p>
      <w:pPr>
        <w:pStyle w:val="3"/>
        <w:ind w:left="0"/>
        <w:rPr>
          <w:sz w:val="22"/>
        </w:rPr>
      </w:pPr>
    </w:p>
    <w:p>
      <w:pPr>
        <w:pStyle w:val="3"/>
        <w:spacing w:line="360" w:lineRule="auto"/>
        <w:ind w:right="163"/>
      </w:pPr>
      <w:r>
        <w:rPr>
          <w:u w:val="single"/>
        </w:rPr>
        <w:t>house-warming:</w:t>
      </w:r>
      <w:r>
        <w:t xml:space="preserve"> [noun] a party given by someone who has moved into a new house. Example: My new neighbours invited our family to their </w:t>
      </w:r>
      <w:r>
        <w:rPr>
          <w:u w:val="single"/>
        </w:rPr>
        <w:t>house-warming</w:t>
      </w:r>
      <w:r>
        <w:t xml:space="preserve"> party.</w:t>
      </w:r>
    </w:p>
    <w:p>
      <w:pPr>
        <w:pStyle w:val="3"/>
        <w:spacing w:before="1"/>
        <w:ind w:left="0"/>
        <w:rPr>
          <w:sz w:val="28"/>
        </w:rPr>
      </w:pPr>
    </w:p>
    <w:p>
      <w:pPr>
        <w:pStyle w:val="3"/>
        <w:spacing w:before="90" w:line="360" w:lineRule="auto"/>
        <w:ind w:right="1098"/>
      </w:pPr>
      <w:r>
        <w:rPr>
          <w:u w:val="single"/>
        </w:rPr>
        <w:t>companions-in-arms:</w:t>
      </w:r>
      <w:r>
        <w:t xml:space="preserve"> [noun] people who have been soldiers, fighting together. Example: My two uncles were </w:t>
      </w:r>
      <w:r>
        <w:rPr>
          <w:b/>
        </w:rPr>
        <w:t xml:space="preserve">companions-in-arms </w:t>
      </w:r>
      <w:r>
        <w:t>during World War 2.</w:t>
      </w:r>
    </w:p>
    <w:p>
      <w:pPr>
        <w:pStyle w:val="3"/>
        <w:spacing w:before="2"/>
        <w:ind w:left="0"/>
        <w:rPr>
          <w:sz w:val="36"/>
        </w:rPr>
      </w:pPr>
    </w:p>
    <w:p>
      <w:pPr>
        <w:pStyle w:val="3"/>
        <w:spacing w:line="360" w:lineRule="auto"/>
        <w:ind w:right="163"/>
      </w:pPr>
      <w:r>
        <w:rPr>
          <w:u w:val="single"/>
        </w:rPr>
        <w:t>treasure:</w:t>
      </w:r>
      <w:r>
        <w:t xml:space="preserve"> [verb] to have or keep something that you love and is very valuable to you. Example: Thank you for your gift. I will always </w:t>
      </w:r>
      <w:r>
        <w:rPr>
          <w:b/>
        </w:rPr>
        <w:t xml:space="preserve">treasure </w:t>
      </w:r>
      <w:r>
        <w:t>it.</w:t>
      </w:r>
    </w:p>
    <w:p>
      <w:pPr>
        <w:pStyle w:val="3"/>
        <w:spacing w:before="10"/>
        <w:ind w:left="0"/>
        <w:rPr>
          <w:sz w:val="35"/>
        </w:rPr>
      </w:pPr>
    </w:p>
    <w:p>
      <w:pPr>
        <w:pStyle w:val="3"/>
        <w:tabs>
          <w:tab w:val="left" w:pos="844"/>
          <w:tab w:val="left" w:pos="1827"/>
        </w:tabs>
        <w:spacing w:line="360" w:lineRule="auto"/>
        <w:ind w:right="163"/>
      </w:pPr>
      <w:r>
        <w:rPr>
          <w:u w:val="single"/>
        </w:rPr>
        <w:t>ties:</w:t>
      </w:r>
      <w:r>
        <w:tab/>
      </w:r>
      <w:r>
        <w:t>[noun]</w:t>
      </w:r>
      <w:r>
        <w:tab/>
      </w:r>
      <w:r>
        <w:t>strong connections between people, especially friendships or family relationships.</w:t>
      </w:r>
    </w:p>
    <w:p>
      <w:pPr>
        <w:pStyle w:val="3"/>
        <w:spacing w:line="362" w:lineRule="auto"/>
        <w:ind w:right="163"/>
      </w:pPr>
      <w:r>
        <w:t xml:space="preserve">Example: She continues to have close </w:t>
      </w:r>
      <w:r>
        <w:rPr>
          <w:b/>
        </w:rPr>
        <w:t xml:space="preserve">ties </w:t>
      </w:r>
      <w:r>
        <w:t>with her old school friends, and she often visits or calls them.</w:t>
      </w:r>
    </w:p>
    <w:p>
      <w:pPr>
        <w:pStyle w:val="3"/>
        <w:spacing w:before="8"/>
        <w:ind w:left="0"/>
        <w:rPr>
          <w:sz w:val="35"/>
        </w:rPr>
      </w:pPr>
    </w:p>
    <w:p>
      <w:pPr>
        <w:pStyle w:val="3"/>
        <w:spacing w:line="360" w:lineRule="auto"/>
        <w:ind w:right="1742"/>
      </w:pPr>
      <w:r>
        <w:rPr>
          <w:u w:val="single"/>
        </w:rPr>
        <w:t>fond:</w:t>
      </w:r>
      <w:r>
        <w:t xml:space="preserve"> [adjective] kind, happy and loving [when used before a noun]. Example: I have </w:t>
      </w:r>
      <w:r>
        <w:rPr>
          <w:b/>
        </w:rPr>
        <w:t xml:space="preserve">fond </w:t>
      </w:r>
      <w:r>
        <w:t>memories of my years in London.</w:t>
      </w:r>
    </w:p>
    <w:p>
      <w:pPr>
        <w:spacing w:after="0" w:line="360" w:lineRule="auto"/>
        <w:sectPr>
          <w:pgSz w:w="11910" w:h="16840"/>
          <w:pgMar w:top="900" w:right="1320" w:bottom="1320" w:left="1340" w:header="0" w:footer="1139" w:gutter="0"/>
        </w:sectPr>
      </w:pPr>
    </w:p>
    <w:p>
      <w:pPr>
        <w:pStyle w:val="3"/>
        <w:spacing w:before="69" w:line="360" w:lineRule="auto"/>
        <w:ind w:right="1098"/>
      </w:pPr>
      <w:r>
        <w:rPr>
          <w:u w:val="single"/>
        </w:rPr>
        <w:t>memento:</w:t>
      </w:r>
      <w:r>
        <w:t xml:space="preserve"> [noun] a thing that you have which reminds you of a person or place. Example: We returned home with some </w:t>
      </w:r>
      <w:r>
        <w:rPr>
          <w:b/>
        </w:rPr>
        <w:t xml:space="preserve">mementos </w:t>
      </w:r>
      <w:r>
        <w:t>of our holiday in China.</w:t>
      </w:r>
    </w:p>
    <w:p>
      <w:pPr>
        <w:pStyle w:val="3"/>
        <w:spacing w:before="4"/>
        <w:ind w:left="0"/>
        <w:rPr>
          <w:sz w:val="36"/>
        </w:rPr>
      </w:pPr>
    </w:p>
    <w:p>
      <w:pPr>
        <w:pStyle w:val="2"/>
        <w:numPr>
          <w:ilvl w:val="0"/>
          <w:numId w:val="10"/>
        </w:numPr>
        <w:tabs>
          <w:tab w:val="left" w:pos="880"/>
          <w:tab w:val="left" w:pos="881"/>
        </w:tabs>
        <w:spacing w:before="0" w:after="0" w:line="240" w:lineRule="auto"/>
        <w:ind w:left="880" w:right="0" w:hanging="780"/>
        <w:jc w:val="left"/>
      </w:pPr>
      <w:bookmarkStart w:id="69" w:name="_bookmark35"/>
      <w:bookmarkEnd w:id="69"/>
      <w:r>
        <w:t>Describe a time when you made a</w:t>
      </w:r>
      <w:r>
        <w:rPr>
          <w:spacing w:val="-3"/>
        </w:rPr>
        <w:t xml:space="preserve"> </w:t>
      </w:r>
      <w:r>
        <w:t>mistake.</w:t>
      </w:r>
    </w:p>
    <w:p>
      <w:pPr>
        <w:pStyle w:val="3"/>
        <w:spacing w:before="135" w:line="360" w:lineRule="auto"/>
        <w:ind w:right="7124"/>
      </w:pPr>
      <w:r>
        <w:t>You should say: where you were what you were</w:t>
      </w:r>
      <w:r>
        <w:rPr>
          <w:spacing w:val="-3"/>
        </w:rPr>
        <w:t xml:space="preserve"> </w:t>
      </w:r>
      <w:r>
        <w:t>doing</w:t>
      </w:r>
    </w:p>
    <w:p>
      <w:pPr>
        <w:pStyle w:val="3"/>
        <w:spacing w:line="275" w:lineRule="exact"/>
      </w:pPr>
      <w:r>
        <w:t>what mistake you made</w:t>
      </w:r>
    </w:p>
    <w:p>
      <w:pPr>
        <w:pStyle w:val="3"/>
        <w:spacing w:before="139"/>
      </w:pPr>
      <w:r>
        <w:t>and explain what was the result of your mistake.</w:t>
      </w:r>
    </w:p>
    <w:p>
      <w:pPr>
        <w:pStyle w:val="3"/>
        <w:ind w:left="0"/>
        <w:rPr>
          <w:sz w:val="26"/>
        </w:rPr>
      </w:pPr>
    </w:p>
    <w:p>
      <w:pPr>
        <w:pStyle w:val="3"/>
        <w:ind w:left="0"/>
        <w:rPr>
          <w:sz w:val="22"/>
        </w:rPr>
      </w:pPr>
    </w:p>
    <w:p>
      <w:pPr>
        <w:pStyle w:val="3"/>
      </w:pPr>
      <w:r>
        <w:t>ANSWER</w:t>
      </w:r>
    </w:p>
    <w:p>
      <w:pPr>
        <w:pStyle w:val="3"/>
        <w:spacing w:before="137" w:line="360" w:lineRule="auto"/>
        <w:ind w:right="163"/>
      </w:pPr>
      <w:r>
        <w:t>Today, I am going to share with you a time when I made a mistake. This situation happened last year when I had to attend a final exam for my business management qualification.</w:t>
      </w:r>
    </w:p>
    <w:p>
      <w:pPr>
        <w:pStyle w:val="3"/>
        <w:spacing w:before="2"/>
        <w:ind w:left="0"/>
        <w:rPr>
          <w:sz w:val="36"/>
        </w:rPr>
      </w:pPr>
    </w:p>
    <w:p>
      <w:pPr>
        <w:pStyle w:val="3"/>
        <w:spacing w:line="360" w:lineRule="auto"/>
        <w:ind w:right="118"/>
        <w:jc w:val="both"/>
      </w:pPr>
      <w:r>
        <w:t xml:space="preserve">The test required candidates to use a </w:t>
      </w:r>
      <w:r>
        <w:rPr>
          <w:u w:val="single"/>
        </w:rPr>
        <w:t>calculator</w:t>
      </w:r>
      <w:r>
        <w:t xml:space="preserve"> because the exam involved doing a lot of calculations. I was sure that putting the calculator into my bag was the first thing I had done in the morning. As it </w:t>
      </w:r>
      <w:r>
        <w:rPr>
          <w:u w:val="single"/>
        </w:rPr>
        <w:t>turned out</w:t>
      </w:r>
      <w:r>
        <w:t>, I had not. I realized that I would definitely not pass if I was not be able to borrow a calculator</w:t>
      </w:r>
      <w:r>
        <w:rPr>
          <w:spacing w:val="-2"/>
        </w:rPr>
        <w:t xml:space="preserve"> </w:t>
      </w:r>
      <w:r>
        <w:t>immediately.</w:t>
      </w:r>
    </w:p>
    <w:p>
      <w:pPr>
        <w:pStyle w:val="3"/>
        <w:spacing w:before="10"/>
        <w:ind w:left="0"/>
        <w:rPr>
          <w:sz w:val="35"/>
        </w:rPr>
      </w:pPr>
    </w:p>
    <w:p>
      <w:pPr>
        <w:pStyle w:val="3"/>
        <w:spacing w:line="360" w:lineRule="auto"/>
        <w:ind w:right="116"/>
        <w:jc w:val="both"/>
      </w:pPr>
      <w:r>
        <w:t>I really did not want to put myself at risk of delaying my graduation plan, because I had</w:t>
      </w:r>
      <w:r>
        <w:rPr>
          <w:u w:val="single"/>
        </w:rPr>
        <w:t xml:space="preserve"> devoted</w:t>
      </w:r>
      <w:r>
        <w:t xml:space="preserve"> a lot of valuable time to this subject, and had even paid money for the </w:t>
      </w:r>
      <w:r>
        <w:rPr>
          <w:u w:val="single"/>
        </w:rPr>
        <w:t>upcoming</w:t>
      </w:r>
      <w:r>
        <w:t xml:space="preserve"> semester. In panic, I </w:t>
      </w:r>
      <w:r>
        <w:rPr>
          <w:u w:val="single"/>
        </w:rPr>
        <w:t>figured out</w:t>
      </w:r>
      <w:r>
        <w:t xml:space="preserve"> that I had to ask for help. I decided to make a call to one of my classmates living in the </w:t>
      </w:r>
      <w:r>
        <w:rPr>
          <w:u w:val="single"/>
        </w:rPr>
        <w:t>dormitory</w:t>
      </w:r>
      <w:r>
        <w:t xml:space="preserve"> to borrow her calculator.</w:t>
      </w:r>
    </w:p>
    <w:p>
      <w:pPr>
        <w:pStyle w:val="3"/>
        <w:spacing w:before="2"/>
        <w:ind w:left="0"/>
        <w:rPr>
          <w:sz w:val="28"/>
        </w:rPr>
      </w:pPr>
    </w:p>
    <w:p>
      <w:pPr>
        <w:pStyle w:val="3"/>
        <w:spacing w:before="90" w:line="360" w:lineRule="auto"/>
        <w:ind w:right="115"/>
        <w:jc w:val="both"/>
      </w:pPr>
      <w:r>
        <w:t xml:space="preserve">Unfortunately, she was not in Hanoi at that time. As a result, I had to </w:t>
      </w:r>
      <w:r>
        <w:rPr>
          <w:u w:val="single"/>
        </w:rPr>
        <w:t>manage</w:t>
      </w:r>
      <w:r>
        <w:t xml:space="preserve"> without a calculator to deal with this difficult situation. Although I </w:t>
      </w:r>
      <w:r>
        <w:rPr>
          <w:u w:val="single"/>
        </w:rPr>
        <w:t>scraped by</w:t>
      </w:r>
      <w:r>
        <w:t xml:space="preserve"> in the exam, I failed to get a high mark. It was an extremely valuable lesson for me. I </w:t>
      </w:r>
      <w:r>
        <w:rPr>
          <w:u w:val="single"/>
        </w:rPr>
        <w:t>learnt the hard way</w:t>
      </w:r>
      <w:r>
        <w:t xml:space="preserve"> that I need to be more careful and well-prepared for the important things in my life.</w:t>
      </w:r>
    </w:p>
    <w:p>
      <w:pPr>
        <w:pStyle w:val="3"/>
        <w:spacing w:before="1"/>
        <w:ind w:left="0"/>
        <w:rPr>
          <w:sz w:val="36"/>
        </w:rPr>
      </w:pPr>
    </w:p>
    <w:p>
      <w:pPr>
        <w:pStyle w:val="3"/>
        <w:spacing w:before="1"/>
      </w:pPr>
      <w:r>
        <w:t>Vocabulary:</w:t>
      </w:r>
    </w:p>
    <w:p>
      <w:pPr>
        <w:pStyle w:val="3"/>
        <w:spacing w:before="136"/>
      </w:pPr>
      <w:r>
        <w:rPr>
          <w:u w:val="single"/>
        </w:rPr>
        <w:t>calculator:</w:t>
      </w:r>
      <w:r>
        <w:t xml:space="preserve"> [noun] a small electronic device for dealing with numbers.</w:t>
      </w:r>
    </w:p>
    <w:p>
      <w:pPr>
        <w:pStyle w:val="3"/>
        <w:spacing w:before="140" w:line="360" w:lineRule="auto"/>
        <w:ind w:right="193"/>
      </w:pPr>
      <w:r>
        <w:t xml:space="preserve">Example: As my course is based on mathematics, I always carry a pocket </w:t>
      </w:r>
      <w:r>
        <w:rPr>
          <w:b/>
        </w:rPr>
        <w:t xml:space="preserve">calculator </w:t>
      </w:r>
      <w:r>
        <w:t>with  me.</w:t>
      </w:r>
    </w:p>
    <w:p>
      <w:pPr>
        <w:spacing w:after="0" w:line="360" w:lineRule="auto"/>
        <w:sectPr>
          <w:pgSz w:w="11910" w:h="16840"/>
          <w:pgMar w:top="900" w:right="1320" w:bottom="1320" w:left="1340" w:header="0" w:footer="1139" w:gutter="0"/>
        </w:sectPr>
      </w:pPr>
    </w:p>
    <w:p>
      <w:pPr>
        <w:pStyle w:val="3"/>
        <w:spacing w:before="69" w:line="360" w:lineRule="auto"/>
        <w:ind w:right="1098"/>
      </w:pPr>
      <w:r>
        <w:rPr>
          <w:u w:val="single"/>
        </w:rPr>
        <w:t>turn out:</w:t>
      </w:r>
      <w:r>
        <w:t xml:space="preserve"> [phrasal verb] to be discovered [for example, in a particular situation]. Example: The hotel room, as it </w:t>
      </w:r>
      <w:r>
        <w:rPr>
          <w:b/>
        </w:rPr>
        <w:t>turned out</w:t>
      </w:r>
      <w:r>
        <w:t>, was facing a busy road.</w:t>
      </w:r>
    </w:p>
    <w:p>
      <w:pPr>
        <w:pStyle w:val="3"/>
        <w:spacing w:before="11"/>
        <w:ind w:left="0"/>
        <w:rPr>
          <w:sz w:val="35"/>
        </w:rPr>
      </w:pPr>
    </w:p>
    <w:p>
      <w:pPr>
        <w:pStyle w:val="3"/>
        <w:spacing w:line="360" w:lineRule="auto"/>
        <w:ind w:right="1098"/>
      </w:pPr>
      <w:r>
        <w:rPr>
          <w:u w:val="single"/>
        </w:rPr>
        <w:t>devote to:</w:t>
      </w:r>
      <w:r>
        <w:t xml:space="preserve"> [phrasal verb] give an amount of time or attention to something. Example: I </w:t>
      </w:r>
      <w:r>
        <w:rPr>
          <w:b/>
        </w:rPr>
        <w:t xml:space="preserve">devote </w:t>
      </w:r>
      <w:r>
        <w:t xml:space="preserve">two hours every evening </w:t>
      </w:r>
      <w:r>
        <w:rPr>
          <w:b/>
        </w:rPr>
        <w:t xml:space="preserve">to </w:t>
      </w:r>
      <w:r>
        <w:t>doing my homework.</w:t>
      </w:r>
    </w:p>
    <w:p>
      <w:pPr>
        <w:pStyle w:val="3"/>
        <w:spacing w:before="1"/>
        <w:ind w:left="0"/>
        <w:rPr>
          <w:sz w:val="36"/>
        </w:rPr>
      </w:pPr>
    </w:p>
    <w:p>
      <w:pPr>
        <w:pStyle w:val="3"/>
      </w:pPr>
      <w:r>
        <w:rPr>
          <w:u w:val="single"/>
        </w:rPr>
        <w:t>upcoming:</w:t>
      </w:r>
      <w:r>
        <w:t xml:space="preserve"> [adjective] going to happen soon.</w:t>
      </w:r>
    </w:p>
    <w:p>
      <w:pPr>
        <w:pStyle w:val="3"/>
        <w:spacing w:before="137"/>
      </w:pPr>
      <w:r>
        <w:t xml:space="preserve">Example: Who do you think will win the </w:t>
      </w:r>
      <w:r>
        <w:rPr>
          <w:b/>
        </w:rPr>
        <w:t xml:space="preserve">upcoming </w:t>
      </w:r>
      <w:r>
        <w:t>US Presidential election?</w:t>
      </w:r>
    </w:p>
    <w:p>
      <w:pPr>
        <w:pStyle w:val="3"/>
        <w:ind w:left="0"/>
        <w:rPr>
          <w:sz w:val="26"/>
        </w:rPr>
      </w:pPr>
    </w:p>
    <w:p>
      <w:pPr>
        <w:pStyle w:val="3"/>
        <w:ind w:left="0"/>
        <w:rPr>
          <w:sz w:val="22"/>
        </w:rPr>
      </w:pPr>
    </w:p>
    <w:p>
      <w:pPr>
        <w:pStyle w:val="3"/>
      </w:pPr>
      <w:r>
        <w:rPr>
          <w:u w:val="single"/>
        </w:rPr>
        <w:t>figure out:</w:t>
      </w:r>
      <w:r>
        <w:t xml:space="preserve"> [phrasal verb] think about something until you understand it.</w:t>
      </w:r>
    </w:p>
    <w:p>
      <w:pPr>
        <w:pStyle w:val="3"/>
        <w:spacing w:before="139" w:line="360" w:lineRule="auto"/>
        <w:ind w:right="163"/>
      </w:pPr>
      <w:r>
        <w:t xml:space="preserve">Example: I couldn’t </w:t>
      </w:r>
      <w:r>
        <w:rPr>
          <w:b/>
        </w:rPr>
        <w:t xml:space="preserve">figure out </w:t>
      </w:r>
      <w:r>
        <w:t>how to install the software, so I asked my best friend for advice.</w:t>
      </w:r>
    </w:p>
    <w:p>
      <w:pPr>
        <w:pStyle w:val="3"/>
        <w:ind w:left="0"/>
        <w:rPr>
          <w:sz w:val="36"/>
        </w:rPr>
      </w:pPr>
    </w:p>
    <w:p>
      <w:pPr>
        <w:pStyle w:val="3"/>
        <w:spacing w:line="360" w:lineRule="auto"/>
        <w:ind w:right="163"/>
      </w:pPr>
      <w:r>
        <w:rPr>
          <w:u w:val="single"/>
        </w:rPr>
        <w:t>dormitory:</w:t>
      </w:r>
      <w:r>
        <w:t xml:space="preserve"> [noun] a room for several people to sleep, especially in a school, college or other institution.</w:t>
      </w:r>
    </w:p>
    <w:p>
      <w:pPr>
        <w:pStyle w:val="3"/>
        <w:spacing w:line="360" w:lineRule="auto"/>
        <w:ind w:right="163"/>
      </w:pPr>
      <w:r>
        <w:t xml:space="preserve">Example: He shares a </w:t>
      </w:r>
      <w:r>
        <w:rPr>
          <w:b/>
        </w:rPr>
        <w:t xml:space="preserve">dormitory </w:t>
      </w:r>
      <w:r>
        <w:t>with 4 other students, but he would prefer to have his own private room.</w:t>
      </w:r>
    </w:p>
    <w:p>
      <w:pPr>
        <w:pStyle w:val="3"/>
        <w:spacing w:before="10"/>
        <w:ind w:left="0"/>
        <w:rPr>
          <w:sz w:val="35"/>
        </w:rPr>
      </w:pPr>
    </w:p>
    <w:p>
      <w:pPr>
        <w:pStyle w:val="3"/>
      </w:pPr>
      <w:r>
        <w:rPr>
          <w:u w:val="single"/>
        </w:rPr>
        <w:t>manage:</w:t>
      </w:r>
      <w:r>
        <w:t xml:space="preserve"> [verb] succeed in doing something difficult.</w:t>
      </w:r>
    </w:p>
    <w:p>
      <w:pPr>
        <w:pStyle w:val="3"/>
        <w:spacing w:before="140"/>
      </w:pPr>
      <w:r>
        <w:t xml:space="preserve">Example: Despite all the traffic on the roads, we </w:t>
      </w:r>
      <w:r>
        <w:rPr>
          <w:b/>
        </w:rPr>
        <w:t xml:space="preserve">managed </w:t>
      </w:r>
      <w:r>
        <w:t>to arrive at the airport on time.</w:t>
      </w:r>
    </w:p>
    <w:p>
      <w:pPr>
        <w:pStyle w:val="3"/>
        <w:ind w:left="0"/>
        <w:rPr>
          <w:sz w:val="26"/>
        </w:rPr>
      </w:pPr>
    </w:p>
    <w:p>
      <w:pPr>
        <w:pStyle w:val="3"/>
        <w:ind w:left="0"/>
        <w:rPr>
          <w:sz w:val="22"/>
        </w:rPr>
      </w:pPr>
    </w:p>
    <w:p>
      <w:pPr>
        <w:pStyle w:val="3"/>
      </w:pPr>
      <w:r>
        <w:rPr>
          <w:u w:val="single"/>
        </w:rPr>
        <w:t>scrape by:</w:t>
      </w:r>
      <w:r>
        <w:t xml:space="preserve"> [phrasal verb] to succeed in doing something, but with difficulty.</w:t>
      </w:r>
    </w:p>
    <w:p>
      <w:pPr>
        <w:pStyle w:val="3"/>
        <w:spacing w:before="137"/>
      </w:pPr>
      <w:r>
        <w:t xml:space="preserve">Example: He is happy that he </w:t>
      </w:r>
      <w:r>
        <w:rPr>
          <w:b/>
        </w:rPr>
        <w:t xml:space="preserve">scraped by </w:t>
      </w:r>
      <w:r>
        <w:t>in the exam, because he did not do any revision.</w:t>
      </w:r>
    </w:p>
    <w:p>
      <w:pPr>
        <w:pStyle w:val="3"/>
        <w:ind w:left="0"/>
        <w:rPr>
          <w:sz w:val="26"/>
        </w:rPr>
      </w:pPr>
    </w:p>
    <w:p>
      <w:pPr>
        <w:pStyle w:val="3"/>
        <w:ind w:left="0"/>
        <w:rPr>
          <w:sz w:val="22"/>
        </w:rPr>
      </w:pPr>
    </w:p>
    <w:p>
      <w:pPr>
        <w:pStyle w:val="3"/>
        <w:spacing w:line="360" w:lineRule="auto"/>
        <w:ind w:right="163"/>
      </w:pPr>
      <w:r>
        <w:rPr>
          <w:u w:val="single"/>
        </w:rPr>
        <w:t>learn the hard way:</w:t>
      </w:r>
      <w:r>
        <w:t xml:space="preserve"> [expression] learn something by experience – usually in an unpleasant way.</w:t>
      </w:r>
    </w:p>
    <w:p>
      <w:pPr>
        <w:pStyle w:val="3"/>
        <w:spacing w:line="360" w:lineRule="auto"/>
        <w:ind w:right="163"/>
      </w:pPr>
      <w:r>
        <w:t xml:space="preserve">Example: Since I fell off my motorbike last year and hurt my head, I have </w:t>
      </w:r>
      <w:r>
        <w:rPr>
          <w:b/>
        </w:rPr>
        <w:t xml:space="preserve">learnt the hard way </w:t>
      </w:r>
      <w:r>
        <w:t>that I should always wear a helmet.</w:t>
      </w:r>
    </w:p>
    <w:p>
      <w:pPr>
        <w:pStyle w:val="3"/>
        <w:ind w:left="0"/>
        <w:rPr>
          <w:sz w:val="26"/>
        </w:rPr>
      </w:pPr>
    </w:p>
    <w:p>
      <w:pPr>
        <w:pStyle w:val="3"/>
        <w:spacing w:before="1"/>
        <w:ind w:left="0"/>
        <w:rPr>
          <w:sz w:val="28"/>
        </w:rPr>
      </w:pPr>
    </w:p>
    <w:p>
      <w:pPr>
        <w:pStyle w:val="2"/>
        <w:numPr>
          <w:ilvl w:val="0"/>
          <w:numId w:val="10"/>
        </w:numPr>
        <w:tabs>
          <w:tab w:val="left" w:pos="820"/>
          <w:tab w:val="left" w:pos="821"/>
        </w:tabs>
        <w:spacing w:before="0" w:after="0" w:line="240" w:lineRule="auto"/>
        <w:ind w:left="100" w:right="0" w:firstLine="0"/>
        <w:jc w:val="left"/>
      </w:pPr>
      <w:bookmarkStart w:id="70" w:name="_bookmark36"/>
      <w:bookmarkEnd w:id="70"/>
      <w:bookmarkStart w:id="71" w:name="_bookmark36"/>
      <w:bookmarkEnd w:id="71"/>
      <w:r>
        <w:t>Describe a time when the weather caused you to change your</w:t>
      </w:r>
      <w:r>
        <w:rPr>
          <w:spacing w:val="-5"/>
        </w:rPr>
        <w:t xml:space="preserve"> </w:t>
      </w:r>
      <w:r>
        <w:t>plan.</w:t>
      </w:r>
    </w:p>
    <w:p>
      <w:pPr>
        <w:pStyle w:val="3"/>
        <w:spacing w:before="9"/>
        <w:ind w:left="0"/>
        <w:rPr>
          <w:b/>
          <w:sz w:val="28"/>
        </w:rPr>
      </w:pPr>
    </w:p>
    <w:p>
      <w:pPr>
        <w:pStyle w:val="3"/>
        <w:spacing w:before="1" w:line="360" w:lineRule="auto"/>
        <w:ind w:right="7437"/>
      </w:pPr>
      <w:r>
        <w:t>You should say: when it happened what happened</w:t>
      </w:r>
    </w:p>
    <w:p>
      <w:pPr>
        <w:spacing w:after="0" w:line="360" w:lineRule="auto"/>
        <w:sectPr>
          <w:pgSz w:w="11910" w:h="16840"/>
          <w:pgMar w:top="900" w:right="1320" w:bottom="1320" w:left="1340" w:header="0" w:footer="1139" w:gutter="0"/>
        </w:sectPr>
      </w:pPr>
    </w:p>
    <w:p>
      <w:pPr>
        <w:pStyle w:val="3"/>
        <w:spacing w:before="69" w:line="602" w:lineRule="auto"/>
        <w:ind w:left="160" w:right="6463" w:hanging="60"/>
      </w:pPr>
      <w:r>
        <w:t>how you changed your plan ANSWER:</w:t>
      </w:r>
    </w:p>
    <w:p>
      <w:pPr>
        <w:spacing w:before="2" w:line="362" w:lineRule="auto"/>
        <w:ind w:left="100" w:right="163" w:firstLine="0"/>
        <w:jc w:val="left"/>
        <w:rPr>
          <w:sz w:val="24"/>
        </w:rPr>
      </w:pPr>
      <w:r>
        <w:rPr>
          <w:sz w:val="24"/>
        </w:rPr>
        <w:t xml:space="preserve">Last month, I was going to </w:t>
      </w:r>
      <w:r>
        <w:rPr>
          <w:b/>
          <w:sz w:val="24"/>
        </w:rPr>
        <w:t xml:space="preserve">have a picnic </w:t>
      </w:r>
      <w:r>
        <w:rPr>
          <w:sz w:val="24"/>
        </w:rPr>
        <w:t xml:space="preserve">with my friends at a </w:t>
      </w:r>
      <w:r>
        <w:rPr>
          <w:b/>
          <w:sz w:val="24"/>
        </w:rPr>
        <w:t xml:space="preserve">camping site </w:t>
      </w:r>
      <w:r>
        <w:rPr>
          <w:sz w:val="24"/>
        </w:rPr>
        <w:t xml:space="preserve">on the outskirts of the city. </w:t>
      </w:r>
      <w:r>
        <w:rPr>
          <w:b/>
          <w:sz w:val="24"/>
        </w:rPr>
        <w:t>Unfortunately</w:t>
      </w:r>
      <w:r>
        <w:rPr>
          <w:sz w:val="24"/>
        </w:rPr>
        <w:t xml:space="preserve">, due to bad weather, we had to </w:t>
      </w:r>
      <w:r>
        <w:rPr>
          <w:b/>
          <w:sz w:val="24"/>
        </w:rPr>
        <w:t>cancel our plan</w:t>
      </w:r>
      <w:r>
        <w:rPr>
          <w:sz w:val="24"/>
        </w:rPr>
        <w:t>.</w:t>
      </w:r>
    </w:p>
    <w:p>
      <w:pPr>
        <w:spacing w:before="194" w:line="360" w:lineRule="auto"/>
        <w:ind w:left="100" w:right="115" w:firstLine="0"/>
        <w:jc w:val="both"/>
        <w:rPr>
          <w:sz w:val="24"/>
        </w:rPr>
      </w:pPr>
      <w:r>
        <w:rPr>
          <w:b/>
          <w:sz w:val="24"/>
        </w:rPr>
        <w:t>In fact</w:t>
      </w:r>
      <w:r>
        <w:rPr>
          <w:sz w:val="24"/>
        </w:rPr>
        <w:t xml:space="preserve">, we planned to have a picnic to </w:t>
      </w:r>
      <w:r>
        <w:rPr>
          <w:b/>
          <w:sz w:val="24"/>
        </w:rPr>
        <w:t xml:space="preserve">refresh ourselves </w:t>
      </w:r>
      <w:r>
        <w:rPr>
          <w:sz w:val="24"/>
        </w:rPr>
        <w:t xml:space="preserve">and to </w:t>
      </w:r>
      <w:r>
        <w:rPr>
          <w:b/>
          <w:sz w:val="24"/>
        </w:rPr>
        <w:t xml:space="preserve">relax </w:t>
      </w:r>
      <w:r>
        <w:rPr>
          <w:sz w:val="24"/>
        </w:rPr>
        <w:t xml:space="preserve">after the final term examination. Everything needed such as food, drinks and </w:t>
      </w:r>
      <w:r>
        <w:rPr>
          <w:b/>
          <w:sz w:val="24"/>
        </w:rPr>
        <w:t xml:space="preserve">even a change of clothes </w:t>
      </w:r>
      <w:r>
        <w:rPr>
          <w:sz w:val="24"/>
        </w:rPr>
        <w:t xml:space="preserve">was well- prepared. I was </w:t>
      </w:r>
      <w:r>
        <w:rPr>
          <w:b/>
          <w:sz w:val="24"/>
        </w:rPr>
        <w:t xml:space="preserve">so excited </w:t>
      </w:r>
      <w:r>
        <w:rPr>
          <w:sz w:val="24"/>
        </w:rPr>
        <w:t xml:space="preserve">about this trip that I couldn’t sleep, and ended up </w:t>
      </w:r>
      <w:r>
        <w:rPr>
          <w:b/>
          <w:sz w:val="24"/>
        </w:rPr>
        <w:t xml:space="preserve">chatting with my friends </w:t>
      </w:r>
      <w:r>
        <w:rPr>
          <w:sz w:val="24"/>
        </w:rPr>
        <w:t xml:space="preserve">all night. </w:t>
      </w:r>
      <w:r>
        <w:rPr>
          <w:b/>
          <w:sz w:val="24"/>
        </w:rPr>
        <w:t>However</w:t>
      </w:r>
      <w:r>
        <w:rPr>
          <w:sz w:val="24"/>
        </w:rPr>
        <w:t xml:space="preserve">, on the next day, it was raining heavily, </w:t>
      </w:r>
      <w:r>
        <w:rPr>
          <w:b/>
          <w:sz w:val="24"/>
        </w:rPr>
        <w:t xml:space="preserve">despite the fact </w:t>
      </w:r>
      <w:r>
        <w:rPr>
          <w:sz w:val="24"/>
        </w:rPr>
        <w:t xml:space="preserve">that the weather was forecast to be nice and warm. As a result, we made a decision </w:t>
      </w:r>
      <w:r>
        <w:rPr>
          <w:b/>
          <w:sz w:val="24"/>
        </w:rPr>
        <w:t xml:space="preserve">to put off </w:t>
      </w:r>
      <w:r>
        <w:rPr>
          <w:sz w:val="24"/>
        </w:rPr>
        <w:t>our plans.</w:t>
      </w:r>
    </w:p>
    <w:p>
      <w:pPr>
        <w:spacing w:before="203" w:line="360" w:lineRule="auto"/>
        <w:ind w:left="100" w:right="114" w:firstLine="0"/>
        <w:jc w:val="both"/>
        <w:rPr>
          <w:sz w:val="24"/>
        </w:rPr>
      </w:pPr>
      <w:r>
        <w:rPr>
          <w:b/>
          <w:sz w:val="24"/>
        </w:rPr>
        <w:t>Instead</w:t>
      </w:r>
      <w:r>
        <w:rPr>
          <w:sz w:val="24"/>
        </w:rPr>
        <w:t xml:space="preserve">, we threw a party at my friend’s house. We made </w:t>
      </w:r>
      <w:r>
        <w:rPr>
          <w:b/>
          <w:sz w:val="24"/>
        </w:rPr>
        <w:t xml:space="preserve">some favorite dishes </w:t>
      </w:r>
      <w:r>
        <w:rPr>
          <w:sz w:val="24"/>
        </w:rPr>
        <w:t xml:space="preserve">together, and then </w:t>
      </w:r>
      <w:r>
        <w:rPr>
          <w:b/>
          <w:sz w:val="24"/>
        </w:rPr>
        <w:t>played cards</w:t>
      </w:r>
      <w:r>
        <w:rPr>
          <w:sz w:val="24"/>
        </w:rPr>
        <w:t xml:space="preserve">. </w:t>
      </w:r>
      <w:r>
        <w:rPr>
          <w:b/>
          <w:sz w:val="24"/>
        </w:rPr>
        <w:t xml:space="preserve">The ones who lost </w:t>
      </w:r>
      <w:r>
        <w:rPr>
          <w:sz w:val="24"/>
        </w:rPr>
        <w:t xml:space="preserve">had to buy snacks for all of us. </w:t>
      </w:r>
      <w:r>
        <w:rPr>
          <w:b/>
          <w:sz w:val="24"/>
        </w:rPr>
        <w:t>Surprisingly</w:t>
      </w:r>
      <w:r>
        <w:rPr>
          <w:sz w:val="24"/>
        </w:rPr>
        <w:t xml:space="preserve">, we soon forgot all about our misfortune over the picnic. </w:t>
      </w:r>
      <w:r>
        <w:rPr>
          <w:b/>
          <w:sz w:val="24"/>
        </w:rPr>
        <w:t xml:space="preserve">By the way, </w:t>
      </w:r>
      <w:r>
        <w:rPr>
          <w:sz w:val="24"/>
        </w:rPr>
        <w:t xml:space="preserve">we enjoyed this party </w:t>
      </w:r>
      <w:r>
        <w:rPr>
          <w:b/>
          <w:sz w:val="24"/>
        </w:rPr>
        <w:t xml:space="preserve">a lot, </w:t>
      </w:r>
      <w:r>
        <w:rPr>
          <w:sz w:val="24"/>
        </w:rPr>
        <w:t xml:space="preserve">it helped us to </w:t>
      </w:r>
      <w:r>
        <w:rPr>
          <w:b/>
          <w:sz w:val="24"/>
        </w:rPr>
        <w:t xml:space="preserve">chill out </w:t>
      </w:r>
      <w:r>
        <w:rPr>
          <w:sz w:val="24"/>
        </w:rPr>
        <w:t xml:space="preserve">and get ready for </w:t>
      </w:r>
      <w:r>
        <w:rPr>
          <w:b/>
          <w:sz w:val="24"/>
        </w:rPr>
        <w:t>the new term</w:t>
      </w:r>
      <w:r>
        <w:rPr>
          <w:sz w:val="24"/>
        </w:rPr>
        <w:t>.</w:t>
      </w:r>
    </w:p>
    <w:p>
      <w:pPr>
        <w:pStyle w:val="3"/>
        <w:ind w:left="0"/>
        <w:rPr>
          <w:sz w:val="26"/>
        </w:rPr>
      </w:pPr>
    </w:p>
    <w:p>
      <w:pPr>
        <w:pStyle w:val="3"/>
        <w:ind w:left="0"/>
        <w:rPr>
          <w:sz w:val="26"/>
        </w:rPr>
      </w:pPr>
    </w:p>
    <w:p>
      <w:pPr>
        <w:pStyle w:val="2"/>
        <w:spacing w:before="223"/>
      </w:pPr>
      <w:r>
        <w:t>VOCABULARY</w:t>
      </w:r>
    </w:p>
    <w:p>
      <w:pPr>
        <w:pStyle w:val="3"/>
        <w:ind w:left="0"/>
        <w:rPr>
          <w:b/>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a change of clothes: </w:t>
      </w:r>
      <w:r>
        <w:rPr>
          <w:sz w:val="24"/>
        </w:rPr>
        <w:t>[expression] an extra set of</w:t>
      </w:r>
      <w:r>
        <w:rPr>
          <w:spacing w:val="-1"/>
          <w:sz w:val="24"/>
        </w:rPr>
        <w:t xml:space="preserve"> </w:t>
      </w:r>
      <w:r>
        <w:rPr>
          <w:sz w:val="24"/>
        </w:rPr>
        <w:t>clothes.</w:t>
      </w:r>
    </w:p>
    <w:p>
      <w:pPr>
        <w:pStyle w:val="3"/>
        <w:ind w:left="0"/>
        <w:rPr>
          <w:sz w:val="29"/>
        </w:rPr>
      </w:pPr>
    </w:p>
    <w:p>
      <w:pPr>
        <w:pStyle w:val="3"/>
        <w:spacing w:line="362" w:lineRule="auto"/>
        <w:ind w:right="163"/>
      </w:pPr>
      <w:r>
        <w:t xml:space="preserve">Example: In case it rained, we took </w:t>
      </w:r>
      <w:r>
        <w:rPr>
          <w:b/>
        </w:rPr>
        <w:t xml:space="preserve">a change of clothes </w:t>
      </w:r>
      <w:r>
        <w:t>so that we would have some dry things to wear.</w:t>
      </w:r>
    </w:p>
    <w:p>
      <w:pPr>
        <w:pStyle w:val="8"/>
        <w:numPr>
          <w:ilvl w:val="0"/>
          <w:numId w:val="7"/>
        </w:numPr>
        <w:tabs>
          <w:tab w:val="left" w:pos="821"/>
        </w:tabs>
        <w:spacing w:before="199" w:after="0" w:line="240" w:lineRule="auto"/>
        <w:ind w:left="100" w:right="0" w:firstLine="0"/>
        <w:jc w:val="both"/>
        <w:rPr>
          <w:rFonts w:ascii="Wingdings"/>
          <w:sz w:val="24"/>
        </w:rPr>
      </w:pPr>
      <w:r>
        <w:rPr>
          <w:b/>
          <w:sz w:val="24"/>
        </w:rPr>
        <w:t xml:space="preserve">ended up: </w:t>
      </w:r>
      <w:r>
        <w:rPr>
          <w:sz w:val="24"/>
        </w:rPr>
        <w:t>[phrasal verb] found myself in a situation that I had not expected to be</w:t>
      </w:r>
      <w:r>
        <w:rPr>
          <w:spacing w:val="-13"/>
          <w:sz w:val="24"/>
        </w:rPr>
        <w:t xml:space="preserve"> </w:t>
      </w:r>
      <w:r>
        <w:rPr>
          <w:sz w:val="24"/>
        </w:rPr>
        <w:t>in.</w:t>
      </w:r>
    </w:p>
    <w:p>
      <w:pPr>
        <w:pStyle w:val="3"/>
        <w:spacing w:before="2"/>
        <w:ind w:left="0"/>
        <w:rPr>
          <w:sz w:val="29"/>
        </w:rPr>
      </w:pPr>
    </w:p>
    <w:p>
      <w:pPr>
        <w:pStyle w:val="3"/>
        <w:jc w:val="both"/>
      </w:pPr>
      <w:r>
        <w:t xml:space="preserve">Example: After I was hit by a car, I </w:t>
      </w:r>
      <w:r>
        <w:rPr>
          <w:b/>
        </w:rPr>
        <w:t xml:space="preserve">ended up </w:t>
      </w:r>
      <w:r>
        <w:t>in hospital for three months.</w:t>
      </w:r>
    </w:p>
    <w:p>
      <w:pPr>
        <w:pStyle w:val="3"/>
        <w:spacing w:before="5"/>
        <w:ind w:left="0"/>
        <w:rPr>
          <w:sz w:val="29"/>
        </w:rPr>
      </w:pPr>
    </w:p>
    <w:p>
      <w:pPr>
        <w:pStyle w:val="8"/>
        <w:numPr>
          <w:ilvl w:val="0"/>
          <w:numId w:val="7"/>
        </w:numPr>
        <w:tabs>
          <w:tab w:val="left" w:pos="821"/>
        </w:tabs>
        <w:spacing w:before="0" w:after="0" w:line="240" w:lineRule="auto"/>
        <w:ind w:left="100" w:right="0" w:firstLine="0"/>
        <w:jc w:val="both"/>
        <w:rPr>
          <w:rFonts w:ascii="Wingdings"/>
          <w:sz w:val="24"/>
        </w:rPr>
      </w:pPr>
      <w:r>
        <w:rPr>
          <w:b/>
          <w:sz w:val="24"/>
        </w:rPr>
        <w:t xml:space="preserve">put off: </w:t>
      </w:r>
      <w:r>
        <w:rPr>
          <w:sz w:val="24"/>
        </w:rPr>
        <w:t>[phrasal verb] cancel a meeting or</w:t>
      </w:r>
      <w:r>
        <w:rPr>
          <w:spacing w:val="-5"/>
          <w:sz w:val="24"/>
        </w:rPr>
        <w:t xml:space="preserve"> </w:t>
      </w:r>
      <w:r>
        <w:rPr>
          <w:sz w:val="24"/>
        </w:rPr>
        <w:t>arrangement.</w:t>
      </w:r>
    </w:p>
    <w:p>
      <w:pPr>
        <w:pStyle w:val="3"/>
        <w:spacing w:before="5"/>
        <w:ind w:left="0"/>
        <w:rPr>
          <w:sz w:val="29"/>
        </w:rPr>
      </w:pPr>
    </w:p>
    <w:p>
      <w:pPr>
        <w:pStyle w:val="3"/>
        <w:jc w:val="both"/>
      </w:pPr>
      <w:r>
        <w:t xml:space="preserve">Example: Plans to open the new supermarket have been </w:t>
      </w:r>
      <w:r>
        <w:rPr>
          <w:b/>
        </w:rPr>
        <w:t xml:space="preserve">put off </w:t>
      </w:r>
      <w:r>
        <w:t>until next month.</w:t>
      </w:r>
    </w:p>
    <w:p>
      <w:pPr>
        <w:pStyle w:val="3"/>
        <w:spacing w:before="6"/>
        <w:ind w:left="0"/>
        <w:rPr>
          <w:sz w:val="29"/>
        </w:rPr>
      </w:pPr>
    </w:p>
    <w:p>
      <w:pPr>
        <w:pStyle w:val="8"/>
        <w:numPr>
          <w:ilvl w:val="0"/>
          <w:numId w:val="7"/>
        </w:numPr>
        <w:tabs>
          <w:tab w:val="left" w:pos="821"/>
        </w:tabs>
        <w:spacing w:before="0" w:after="0" w:line="240" w:lineRule="auto"/>
        <w:ind w:left="100" w:right="0" w:firstLine="0"/>
        <w:jc w:val="both"/>
        <w:rPr>
          <w:rFonts w:ascii="Wingdings"/>
          <w:sz w:val="24"/>
        </w:rPr>
      </w:pPr>
      <w:r>
        <w:rPr>
          <w:b/>
          <w:sz w:val="24"/>
        </w:rPr>
        <w:t>threw a party</w:t>
      </w:r>
      <w:r>
        <w:rPr>
          <w:sz w:val="24"/>
        </w:rPr>
        <w:t>: [expression] organized a party.</w:t>
      </w:r>
    </w:p>
    <w:p>
      <w:pPr>
        <w:pStyle w:val="3"/>
        <w:spacing w:before="5"/>
        <w:ind w:left="0"/>
        <w:rPr>
          <w:sz w:val="29"/>
        </w:rPr>
      </w:pPr>
    </w:p>
    <w:p>
      <w:pPr>
        <w:pStyle w:val="3"/>
        <w:jc w:val="both"/>
      </w:pPr>
      <w:r>
        <w:t xml:space="preserve">Example: We </w:t>
      </w:r>
      <w:r>
        <w:rPr>
          <w:b/>
        </w:rPr>
        <w:t xml:space="preserve">threw a party </w:t>
      </w:r>
      <w:r>
        <w:t>when my sister came to visit us from Australia.</w:t>
      </w:r>
    </w:p>
    <w:p>
      <w:pPr>
        <w:pStyle w:val="3"/>
        <w:spacing w:before="5"/>
        <w:ind w:left="0"/>
        <w:rPr>
          <w:sz w:val="29"/>
        </w:rPr>
      </w:pPr>
    </w:p>
    <w:p>
      <w:pPr>
        <w:pStyle w:val="8"/>
        <w:numPr>
          <w:ilvl w:val="0"/>
          <w:numId w:val="7"/>
        </w:numPr>
        <w:tabs>
          <w:tab w:val="left" w:pos="821"/>
        </w:tabs>
        <w:spacing w:before="0" w:after="0" w:line="240" w:lineRule="auto"/>
        <w:ind w:left="100" w:right="0" w:firstLine="0"/>
        <w:jc w:val="both"/>
        <w:rPr>
          <w:rFonts w:ascii="Wingdings"/>
          <w:sz w:val="24"/>
        </w:rPr>
      </w:pPr>
      <w:r>
        <w:rPr>
          <w:b/>
          <w:sz w:val="24"/>
        </w:rPr>
        <w:t xml:space="preserve">forgot all about: </w:t>
      </w:r>
      <w:r>
        <w:rPr>
          <w:sz w:val="24"/>
        </w:rPr>
        <w:t>[expression] forgot completely.</w:t>
      </w:r>
    </w:p>
    <w:p>
      <w:pPr>
        <w:spacing w:after="0" w:line="240" w:lineRule="auto"/>
        <w:jc w:val="both"/>
        <w:rPr>
          <w:rFonts w:ascii="Wingdings"/>
          <w:sz w:val="24"/>
        </w:rPr>
        <w:sectPr>
          <w:pgSz w:w="11910" w:h="16840"/>
          <w:pgMar w:top="900" w:right="1320" w:bottom="1320" w:left="1340" w:header="0" w:footer="1139" w:gutter="0"/>
        </w:sectPr>
      </w:pPr>
    </w:p>
    <w:p>
      <w:pPr>
        <w:pStyle w:val="3"/>
        <w:spacing w:before="72"/>
      </w:pPr>
      <w:r>
        <w:t xml:space="preserve">Example: He enjoyed the concert so much that he </w:t>
      </w:r>
      <w:r>
        <w:rPr>
          <w:b/>
        </w:rPr>
        <w:t xml:space="preserve">forgot all about </w:t>
      </w:r>
      <w:r>
        <w:t>his problems at work.</w:t>
      </w:r>
    </w:p>
    <w:p>
      <w:pPr>
        <w:pStyle w:val="3"/>
        <w:spacing w:before="4"/>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chill out: </w:t>
      </w:r>
      <w:r>
        <w:rPr>
          <w:sz w:val="24"/>
        </w:rPr>
        <w:t>[phrasal verb] spend time relaxing and forgetting your</w:t>
      </w:r>
      <w:r>
        <w:rPr>
          <w:spacing w:val="-4"/>
          <w:sz w:val="24"/>
        </w:rPr>
        <w:t xml:space="preserve"> </w:t>
      </w:r>
      <w:r>
        <w:rPr>
          <w:sz w:val="24"/>
        </w:rPr>
        <w:t>worries.</w:t>
      </w:r>
    </w:p>
    <w:p>
      <w:pPr>
        <w:pStyle w:val="3"/>
        <w:spacing w:before="2"/>
        <w:ind w:left="0"/>
        <w:rPr>
          <w:sz w:val="29"/>
        </w:rPr>
      </w:pPr>
    </w:p>
    <w:p>
      <w:pPr>
        <w:pStyle w:val="3"/>
        <w:spacing w:before="1"/>
      </w:pPr>
      <w:r>
        <w:t xml:space="preserve">Example: On holiday, I like to </w:t>
      </w:r>
      <w:r>
        <w:rPr>
          <w:b/>
        </w:rPr>
        <w:t xml:space="preserve">chill out </w:t>
      </w:r>
      <w:r>
        <w:t>on the beach and enjoy the fresh air.</w:t>
      </w:r>
    </w:p>
    <w:p>
      <w:pPr>
        <w:pStyle w:val="3"/>
        <w:spacing w:before="7"/>
        <w:ind w:left="0"/>
        <w:rPr>
          <w:sz w:val="29"/>
        </w:rPr>
      </w:pPr>
    </w:p>
    <w:p>
      <w:pPr>
        <w:pStyle w:val="2"/>
        <w:spacing w:line="362" w:lineRule="auto"/>
        <w:ind w:right="125"/>
      </w:pPr>
      <w:bookmarkStart w:id="72" w:name="_bookmark37"/>
      <w:bookmarkEnd w:id="72"/>
      <w:r>
        <w:t>38, 39. Describe a situation (or time) when you received some useful advice./Describe an important conversation that you had with someone.</w:t>
      </w:r>
    </w:p>
    <w:p>
      <w:pPr>
        <w:spacing w:before="198"/>
        <w:ind w:left="100" w:right="0" w:firstLine="0"/>
        <w:jc w:val="left"/>
        <w:rPr>
          <w:b/>
          <w:sz w:val="24"/>
        </w:rPr>
      </w:pPr>
      <w:r>
        <w:rPr>
          <w:b/>
          <w:sz w:val="24"/>
        </w:rPr>
        <w:t>Describe a situation (or time) when you received some useful advice</w:t>
      </w:r>
    </w:p>
    <w:p>
      <w:pPr>
        <w:pStyle w:val="3"/>
        <w:spacing w:before="7"/>
        <w:ind w:left="0"/>
        <w:rPr>
          <w:b/>
          <w:sz w:val="28"/>
        </w:rPr>
      </w:pPr>
    </w:p>
    <w:p>
      <w:pPr>
        <w:pStyle w:val="3"/>
      </w:pPr>
      <w:r>
        <w:t>You should say:</w:t>
      </w:r>
    </w:p>
    <w:p>
      <w:pPr>
        <w:pStyle w:val="3"/>
        <w:spacing w:before="140" w:line="360" w:lineRule="auto"/>
        <w:ind w:right="6744"/>
      </w:pPr>
      <w:r>
        <w:t>what the situation was who gave you the advice what the advice was</w:t>
      </w:r>
    </w:p>
    <w:p>
      <w:pPr>
        <w:pStyle w:val="3"/>
        <w:spacing w:line="275" w:lineRule="exact"/>
      </w:pPr>
      <w:r>
        <w:t>and explain how this advice was useful to you.</w:t>
      </w:r>
    </w:p>
    <w:p>
      <w:pPr>
        <w:pStyle w:val="3"/>
        <w:ind w:left="0"/>
        <w:rPr>
          <w:sz w:val="26"/>
        </w:rPr>
      </w:pPr>
    </w:p>
    <w:p>
      <w:pPr>
        <w:pStyle w:val="3"/>
        <w:spacing w:before="7"/>
        <w:ind w:left="0"/>
        <w:rPr>
          <w:sz w:val="22"/>
        </w:rPr>
      </w:pPr>
    </w:p>
    <w:p>
      <w:pPr>
        <w:pStyle w:val="2"/>
      </w:pPr>
      <w:r>
        <w:t>Describe an important conversation that you had with someone.</w:t>
      </w:r>
    </w:p>
    <w:p>
      <w:pPr>
        <w:pStyle w:val="3"/>
        <w:spacing w:before="9"/>
        <w:ind w:left="0"/>
        <w:rPr>
          <w:b/>
          <w:sz w:val="28"/>
        </w:rPr>
      </w:pPr>
    </w:p>
    <w:p>
      <w:pPr>
        <w:pStyle w:val="3"/>
      </w:pPr>
      <w:r>
        <w:t>You should say:</w:t>
      </w:r>
    </w:p>
    <w:p>
      <w:pPr>
        <w:pStyle w:val="3"/>
        <w:spacing w:before="139" w:line="360" w:lineRule="auto"/>
        <w:ind w:right="5764"/>
      </w:pPr>
      <w:r>
        <w:t>when you had this conversation who you had the conversation with what the conversation was about</w:t>
      </w:r>
    </w:p>
    <w:p>
      <w:pPr>
        <w:pStyle w:val="3"/>
        <w:spacing w:line="275" w:lineRule="exact"/>
      </w:pPr>
      <w:r>
        <w:t>and explain how this conversation influenced you.</w:t>
      </w:r>
    </w:p>
    <w:p>
      <w:pPr>
        <w:pStyle w:val="3"/>
        <w:ind w:left="0"/>
        <w:rPr>
          <w:sz w:val="26"/>
        </w:rPr>
      </w:pPr>
    </w:p>
    <w:p>
      <w:pPr>
        <w:pStyle w:val="3"/>
        <w:ind w:left="0"/>
        <w:rPr>
          <w:sz w:val="26"/>
        </w:rPr>
      </w:pPr>
    </w:p>
    <w:p>
      <w:pPr>
        <w:pStyle w:val="3"/>
        <w:spacing w:before="156"/>
      </w:pPr>
      <w:r>
        <w:t>ANSWER:</w:t>
      </w:r>
    </w:p>
    <w:p>
      <w:pPr>
        <w:pStyle w:val="3"/>
        <w:spacing w:before="2"/>
        <w:ind w:left="0"/>
        <w:rPr>
          <w:sz w:val="29"/>
        </w:rPr>
      </w:pPr>
    </w:p>
    <w:p>
      <w:pPr>
        <w:pStyle w:val="8"/>
        <w:numPr>
          <w:ilvl w:val="0"/>
          <w:numId w:val="12"/>
        </w:numPr>
        <w:tabs>
          <w:tab w:val="left" w:pos="820"/>
          <w:tab w:val="left" w:pos="821"/>
        </w:tabs>
        <w:spacing w:before="0" w:after="0" w:line="360" w:lineRule="auto"/>
        <w:ind w:left="100" w:right="167" w:firstLine="0"/>
        <w:jc w:val="left"/>
        <w:rPr>
          <w:sz w:val="22"/>
        </w:rPr>
      </w:pPr>
      <w:r>
        <w:rPr>
          <w:sz w:val="24"/>
        </w:rPr>
        <w:t xml:space="preserve">It was 5 years ago when I was in my junior year of college, I was struggling to find out what </w:t>
      </w:r>
      <w:r>
        <w:rPr>
          <w:b/>
          <w:sz w:val="24"/>
        </w:rPr>
        <w:t xml:space="preserve">career </w:t>
      </w:r>
      <w:r>
        <w:rPr>
          <w:sz w:val="24"/>
        </w:rPr>
        <w:t xml:space="preserve">would I follow in the future. As juniors, we had to choose courses </w:t>
      </w:r>
      <w:r>
        <w:rPr>
          <w:b/>
          <w:sz w:val="24"/>
        </w:rPr>
        <w:t xml:space="preserve">related to </w:t>
      </w:r>
      <w:r>
        <w:rPr>
          <w:sz w:val="24"/>
        </w:rPr>
        <w:t>our business concentration such as marketing, finance, human resources or management. At that moment, I was confused since I did not specifically like any of</w:t>
      </w:r>
      <w:r>
        <w:rPr>
          <w:spacing w:val="-15"/>
          <w:sz w:val="24"/>
        </w:rPr>
        <w:t xml:space="preserve"> </w:t>
      </w:r>
      <w:r>
        <w:rPr>
          <w:sz w:val="24"/>
        </w:rPr>
        <w:t>them.</w:t>
      </w:r>
    </w:p>
    <w:p>
      <w:pPr>
        <w:pStyle w:val="8"/>
        <w:numPr>
          <w:ilvl w:val="0"/>
          <w:numId w:val="12"/>
        </w:numPr>
        <w:tabs>
          <w:tab w:val="left" w:pos="820"/>
          <w:tab w:val="left" w:pos="821"/>
        </w:tabs>
        <w:spacing w:before="200" w:after="0" w:line="362" w:lineRule="auto"/>
        <w:ind w:left="100" w:right="170" w:firstLine="0"/>
        <w:jc w:val="left"/>
        <w:rPr>
          <w:sz w:val="22"/>
        </w:rPr>
      </w:pPr>
      <w:r>
        <w:rPr>
          <w:sz w:val="24"/>
        </w:rPr>
        <w:t xml:space="preserve">As the </w:t>
      </w:r>
      <w:r>
        <w:rPr>
          <w:b/>
          <w:sz w:val="24"/>
        </w:rPr>
        <w:t>deadline closely approached</w:t>
      </w:r>
      <w:r>
        <w:rPr>
          <w:sz w:val="24"/>
        </w:rPr>
        <w:t xml:space="preserve">, I had to quickly make </w:t>
      </w:r>
      <w:r>
        <w:rPr>
          <w:spacing w:val="2"/>
          <w:sz w:val="24"/>
        </w:rPr>
        <w:t xml:space="preserve">my </w:t>
      </w:r>
      <w:r>
        <w:rPr>
          <w:sz w:val="24"/>
        </w:rPr>
        <w:t>decision. I decided</w:t>
      </w:r>
      <w:r>
        <w:rPr>
          <w:spacing w:val="-23"/>
          <w:sz w:val="24"/>
        </w:rPr>
        <w:t xml:space="preserve"> </w:t>
      </w:r>
      <w:r>
        <w:rPr>
          <w:sz w:val="24"/>
        </w:rPr>
        <w:t xml:space="preserve">to talk with my father, a wise man, about </w:t>
      </w:r>
      <w:r>
        <w:rPr>
          <w:spacing w:val="2"/>
          <w:sz w:val="24"/>
        </w:rPr>
        <w:t xml:space="preserve">my </w:t>
      </w:r>
      <w:r>
        <w:rPr>
          <w:sz w:val="24"/>
        </w:rPr>
        <w:t xml:space="preserve">problem. Different from many other parents who always make decisions for their children; </w:t>
      </w:r>
      <w:r>
        <w:rPr>
          <w:spacing w:val="2"/>
          <w:sz w:val="24"/>
        </w:rPr>
        <w:t xml:space="preserve">my </w:t>
      </w:r>
      <w:r>
        <w:rPr>
          <w:sz w:val="24"/>
        </w:rPr>
        <w:t xml:space="preserve">father </w:t>
      </w:r>
      <w:r>
        <w:rPr>
          <w:b/>
          <w:sz w:val="24"/>
        </w:rPr>
        <w:t xml:space="preserve">guides me </w:t>
      </w:r>
      <w:r>
        <w:rPr>
          <w:sz w:val="24"/>
        </w:rPr>
        <w:t>to the answer and lets me choose what I</w:t>
      </w:r>
      <w:r>
        <w:rPr>
          <w:spacing w:val="-1"/>
          <w:sz w:val="24"/>
        </w:rPr>
        <w:t xml:space="preserve"> </w:t>
      </w:r>
      <w:r>
        <w:rPr>
          <w:sz w:val="24"/>
        </w:rPr>
        <w:t>want.</w:t>
      </w:r>
    </w:p>
    <w:p>
      <w:pPr>
        <w:spacing w:after="0" w:line="362" w:lineRule="auto"/>
        <w:jc w:val="left"/>
        <w:rPr>
          <w:sz w:val="22"/>
        </w:rPr>
        <w:sectPr>
          <w:pgSz w:w="11910" w:h="16840"/>
          <w:pgMar w:top="900" w:right="1320" w:bottom="1320" w:left="1340" w:header="0" w:footer="1139" w:gutter="0"/>
        </w:sectPr>
      </w:pPr>
    </w:p>
    <w:p>
      <w:pPr>
        <w:pStyle w:val="8"/>
        <w:numPr>
          <w:ilvl w:val="0"/>
          <w:numId w:val="12"/>
        </w:numPr>
        <w:tabs>
          <w:tab w:val="left" w:pos="820"/>
          <w:tab w:val="left" w:pos="821"/>
        </w:tabs>
        <w:spacing w:before="69" w:after="0" w:line="362" w:lineRule="auto"/>
        <w:ind w:left="100" w:right="138" w:firstLine="0"/>
        <w:jc w:val="both"/>
        <w:rPr>
          <w:sz w:val="22"/>
        </w:rPr>
      </w:pPr>
      <w:r>
        <w:rPr>
          <w:sz w:val="24"/>
        </w:rPr>
        <w:t xml:space="preserve">He asked me what I would like my life to be like when I graduated, then </w:t>
      </w:r>
      <w:r>
        <w:rPr>
          <w:b/>
          <w:sz w:val="24"/>
        </w:rPr>
        <w:t xml:space="preserve">analyzed </w:t>
      </w:r>
      <w:r>
        <w:rPr>
          <w:b/>
          <w:spacing w:val="-4"/>
          <w:sz w:val="24"/>
        </w:rPr>
        <w:t xml:space="preserve">my </w:t>
      </w:r>
      <w:r>
        <w:rPr>
          <w:b/>
          <w:sz w:val="24"/>
        </w:rPr>
        <w:t>personality</w:t>
      </w:r>
      <w:r>
        <w:rPr>
          <w:sz w:val="24"/>
        </w:rPr>
        <w:t>, discussed my strengths and weaknesses. He also showed me some career paths I could follow if I chose certain</w:t>
      </w:r>
      <w:r>
        <w:rPr>
          <w:spacing w:val="-3"/>
          <w:sz w:val="24"/>
        </w:rPr>
        <w:t xml:space="preserve"> </w:t>
      </w:r>
      <w:r>
        <w:rPr>
          <w:sz w:val="24"/>
        </w:rPr>
        <w:t>options.</w:t>
      </w:r>
    </w:p>
    <w:p>
      <w:pPr>
        <w:pStyle w:val="8"/>
        <w:numPr>
          <w:ilvl w:val="0"/>
          <w:numId w:val="12"/>
        </w:numPr>
        <w:tabs>
          <w:tab w:val="left" w:pos="820"/>
          <w:tab w:val="left" w:pos="821"/>
        </w:tabs>
        <w:spacing w:before="193" w:after="0" w:line="360" w:lineRule="auto"/>
        <w:ind w:left="100" w:right="165" w:firstLine="0"/>
        <w:jc w:val="left"/>
        <w:rPr>
          <w:sz w:val="24"/>
        </w:rPr>
      </w:pPr>
      <w:r>
        <w:rPr>
          <w:sz w:val="24"/>
        </w:rPr>
        <w:t xml:space="preserve">After an hour of talking to him, everything had become clearer and I finally made my decision to follow a career in finance. Thanks to the conversation that day, I understood more about myself. Five years have passed, I am now a financial analyst for an entertainment company and I have never </w:t>
      </w:r>
      <w:r>
        <w:rPr>
          <w:b/>
          <w:sz w:val="24"/>
        </w:rPr>
        <w:t xml:space="preserve">regretted </w:t>
      </w:r>
      <w:r>
        <w:rPr>
          <w:sz w:val="24"/>
        </w:rPr>
        <w:t>my</w:t>
      </w:r>
      <w:r>
        <w:rPr>
          <w:spacing w:val="-12"/>
          <w:sz w:val="24"/>
        </w:rPr>
        <w:t xml:space="preserve"> </w:t>
      </w:r>
      <w:r>
        <w:rPr>
          <w:sz w:val="24"/>
        </w:rPr>
        <w:t>decision.</w:t>
      </w:r>
    </w:p>
    <w:p>
      <w:pPr>
        <w:pStyle w:val="3"/>
        <w:spacing w:before="202"/>
        <w:jc w:val="both"/>
      </w:pPr>
      <w:r>
        <w:rPr>
          <w:w w:val="99"/>
        </w:rPr>
        <w:t>-</w:t>
      </w:r>
    </w:p>
    <w:p>
      <w:pPr>
        <w:pStyle w:val="3"/>
        <w:spacing w:before="9"/>
        <w:ind w:left="0"/>
        <w:rPr>
          <w:sz w:val="29"/>
        </w:rPr>
      </w:pPr>
    </w:p>
    <w:p>
      <w:pPr>
        <w:pStyle w:val="2"/>
        <w:jc w:val="both"/>
      </w:pPr>
      <w:r>
        <w:t>VOCABULARY:</w:t>
      </w:r>
    </w:p>
    <w:p>
      <w:pPr>
        <w:pStyle w:val="3"/>
        <w:spacing w:before="8"/>
        <w:ind w:left="0"/>
        <w:rPr>
          <w:b/>
          <w:sz w:val="28"/>
        </w:rPr>
      </w:pPr>
    </w:p>
    <w:p>
      <w:pPr>
        <w:pStyle w:val="8"/>
        <w:numPr>
          <w:ilvl w:val="0"/>
          <w:numId w:val="7"/>
        </w:numPr>
        <w:tabs>
          <w:tab w:val="left" w:pos="821"/>
        </w:tabs>
        <w:spacing w:before="0" w:after="0" w:line="360" w:lineRule="auto"/>
        <w:ind w:left="100" w:right="116" w:firstLine="0"/>
        <w:jc w:val="both"/>
        <w:rPr>
          <w:rFonts w:ascii="Wingdings" w:hAnsi="Wingdings"/>
          <w:sz w:val="24"/>
        </w:rPr>
      </w:pPr>
      <w:r>
        <w:rPr>
          <w:b/>
          <w:sz w:val="24"/>
        </w:rPr>
        <w:t xml:space="preserve">career: </w:t>
      </w:r>
      <w:r>
        <w:rPr>
          <w:sz w:val="24"/>
        </w:rPr>
        <w:t xml:space="preserve">your profession, the type of employment </w:t>
      </w:r>
      <w:r>
        <w:rPr>
          <w:spacing w:val="-3"/>
          <w:sz w:val="24"/>
        </w:rPr>
        <w:t xml:space="preserve">you </w:t>
      </w:r>
      <w:r>
        <w:rPr>
          <w:sz w:val="24"/>
        </w:rPr>
        <w:t>will likely have for a long period of your life or perhaps your entire life; “She was happy to have chosen a career that suited her personality</w:t>
      </w:r>
      <w:r>
        <w:rPr>
          <w:spacing w:val="-6"/>
          <w:sz w:val="24"/>
        </w:rPr>
        <w:t xml:space="preserve"> </w:t>
      </w:r>
      <w:r>
        <w:rPr>
          <w:sz w:val="24"/>
        </w:rPr>
        <w:t>perfectly.”</w:t>
      </w:r>
    </w:p>
    <w:p>
      <w:pPr>
        <w:pStyle w:val="8"/>
        <w:numPr>
          <w:ilvl w:val="0"/>
          <w:numId w:val="7"/>
        </w:numPr>
        <w:tabs>
          <w:tab w:val="left" w:pos="821"/>
        </w:tabs>
        <w:spacing w:before="200" w:after="0" w:line="360" w:lineRule="auto"/>
        <w:ind w:left="100" w:right="116" w:firstLine="0"/>
        <w:jc w:val="both"/>
        <w:rPr>
          <w:rFonts w:ascii="Wingdings" w:hAnsi="Wingdings"/>
          <w:sz w:val="24"/>
        </w:rPr>
      </w:pPr>
      <w:r>
        <w:rPr>
          <w:b/>
          <w:sz w:val="24"/>
        </w:rPr>
        <w:t xml:space="preserve">related to: </w:t>
      </w:r>
      <w:r>
        <w:rPr>
          <w:sz w:val="24"/>
        </w:rPr>
        <w:t>having to do with, having an association with; in this context the student needs to take courses that are related to business; “She is tired of taking courses related to her major; now she just wants to take classes for</w:t>
      </w:r>
      <w:r>
        <w:rPr>
          <w:spacing w:val="-4"/>
          <w:sz w:val="24"/>
        </w:rPr>
        <w:t xml:space="preserve"> </w:t>
      </w:r>
      <w:r>
        <w:rPr>
          <w:sz w:val="24"/>
        </w:rPr>
        <w:t>fun.”</w:t>
      </w:r>
    </w:p>
    <w:p>
      <w:pPr>
        <w:pStyle w:val="8"/>
        <w:numPr>
          <w:ilvl w:val="0"/>
          <w:numId w:val="7"/>
        </w:numPr>
        <w:tabs>
          <w:tab w:val="left" w:pos="821"/>
        </w:tabs>
        <w:spacing w:before="201" w:after="0" w:line="362" w:lineRule="auto"/>
        <w:ind w:left="100" w:right="115" w:firstLine="0"/>
        <w:jc w:val="both"/>
        <w:rPr>
          <w:rFonts w:ascii="Wingdings" w:hAnsi="Wingdings"/>
          <w:sz w:val="24"/>
        </w:rPr>
      </w:pPr>
      <w:r>
        <w:rPr>
          <w:b/>
          <w:sz w:val="24"/>
        </w:rPr>
        <w:t xml:space="preserve">deadline: </w:t>
      </w:r>
      <w:r>
        <w:rPr>
          <w:sz w:val="24"/>
        </w:rPr>
        <w:t>a time when something is due, when it has to be done; “I am hoping that we will finish this project by our</w:t>
      </w:r>
      <w:r>
        <w:rPr>
          <w:spacing w:val="-4"/>
          <w:sz w:val="24"/>
        </w:rPr>
        <w:t xml:space="preserve"> </w:t>
      </w:r>
      <w:r>
        <w:rPr>
          <w:sz w:val="24"/>
        </w:rPr>
        <w:t>deadline.”</w:t>
      </w:r>
    </w:p>
    <w:p>
      <w:pPr>
        <w:pStyle w:val="8"/>
        <w:numPr>
          <w:ilvl w:val="0"/>
          <w:numId w:val="7"/>
        </w:numPr>
        <w:tabs>
          <w:tab w:val="left" w:pos="821"/>
        </w:tabs>
        <w:spacing w:before="194" w:after="0" w:line="360" w:lineRule="auto"/>
        <w:ind w:left="100" w:right="114" w:firstLine="0"/>
        <w:jc w:val="both"/>
        <w:rPr>
          <w:rFonts w:ascii="Wingdings" w:hAnsi="Wingdings"/>
          <w:sz w:val="24"/>
        </w:rPr>
      </w:pPr>
      <w:r>
        <w:rPr>
          <w:b/>
          <w:sz w:val="24"/>
        </w:rPr>
        <w:t xml:space="preserve">closely approach: </w:t>
      </w:r>
      <w:r>
        <w:rPr>
          <w:sz w:val="24"/>
        </w:rPr>
        <w:t xml:space="preserve">to get closer and closer to a certain point or destination in a short amount of time; when something is closely approaching it means </w:t>
      </w:r>
      <w:r>
        <w:rPr>
          <w:spacing w:val="-3"/>
          <w:sz w:val="24"/>
        </w:rPr>
        <w:t xml:space="preserve">you </w:t>
      </w:r>
      <w:r>
        <w:rPr>
          <w:sz w:val="24"/>
        </w:rPr>
        <w:t>are very near to that time; “The baby’s due date is closely approaching and we still aren’t</w:t>
      </w:r>
      <w:r>
        <w:rPr>
          <w:spacing w:val="-10"/>
          <w:sz w:val="24"/>
        </w:rPr>
        <w:t xml:space="preserve"> </w:t>
      </w:r>
      <w:r>
        <w:rPr>
          <w:sz w:val="24"/>
        </w:rPr>
        <w:t>prepared.”</w:t>
      </w:r>
    </w:p>
    <w:p>
      <w:pPr>
        <w:pStyle w:val="8"/>
        <w:numPr>
          <w:ilvl w:val="0"/>
          <w:numId w:val="7"/>
        </w:numPr>
        <w:tabs>
          <w:tab w:val="left" w:pos="821"/>
        </w:tabs>
        <w:spacing w:before="200" w:after="0" w:line="360" w:lineRule="auto"/>
        <w:ind w:left="100" w:right="117" w:firstLine="0"/>
        <w:jc w:val="both"/>
        <w:rPr>
          <w:rFonts w:ascii="Wingdings" w:hAnsi="Wingdings"/>
          <w:sz w:val="24"/>
        </w:rPr>
      </w:pPr>
      <w:r>
        <w:rPr>
          <w:b/>
          <w:sz w:val="24"/>
        </w:rPr>
        <w:t xml:space="preserve">guides me: </w:t>
      </w:r>
      <w:r>
        <w:rPr>
          <w:sz w:val="24"/>
        </w:rPr>
        <w:t>to guide is to help someone by showing them a way or by giving specific information or assistance without actually doing the task for them; “The teacher guides us in how to learn proper study</w:t>
      </w:r>
      <w:r>
        <w:rPr>
          <w:spacing w:val="-7"/>
          <w:sz w:val="24"/>
        </w:rPr>
        <w:t xml:space="preserve"> </w:t>
      </w:r>
      <w:r>
        <w:rPr>
          <w:sz w:val="24"/>
        </w:rPr>
        <w:t>techniques.”</w:t>
      </w:r>
    </w:p>
    <w:p>
      <w:pPr>
        <w:pStyle w:val="8"/>
        <w:numPr>
          <w:ilvl w:val="0"/>
          <w:numId w:val="7"/>
        </w:numPr>
        <w:tabs>
          <w:tab w:val="left" w:pos="821"/>
        </w:tabs>
        <w:spacing w:before="201" w:after="0" w:line="360" w:lineRule="auto"/>
        <w:ind w:left="100" w:right="115" w:firstLine="0"/>
        <w:jc w:val="both"/>
        <w:rPr>
          <w:rFonts w:ascii="Wingdings" w:hAnsi="Wingdings"/>
          <w:sz w:val="24"/>
        </w:rPr>
      </w:pPr>
      <w:r>
        <w:rPr>
          <w:b/>
          <w:sz w:val="24"/>
        </w:rPr>
        <w:t>analyzed my personality</w:t>
      </w:r>
      <w:r>
        <w:rPr>
          <w:sz w:val="24"/>
        </w:rPr>
        <w:t>: to examine, assess or evaluate your personality from different points of view; you can take a personality test like the Meyers-Briggs to help see your patterns and propensities; “My mother is a psychologist and she loves to analyze people’s personalities to see what makes them</w:t>
      </w:r>
      <w:r>
        <w:rPr>
          <w:spacing w:val="-1"/>
          <w:sz w:val="24"/>
        </w:rPr>
        <w:t xml:space="preserve"> </w:t>
      </w:r>
      <w:r>
        <w:rPr>
          <w:sz w:val="24"/>
        </w:rPr>
        <w:t>tick.”</w:t>
      </w:r>
    </w:p>
    <w:p>
      <w:pPr>
        <w:pStyle w:val="8"/>
        <w:numPr>
          <w:ilvl w:val="0"/>
          <w:numId w:val="7"/>
        </w:numPr>
        <w:tabs>
          <w:tab w:val="left" w:pos="821"/>
        </w:tabs>
        <w:spacing w:before="200" w:after="0" w:line="360" w:lineRule="auto"/>
        <w:ind w:left="100" w:right="117" w:firstLine="0"/>
        <w:jc w:val="both"/>
        <w:rPr>
          <w:rFonts w:ascii="Wingdings" w:hAnsi="Wingdings"/>
          <w:sz w:val="24"/>
        </w:rPr>
      </w:pPr>
      <w:r>
        <w:rPr>
          <w:b/>
          <w:sz w:val="24"/>
        </w:rPr>
        <w:t xml:space="preserve">regret: </w:t>
      </w:r>
      <w:r>
        <w:rPr>
          <w:sz w:val="24"/>
        </w:rPr>
        <w:t>to feel sad, repentant, or disappointed over (something that has happened or been done, especially a loss or missed opportunity). “He regretted not having  attended college</w:t>
      </w:r>
      <w:r>
        <w:rPr>
          <w:spacing w:val="-2"/>
          <w:sz w:val="24"/>
        </w:rPr>
        <w:t xml:space="preserve"> </w:t>
      </w:r>
      <w:r>
        <w:rPr>
          <w:sz w:val="24"/>
        </w:rPr>
        <w:t>sooner.”</w:t>
      </w:r>
    </w:p>
    <w:p>
      <w:pPr>
        <w:spacing w:after="0" w:line="360" w:lineRule="auto"/>
        <w:jc w:val="both"/>
        <w:rPr>
          <w:rFonts w:ascii="Wingdings" w:hAnsi="Wingdings"/>
          <w:sz w:val="24"/>
        </w:rPr>
        <w:sectPr>
          <w:pgSz w:w="11910" w:h="16840"/>
          <w:pgMar w:top="900" w:right="1320" w:bottom="1320" w:left="1340" w:header="0" w:footer="1139" w:gutter="0"/>
        </w:sectPr>
      </w:pPr>
    </w:p>
    <w:p>
      <w:pPr>
        <w:pStyle w:val="2"/>
        <w:spacing w:before="69" w:line="362" w:lineRule="auto"/>
        <w:ind w:right="163"/>
      </w:pPr>
      <w:bookmarkStart w:id="73" w:name="_bookmark38"/>
      <w:bookmarkEnd w:id="73"/>
      <w:r>
        <w:t>40, 41. Describe a street that you like to visit.</w:t>
      </w:r>
      <w:r>
        <w:rPr>
          <w:b w:val="0"/>
        </w:rPr>
        <w:t>/</w:t>
      </w:r>
      <w:r>
        <w:t>Describe what you would do if you had a day off, free from work or study.</w:t>
      </w:r>
    </w:p>
    <w:p>
      <w:pPr>
        <w:spacing w:before="2"/>
        <w:ind w:left="100" w:right="0" w:firstLine="0"/>
        <w:jc w:val="left"/>
        <w:rPr>
          <w:b/>
          <w:sz w:val="24"/>
        </w:rPr>
      </w:pPr>
      <w:r>
        <w:rPr>
          <w:b/>
          <w:sz w:val="24"/>
        </w:rPr>
        <w:t>Describe a street that you like to visit</w:t>
      </w:r>
    </w:p>
    <w:p>
      <w:pPr>
        <w:pStyle w:val="3"/>
        <w:spacing w:before="9"/>
        <w:ind w:left="0"/>
        <w:rPr>
          <w:b/>
          <w:sz w:val="28"/>
        </w:rPr>
      </w:pPr>
    </w:p>
    <w:p>
      <w:pPr>
        <w:pStyle w:val="3"/>
        <w:spacing w:before="1" w:line="360" w:lineRule="auto"/>
        <w:ind w:right="7570"/>
      </w:pPr>
      <w:r>
        <w:t>You should say: where is it</w:t>
      </w:r>
    </w:p>
    <w:p>
      <w:pPr>
        <w:pStyle w:val="3"/>
        <w:spacing w:line="360" w:lineRule="auto"/>
        <w:ind w:right="6650"/>
      </w:pPr>
      <w:r>
        <w:t>how often you go there what you usually do there</w:t>
      </w:r>
    </w:p>
    <w:p>
      <w:pPr>
        <w:pStyle w:val="3"/>
        <w:spacing w:line="274" w:lineRule="exact"/>
      </w:pPr>
      <w:r>
        <w:t>and explain why you like to go there</w:t>
      </w:r>
    </w:p>
    <w:p>
      <w:pPr>
        <w:pStyle w:val="3"/>
        <w:ind w:left="0"/>
        <w:rPr>
          <w:sz w:val="26"/>
        </w:rPr>
      </w:pPr>
    </w:p>
    <w:p>
      <w:pPr>
        <w:pStyle w:val="3"/>
        <w:ind w:left="0"/>
        <w:rPr>
          <w:sz w:val="26"/>
        </w:rPr>
      </w:pPr>
    </w:p>
    <w:p>
      <w:pPr>
        <w:pStyle w:val="2"/>
        <w:spacing w:before="163"/>
      </w:pPr>
      <w:r>
        <w:t>Describe what you would do if you had a day off, free from work or study.</w:t>
      </w:r>
    </w:p>
    <w:p>
      <w:pPr>
        <w:pStyle w:val="3"/>
        <w:spacing w:before="9"/>
        <w:ind w:left="0"/>
        <w:rPr>
          <w:b/>
          <w:sz w:val="28"/>
        </w:rPr>
      </w:pPr>
    </w:p>
    <w:p>
      <w:pPr>
        <w:pStyle w:val="3"/>
        <w:spacing w:line="360" w:lineRule="auto"/>
        <w:ind w:right="7163"/>
      </w:pPr>
      <w:r>
        <w:t>You should say: where you would go</w:t>
      </w:r>
    </w:p>
    <w:p>
      <w:pPr>
        <w:pStyle w:val="3"/>
        <w:spacing w:before="1" w:line="360" w:lineRule="auto"/>
        <w:ind w:right="6743"/>
      </w:pPr>
      <w:r>
        <w:t>what you would do there who you would go with</w:t>
      </w:r>
    </w:p>
    <w:p>
      <w:pPr>
        <w:pStyle w:val="3"/>
      </w:pPr>
      <w:r>
        <w:t>and explain how you think you would feel at the end of this day.</w:t>
      </w:r>
    </w:p>
    <w:p>
      <w:pPr>
        <w:pStyle w:val="3"/>
        <w:ind w:left="0"/>
        <w:rPr>
          <w:sz w:val="26"/>
        </w:rPr>
      </w:pPr>
    </w:p>
    <w:p>
      <w:pPr>
        <w:pStyle w:val="3"/>
        <w:spacing w:before="11"/>
        <w:ind w:left="0"/>
        <w:rPr>
          <w:sz w:val="21"/>
        </w:rPr>
      </w:pPr>
    </w:p>
    <w:p>
      <w:pPr>
        <w:pStyle w:val="3"/>
        <w:spacing w:line="360" w:lineRule="auto"/>
        <w:ind w:right="125"/>
        <w:jc w:val="both"/>
      </w:pPr>
      <w:r>
        <w:t>As a full time employee/student, I don’t have much free time. As a result, whenever I have a day off, I visit my favorite street in the city. The name of the street is Hoang Dieu. It is located near Ho Chi Minh Mausoleum and it is the place where I would always choose to</w:t>
      </w:r>
      <w:r>
        <w:rPr>
          <w:spacing w:val="-14"/>
        </w:rPr>
        <w:t xml:space="preserve"> </w:t>
      </w:r>
      <w:r>
        <w:t>go.</w:t>
      </w:r>
    </w:p>
    <w:p>
      <w:pPr>
        <w:pStyle w:val="3"/>
        <w:spacing w:before="10"/>
        <w:ind w:left="0"/>
        <w:rPr>
          <w:sz w:val="35"/>
        </w:rPr>
      </w:pPr>
    </w:p>
    <w:p>
      <w:pPr>
        <w:pStyle w:val="3"/>
        <w:spacing w:line="360" w:lineRule="auto"/>
        <w:ind w:right="118"/>
        <w:jc w:val="both"/>
      </w:pPr>
      <w:r>
        <w:t xml:space="preserve">I usually go there in the morning, park </w:t>
      </w:r>
      <w:r>
        <w:rPr>
          <w:spacing w:val="2"/>
        </w:rPr>
        <w:t xml:space="preserve">my </w:t>
      </w:r>
      <w:r>
        <w:rPr>
          <w:b/>
        </w:rPr>
        <w:t xml:space="preserve">moped </w:t>
      </w:r>
      <w:r>
        <w:t xml:space="preserve">in the nearby parking lot and walk along the street by myself. Although I am quite a </w:t>
      </w:r>
      <w:r>
        <w:rPr>
          <w:b/>
        </w:rPr>
        <w:t xml:space="preserve">sociable </w:t>
      </w:r>
      <w:r>
        <w:t xml:space="preserve">person, I like </w:t>
      </w:r>
      <w:r>
        <w:rPr>
          <w:b/>
        </w:rPr>
        <w:t xml:space="preserve">my own space </w:t>
      </w:r>
      <w:r>
        <w:t xml:space="preserve">from time to time. Living in a </w:t>
      </w:r>
      <w:r>
        <w:rPr>
          <w:b/>
        </w:rPr>
        <w:t xml:space="preserve">metropolitan </w:t>
      </w:r>
      <w:r>
        <w:t xml:space="preserve">area with a </w:t>
      </w:r>
      <w:r>
        <w:rPr>
          <w:b/>
        </w:rPr>
        <w:t xml:space="preserve">fast-paced </w:t>
      </w:r>
      <w:r>
        <w:t xml:space="preserve">life doesn’t allow me to have time for myself that often. This is probably the only time I can escape from my normal routine, completely free and just breathe, without worrying about </w:t>
      </w:r>
      <w:r>
        <w:rPr>
          <w:spacing w:val="2"/>
        </w:rPr>
        <w:t xml:space="preserve">my </w:t>
      </w:r>
      <w:r>
        <w:t>job/my</w:t>
      </w:r>
      <w:r>
        <w:rPr>
          <w:spacing w:val="-19"/>
        </w:rPr>
        <w:t xml:space="preserve"> </w:t>
      </w:r>
      <w:r>
        <w:t>studies.</w:t>
      </w:r>
    </w:p>
    <w:p>
      <w:pPr>
        <w:pStyle w:val="3"/>
        <w:ind w:left="0"/>
        <w:rPr>
          <w:sz w:val="36"/>
        </w:rPr>
      </w:pPr>
    </w:p>
    <w:p>
      <w:pPr>
        <w:pStyle w:val="3"/>
        <w:spacing w:line="360" w:lineRule="auto"/>
        <w:ind w:right="116"/>
        <w:jc w:val="both"/>
      </w:pPr>
      <w:r>
        <w:t xml:space="preserve">This street is perfect for my purpose because there are only government offices around here, hence it is always quiet. Moreover, both side of the streets are planted with many big trees, their </w:t>
      </w:r>
      <w:r>
        <w:rPr>
          <w:b/>
        </w:rPr>
        <w:t>shade</w:t>
      </w:r>
      <w:r>
        <w:rPr>
          <w:b/>
          <w:u w:val="single"/>
        </w:rPr>
        <w:t xml:space="preserve"> </w:t>
      </w:r>
      <w:r>
        <w:t xml:space="preserve">covers the whole street. On a sunny day, you can see the sun’s </w:t>
      </w:r>
      <w:r>
        <w:rPr>
          <w:b/>
        </w:rPr>
        <w:t xml:space="preserve">rays </w:t>
      </w:r>
      <w:r>
        <w:t>shining through the leaves.</w:t>
      </w:r>
    </w:p>
    <w:p>
      <w:pPr>
        <w:spacing w:after="0" w:line="360" w:lineRule="auto"/>
        <w:jc w:val="both"/>
        <w:sectPr>
          <w:pgSz w:w="11910" w:h="16840"/>
          <w:pgMar w:top="900" w:right="1320" w:bottom="1320" w:left="1340" w:header="0" w:footer="1139" w:gutter="0"/>
        </w:sectPr>
      </w:pPr>
    </w:p>
    <w:p>
      <w:pPr>
        <w:pStyle w:val="3"/>
        <w:spacing w:before="69" w:line="360" w:lineRule="auto"/>
        <w:ind w:right="118"/>
        <w:jc w:val="both"/>
      </w:pPr>
      <w:r>
        <w:t xml:space="preserve">Every time I come here I feel fresh and less stressed, especially after my busy days at work/ preparing for exams. At the end of the day, I can </w:t>
      </w:r>
      <w:r>
        <w:rPr>
          <w:b/>
        </w:rPr>
        <w:t xml:space="preserve">refresh </w:t>
      </w:r>
      <w:r>
        <w:t>my mind and be ready for a new day.</w:t>
      </w:r>
    </w:p>
    <w:p>
      <w:pPr>
        <w:pStyle w:val="3"/>
        <w:ind w:left="0"/>
        <w:rPr>
          <w:sz w:val="26"/>
        </w:rPr>
      </w:pPr>
    </w:p>
    <w:p>
      <w:pPr>
        <w:pStyle w:val="3"/>
        <w:ind w:left="0"/>
        <w:rPr>
          <w:sz w:val="28"/>
        </w:rPr>
      </w:pPr>
    </w:p>
    <w:p>
      <w:pPr>
        <w:pStyle w:val="2"/>
      </w:pPr>
      <w:r>
        <w:t>VOCABULARY</w:t>
      </w:r>
    </w:p>
    <w:p>
      <w:pPr>
        <w:pStyle w:val="3"/>
        <w:ind w:left="0"/>
        <w:rPr>
          <w:b/>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moped: </w:t>
      </w:r>
      <w:r>
        <w:rPr>
          <w:sz w:val="24"/>
        </w:rPr>
        <w:t>[noun] a motorcycle with a small engine and also</w:t>
      </w:r>
      <w:r>
        <w:rPr>
          <w:spacing w:val="-3"/>
          <w:sz w:val="24"/>
        </w:rPr>
        <w:t xml:space="preserve"> </w:t>
      </w:r>
      <w:r>
        <w:rPr>
          <w:sz w:val="24"/>
        </w:rPr>
        <w:t>pedals.</w:t>
      </w:r>
    </w:p>
    <w:p>
      <w:pPr>
        <w:pStyle w:val="3"/>
        <w:spacing w:before="3"/>
        <w:ind w:left="0"/>
        <w:rPr>
          <w:sz w:val="29"/>
        </w:rPr>
      </w:pPr>
    </w:p>
    <w:p>
      <w:pPr>
        <w:pStyle w:val="3"/>
        <w:spacing w:line="360" w:lineRule="auto"/>
        <w:ind w:right="163"/>
      </w:pPr>
      <w:r>
        <w:t xml:space="preserve">Example: I sometimes use the engine on my </w:t>
      </w:r>
      <w:r>
        <w:rPr>
          <w:b/>
        </w:rPr>
        <w:t>moped</w:t>
      </w:r>
      <w:r>
        <w:t>, but more often I use the pedals, like a bicycle.</w:t>
      </w:r>
    </w:p>
    <w:p>
      <w:pPr>
        <w:pStyle w:val="8"/>
        <w:numPr>
          <w:ilvl w:val="0"/>
          <w:numId w:val="7"/>
        </w:numPr>
        <w:tabs>
          <w:tab w:val="left" w:pos="820"/>
          <w:tab w:val="left" w:pos="821"/>
        </w:tabs>
        <w:spacing w:before="199" w:after="0" w:line="362" w:lineRule="auto"/>
        <w:ind w:left="100" w:right="116" w:firstLine="0"/>
        <w:jc w:val="left"/>
        <w:rPr>
          <w:rFonts w:ascii="Wingdings"/>
          <w:sz w:val="24"/>
        </w:rPr>
      </w:pPr>
      <w:r>
        <w:rPr>
          <w:b/>
          <w:sz w:val="24"/>
        </w:rPr>
        <w:t xml:space="preserve">sociable: </w:t>
      </w:r>
      <w:r>
        <w:rPr>
          <w:sz w:val="24"/>
        </w:rPr>
        <w:t>[adjective] a sociable person is someone who enjoys spending time with other</w:t>
      </w:r>
      <w:r>
        <w:rPr>
          <w:spacing w:val="-2"/>
          <w:sz w:val="24"/>
        </w:rPr>
        <w:t xml:space="preserve"> </w:t>
      </w:r>
      <w:r>
        <w:rPr>
          <w:sz w:val="24"/>
        </w:rPr>
        <w:t>people.</w:t>
      </w:r>
    </w:p>
    <w:p>
      <w:pPr>
        <w:pStyle w:val="3"/>
        <w:spacing w:before="197"/>
        <w:jc w:val="both"/>
      </w:pPr>
      <w:r>
        <w:t xml:space="preserve">Example: she’s a </w:t>
      </w:r>
      <w:r>
        <w:rPr>
          <w:b/>
        </w:rPr>
        <w:t xml:space="preserve">sociable </w:t>
      </w:r>
      <w:r>
        <w:t>child who will talk to anyone.</w:t>
      </w:r>
    </w:p>
    <w:p>
      <w:pPr>
        <w:pStyle w:val="3"/>
        <w:spacing w:before="5"/>
        <w:ind w:left="0"/>
        <w:rPr>
          <w:sz w:val="29"/>
        </w:rPr>
      </w:pPr>
    </w:p>
    <w:p>
      <w:pPr>
        <w:pStyle w:val="8"/>
        <w:numPr>
          <w:ilvl w:val="0"/>
          <w:numId w:val="7"/>
        </w:numPr>
        <w:tabs>
          <w:tab w:val="left" w:pos="821"/>
        </w:tabs>
        <w:spacing w:before="0" w:after="0" w:line="240" w:lineRule="auto"/>
        <w:ind w:left="100" w:right="0" w:firstLine="0"/>
        <w:jc w:val="both"/>
        <w:rPr>
          <w:rFonts w:ascii="Wingdings"/>
          <w:sz w:val="24"/>
        </w:rPr>
      </w:pPr>
      <w:r>
        <w:pict>
          <v:rect id="_x0000_s1028" o:spid="_x0000_s1028" o:spt="1" style="position:absolute;left:0pt;margin-left:179.3pt;margin-top:12.5pt;height:0.6pt;width:3.35pt;mso-position-horizontal-relative:page;z-index:2048;mso-width-relative:page;mso-height-relative:page;" fillcolor="#000000" filled="t" stroked="f" coordsize="21600,21600">
            <v:path/>
            <v:fill on="t" focussize="0,0"/>
            <v:stroke on="f"/>
            <v:imagedata o:title=""/>
            <o:lock v:ext="edit"/>
          </v:rect>
        </w:pict>
      </w:r>
      <w:r>
        <w:rPr>
          <w:b/>
          <w:sz w:val="24"/>
        </w:rPr>
        <w:t>my own space</w:t>
      </w:r>
      <w:r>
        <w:rPr>
          <w:sz w:val="24"/>
        </w:rPr>
        <w:t>: my freedom and time to think and do what I</w:t>
      </w:r>
      <w:r>
        <w:rPr>
          <w:spacing w:val="-9"/>
          <w:sz w:val="24"/>
        </w:rPr>
        <w:t xml:space="preserve"> </w:t>
      </w:r>
      <w:r>
        <w:rPr>
          <w:sz w:val="24"/>
        </w:rPr>
        <w:t>want.</w:t>
      </w:r>
    </w:p>
    <w:p>
      <w:pPr>
        <w:pStyle w:val="3"/>
        <w:spacing w:before="7"/>
        <w:ind w:left="0"/>
        <w:rPr>
          <w:sz w:val="21"/>
        </w:rPr>
      </w:pPr>
    </w:p>
    <w:p>
      <w:pPr>
        <w:pStyle w:val="3"/>
        <w:spacing w:before="90"/>
        <w:rPr>
          <w:b/>
        </w:rPr>
      </w:pPr>
      <w:r>
        <w:t xml:space="preserve">Example: he was tired of being with other people, so he went to his room to get some </w:t>
      </w:r>
      <w:r>
        <w:rPr>
          <w:b/>
        </w:rPr>
        <w:t>space.</w:t>
      </w:r>
    </w:p>
    <w:p>
      <w:pPr>
        <w:pStyle w:val="3"/>
        <w:spacing w:before="5"/>
        <w:ind w:left="0"/>
        <w:rPr>
          <w:b/>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metropolitan: </w:t>
      </w:r>
      <w:r>
        <w:rPr>
          <w:sz w:val="24"/>
        </w:rPr>
        <w:t>[adjective] connected with a large</w:t>
      </w:r>
      <w:r>
        <w:rPr>
          <w:spacing w:val="-1"/>
          <w:sz w:val="24"/>
        </w:rPr>
        <w:t xml:space="preserve"> </w:t>
      </w:r>
      <w:r>
        <w:rPr>
          <w:sz w:val="24"/>
        </w:rPr>
        <w:t>city.</w:t>
      </w:r>
    </w:p>
    <w:p>
      <w:pPr>
        <w:pStyle w:val="3"/>
        <w:spacing w:before="5"/>
        <w:ind w:left="0"/>
        <w:rPr>
          <w:sz w:val="29"/>
        </w:rPr>
      </w:pPr>
    </w:p>
    <w:p>
      <w:pPr>
        <w:spacing w:before="0"/>
        <w:ind w:left="100" w:right="0" w:firstLine="0"/>
        <w:jc w:val="left"/>
        <w:rPr>
          <w:sz w:val="24"/>
        </w:rPr>
      </w:pPr>
      <w:r>
        <w:rPr>
          <w:sz w:val="24"/>
        </w:rPr>
        <w:t xml:space="preserve">Example: my brother lives in the New York </w:t>
      </w:r>
      <w:r>
        <w:rPr>
          <w:b/>
          <w:sz w:val="24"/>
        </w:rPr>
        <w:t xml:space="preserve">metropolitan </w:t>
      </w:r>
      <w:r>
        <w:rPr>
          <w:sz w:val="24"/>
        </w:rPr>
        <w:t>area.</w:t>
      </w:r>
    </w:p>
    <w:p>
      <w:pPr>
        <w:pStyle w:val="3"/>
        <w:spacing w:before="2"/>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fast-paced: </w:t>
      </w:r>
      <w:r>
        <w:rPr>
          <w:sz w:val="24"/>
        </w:rPr>
        <w:t>[adjective] very</w:t>
      </w:r>
      <w:r>
        <w:rPr>
          <w:spacing w:val="-5"/>
          <w:sz w:val="24"/>
        </w:rPr>
        <w:t xml:space="preserve"> </w:t>
      </w:r>
      <w:r>
        <w:rPr>
          <w:sz w:val="24"/>
        </w:rPr>
        <w:t>busy</w:t>
      </w:r>
    </w:p>
    <w:p>
      <w:pPr>
        <w:pStyle w:val="3"/>
        <w:spacing w:before="3"/>
        <w:ind w:left="0"/>
        <w:rPr>
          <w:sz w:val="29"/>
        </w:rPr>
      </w:pPr>
    </w:p>
    <w:p>
      <w:pPr>
        <w:pStyle w:val="3"/>
        <w:tabs>
          <w:tab w:val="left" w:pos="1237"/>
        </w:tabs>
        <w:spacing w:line="362" w:lineRule="auto"/>
        <w:ind w:right="163"/>
      </w:pPr>
      <w:r>
        <w:t>Example:</w:t>
      </w:r>
      <w:r>
        <w:tab/>
      </w:r>
      <w:r>
        <w:t xml:space="preserve">my university course is very </w:t>
      </w:r>
      <w:r>
        <w:rPr>
          <w:b/>
        </w:rPr>
        <w:t>fast-paced</w:t>
      </w:r>
      <w:r>
        <w:t>, so it is difficult to complete all my assignments on</w:t>
      </w:r>
      <w:r>
        <w:rPr>
          <w:spacing w:val="-1"/>
        </w:rPr>
        <w:t xml:space="preserve"> </w:t>
      </w:r>
      <w:r>
        <w:t>time.</w:t>
      </w:r>
    </w:p>
    <w:p>
      <w:pPr>
        <w:pStyle w:val="8"/>
        <w:numPr>
          <w:ilvl w:val="0"/>
          <w:numId w:val="7"/>
        </w:numPr>
        <w:tabs>
          <w:tab w:val="left" w:pos="820"/>
          <w:tab w:val="left" w:pos="821"/>
        </w:tabs>
        <w:spacing w:before="194" w:after="0" w:line="362" w:lineRule="auto"/>
        <w:ind w:left="100" w:right="116" w:firstLine="0"/>
        <w:jc w:val="left"/>
        <w:rPr>
          <w:rFonts w:ascii="Wingdings"/>
          <w:sz w:val="24"/>
        </w:rPr>
      </w:pPr>
      <w:r>
        <w:rPr>
          <w:b/>
          <w:sz w:val="24"/>
        </w:rPr>
        <w:t xml:space="preserve">shade: </w:t>
      </w:r>
      <w:r>
        <w:rPr>
          <w:sz w:val="24"/>
        </w:rPr>
        <w:t xml:space="preserve">[noun] an area that is </w:t>
      </w:r>
      <w:r>
        <w:rPr>
          <w:b/>
          <w:sz w:val="24"/>
        </w:rPr>
        <w:t xml:space="preserve">dark and cool </w:t>
      </w:r>
      <w:r>
        <w:rPr>
          <w:sz w:val="24"/>
        </w:rPr>
        <w:t>under or behind something [like a tree], where the light of the sun does not reach</w:t>
      </w:r>
      <w:r>
        <w:rPr>
          <w:spacing w:val="-4"/>
          <w:sz w:val="24"/>
        </w:rPr>
        <w:t xml:space="preserve"> </w:t>
      </w:r>
      <w:r>
        <w:rPr>
          <w:sz w:val="24"/>
        </w:rPr>
        <w:t>it.</w:t>
      </w:r>
    </w:p>
    <w:p>
      <w:pPr>
        <w:pStyle w:val="3"/>
        <w:spacing w:before="199"/>
      </w:pPr>
      <w:r>
        <w:t xml:space="preserve">Example: We sat down in the </w:t>
      </w:r>
      <w:r>
        <w:rPr>
          <w:b/>
        </w:rPr>
        <w:t xml:space="preserve">shade </w:t>
      </w:r>
      <w:r>
        <w:t>of the wall.</w:t>
      </w:r>
    </w:p>
    <w:p>
      <w:pPr>
        <w:pStyle w:val="3"/>
        <w:spacing w:before="4"/>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rays: </w:t>
      </w:r>
      <w:r>
        <w:rPr>
          <w:sz w:val="24"/>
        </w:rPr>
        <w:t>[noun] narrow lines of</w:t>
      </w:r>
      <w:r>
        <w:rPr>
          <w:spacing w:val="-2"/>
          <w:sz w:val="24"/>
        </w:rPr>
        <w:t xml:space="preserve"> </w:t>
      </w:r>
      <w:r>
        <w:rPr>
          <w:sz w:val="24"/>
        </w:rPr>
        <w:t>light.</w:t>
      </w:r>
    </w:p>
    <w:p>
      <w:pPr>
        <w:pStyle w:val="3"/>
        <w:spacing w:before="3"/>
        <w:ind w:left="0"/>
        <w:rPr>
          <w:sz w:val="29"/>
        </w:rPr>
      </w:pPr>
    </w:p>
    <w:p>
      <w:pPr>
        <w:pStyle w:val="3"/>
        <w:spacing w:before="1"/>
      </w:pPr>
      <w:r>
        <w:t xml:space="preserve">Example: The </w:t>
      </w:r>
      <w:r>
        <w:rPr>
          <w:b/>
        </w:rPr>
        <w:t xml:space="preserve">rays </w:t>
      </w:r>
      <w:r>
        <w:t>of the sun entered my window when the sun rose early in the morning.</w:t>
      </w:r>
    </w:p>
    <w:p>
      <w:pPr>
        <w:pStyle w:val="3"/>
        <w:spacing w:before="4"/>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refresh: </w:t>
      </w:r>
      <w:r>
        <w:rPr>
          <w:sz w:val="24"/>
        </w:rPr>
        <w:t xml:space="preserve">[verb] to </w:t>
      </w:r>
      <w:r>
        <w:rPr>
          <w:b/>
          <w:sz w:val="24"/>
        </w:rPr>
        <w:t xml:space="preserve">refresh </w:t>
      </w:r>
      <w:r>
        <w:rPr>
          <w:sz w:val="24"/>
        </w:rPr>
        <w:t>somebody is to make them less tired or less</w:t>
      </w:r>
      <w:r>
        <w:rPr>
          <w:spacing w:val="-8"/>
          <w:sz w:val="24"/>
        </w:rPr>
        <w:t xml:space="preserve"> </w:t>
      </w:r>
      <w:r>
        <w:rPr>
          <w:sz w:val="24"/>
        </w:rPr>
        <w:t>hot.</w:t>
      </w:r>
    </w:p>
    <w:p>
      <w:pPr>
        <w:pStyle w:val="3"/>
        <w:spacing w:before="4"/>
        <w:ind w:left="0"/>
        <w:rPr>
          <w:sz w:val="29"/>
        </w:rPr>
      </w:pPr>
    </w:p>
    <w:p>
      <w:pPr>
        <w:pStyle w:val="3"/>
        <w:spacing w:before="1"/>
      </w:pPr>
      <w:r>
        <w:t xml:space="preserve">Example: A cool shower </w:t>
      </w:r>
      <w:r>
        <w:rPr>
          <w:b/>
        </w:rPr>
        <w:t xml:space="preserve">refreshed </w:t>
      </w:r>
      <w:r>
        <w:t>me after running in the park.</w:t>
      </w:r>
    </w:p>
    <w:p>
      <w:pPr>
        <w:spacing w:after="0"/>
        <w:sectPr>
          <w:pgSz w:w="11910" w:h="16840"/>
          <w:pgMar w:top="900" w:right="1320" w:bottom="1320" w:left="1340" w:header="0" w:footer="1139" w:gutter="0"/>
        </w:sectPr>
      </w:pPr>
    </w:p>
    <w:p>
      <w:pPr>
        <w:pStyle w:val="2"/>
        <w:spacing w:before="74" w:line="360" w:lineRule="auto"/>
        <w:ind w:right="163"/>
      </w:pPr>
      <w:bookmarkStart w:id="74" w:name="_bookmark39"/>
      <w:bookmarkEnd w:id="74"/>
      <w:r>
        <w:t>42, 43. Describe a person you were friendly to, although you did not really like them (him or her)/Describe an experience you had as a member of a team.</w:t>
      </w:r>
    </w:p>
    <w:p>
      <w:pPr>
        <w:spacing w:before="1" w:line="360" w:lineRule="auto"/>
        <w:ind w:left="100" w:right="163" w:firstLine="0"/>
        <w:jc w:val="left"/>
        <w:rPr>
          <w:b/>
          <w:sz w:val="24"/>
        </w:rPr>
      </w:pPr>
      <w:r>
        <w:rPr>
          <w:b/>
          <w:sz w:val="24"/>
        </w:rPr>
        <w:t>Describe a person you were friendly to, although you did not really like them (him or her)</w:t>
      </w:r>
    </w:p>
    <w:p>
      <w:pPr>
        <w:pStyle w:val="3"/>
        <w:spacing w:line="271" w:lineRule="exact"/>
      </w:pPr>
      <w:r>
        <w:t>You should say:</w:t>
      </w:r>
    </w:p>
    <w:p>
      <w:pPr>
        <w:pStyle w:val="3"/>
        <w:spacing w:before="136" w:line="360" w:lineRule="auto"/>
        <w:ind w:right="4305"/>
      </w:pPr>
      <w:r>
        <w:t>who this person was -&gt; I'm going to talk about ..... when and where it happened</w:t>
      </w:r>
    </w:p>
    <w:p>
      <w:pPr>
        <w:pStyle w:val="3"/>
      </w:pPr>
      <w:r>
        <w:t>what the situation was</w:t>
      </w:r>
    </w:p>
    <w:p>
      <w:pPr>
        <w:pStyle w:val="3"/>
        <w:spacing w:before="140" w:line="360" w:lineRule="auto"/>
        <w:ind w:right="806"/>
      </w:pPr>
      <w:r>
        <w:t>why you didn't like this person -&gt; there are some reasons why.... Firstly, ...secondly, ... and explain why you were (or had to be) friendly to this person</w:t>
      </w:r>
    </w:p>
    <w:p>
      <w:pPr>
        <w:pStyle w:val="3"/>
      </w:pPr>
      <w:r>
        <w:t>and explain what the results were after you were friendly to this person</w:t>
      </w:r>
    </w:p>
    <w:p>
      <w:pPr>
        <w:pStyle w:val="3"/>
        <w:ind w:left="0"/>
        <w:rPr>
          <w:sz w:val="26"/>
        </w:rPr>
      </w:pPr>
    </w:p>
    <w:p>
      <w:pPr>
        <w:pStyle w:val="3"/>
        <w:spacing w:before="2"/>
        <w:ind w:left="0"/>
        <w:rPr>
          <w:sz w:val="31"/>
        </w:rPr>
      </w:pPr>
    </w:p>
    <w:p>
      <w:pPr>
        <w:pStyle w:val="2"/>
      </w:pPr>
      <w:r>
        <w:t>Describe an experience you had as a member of a team.</w:t>
      </w:r>
    </w:p>
    <w:p>
      <w:pPr>
        <w:pStyle w:val="3"/>
        <w:spacing w:before="233" w:line="446" w:lineRule="auto"/>
        <w:ind w:left="160" w:right="7510"/>
      </w:pPr>
      <w:r>
        <w:t>You should say: where it was</w:t>
      </w:r>
    </w:p>
    <w:p>
      <w:pPr>
        <w:pStyle w:val="3"/>
        <w:spacing w:before="1" w:line="446" w:lineRule="auto"/>
        <w:ind w:left="160" w:right="5697"/>
      </w:pPr>
      <w:r>
        <w:t>who were the members of the team what you did together in this team</w:t>
      </w:r>
    </w:p>
    <w:p>
      <w:pPr>
        <w:pStyle w:val="3"/>
        <w:spacing w:line="360" w:lineRule="auto"/>
        <w:ind w:right="163"/>
      </w:pPr>
      <w:r>
        <w:t>and explain why you became a member of this team or explain what the purpose of the team was</w:t>
      </w:r>
    </w:p>
    <w:p>
      <w:pPr>
        <w:pStyle w:val="3"/>
        <w:ind w:left="0"/>
        <w:rPr>
          <w:sz w:val="26"/>
        </w:rPr>
      </w:pPr>
    </w:p>
    <w:p>
      <w:pPr>
        <w:pStyle w:val="3"/>
        <w:spacing w:before="8"/>
        <w:ind w:left="0"/>
        <w:rPr>
          <w:sz w:val="27"/>
        </w:rPr>
      </w:pPr>
    </w:p>
    <w:p>
      <w:pPr>
        <w:pStyle w:val="3"/>
      </w:pPr>
      <w:r>
        <w:t>ANSWER</w:t>
      </w:r>
    </w:p>
    <w:p>
      <w:pPr>
        <w:pStyle w:val="3"/>
        <w:spacing w:before="3"/>
        <w:ind w:left="0"/>
        <w:rPr>
          <w:sz w:val="29"/>
        </w:rPr>
      </w:pPr>
    </w:p>
    <w:p>
      <w:pPr>
        <w:pStyle w:val="3"/>
        <w:spacing w:line="360" w:lineRule="auto"/>
        <w:ind w:right="115"/>
        <w:jc w:val="both"/>
      </w:pPr>
      <w:r>
        <w:t>I would like to describe a person who I had to be friendly to, although I did not really like her. I think this situation is quite common in our lives, especially when we have to act as part of a</w:t>
      </w:r>
      <w:r>
        <w:rPr>
          <w:spacing w:val="-3"/>
        </w:rPr>
        <w:t xml:space="preserve"> </w:t>
      </w:r>
      <w:r>
        <w:t>team.</w:t>
      </w:r>
    </w:p>
    <w:p>
      <w:pPr>
        <w:pStyle w:val="3"/>
        <w:spacing w:before="198" w:line="360" w:lineRule="auto"/>
        <w:ind w:right="113"/>
        <w:jc w:val="both"/>
      </w:pPr>
      <w:r>
        <w:t xml:space="preserve">A couple of months ago, I was assigned to a team at my workplace in order to tackle a big project. As part of the team, I had to cooperate closely with this person. However, we had never really liked each other for several reasons. Firstly, she is much older than I am, so she always thinks she is right and </w:t>
      </w:r>
      <w:r>
        <w:rPr>
          <w:b/>
        </w:rPr>
        <w:t xml:space="preserve">disregards </w:t>
      </w:r>
      <w:r>
        <w:t xml:space="preserve">the opinions of others. I would describe her as both </w:t>
      </w:r>
      <w:r>
        <w:rPr>
          <w:b/>
        </w:rPr>
        <w:t xml:space="preserve">bossy </w:t>
      </w:r>
      <w:r>
        <w:t xml:space="preserve">and </w:t>
      </w:r>
      <w:r>
        <w:rPr>
          <w:b/>
        </w:rPr>
        <w:t>officious</w:t>
      </w:r>
      <w:r>
        <w:t xml:space="preserve">, although she did not have a more senior position than I did in the company. Secondly, I considered her </w:t>
      </w:r>
      <w:r>
        <w:rPr>
          <w:b/>
        </w:rPr>
        <w:t xml:space="preserve">irresponsible </w:t>
      </w:r>
      <w:r>
        <w:t xml:space="preserve">because she did not appear to me to pay serious attention to the project. So, although it was </w:t>
      </w:r>
      <w:r>
        <w:rPr>
          <w:b/>
        </w:rPr>
        <w:t xml:space="preserve">supposedly </w:t>
      </w:r>
      <w:r>
        <w:t>a group project, I ended up working all on my own as much as possible in order to see the task through.</w:t>
      </w:r>
    </w:p>
    <w:p>
      <w:pPr>
        <w:spacing w:after="0" w:line="360" w:lineRule="auto"/>
        <w:jc w:val="both"/>
        <w:sectPr>
          <w:pgSz w:w="11910" w:h="16840"/>
          <w:pgMar w:top="900" w:right="1320" w:bottom="1320" w:left="1340" w:header="0" w:footer="1139" w:gutter="0"/>
        </w:sectPr>
      </w:pPr>
    </w:p>
    <w:p>
      <w:pPr>
        <w:pStyle w:val="3"/>
        <w:spacing w:before="69" w:line="360" w:lineRule="auto"/>
        <w:ind w:right="116"/>
        <w:jc w:val="both"/>
      </w:pPr>
      <w:r>
        <w:t xml:space="preserve">As the work was vital for our company, we had to be successful. I therefore had no choice except to collaborate with her in order to finish the job. I would rather have done all the work alone, but if I had refused to work with her as part of the team, then the evaluation of my job performance would have been affected at the </w:t>
      </w:r>
      <w:r>
        <w:rPr>
          <w:b/>
        </w:rPr>
        <w:t xml:space="preserve">end of </w:t>
      </w:r>
      <w:r>
        <w:t xml:space="preserve">the year. So, knowing her personality as I did, I swallowed </w:t>
      </w:r>
      <w:r>
        <w:rPr>
          <w:spacing w:val="2"/>
        </w:rPr>
        <w:t xml:space="preserve">my </w:t>
      </w:r>
      <w:r>
        <w:t>pride and tried to be</w:t>
      </w:r>
      <w:r>
        <w:rPr>
          <w:spacing w:val="-16"/>
        </w:rPr>
        <w:t xml:space="preserve"> </w:t>
      </w:r>
      <w:r>
        <w:t>patient.</w:t>
      </w:r>
    </w:p>
    <w:p>
      <w:pPr>
        <w:pStyle w:val="3"/>
        <w:spacing w:before="201" w:line="360" w:lineRule="auto"/>
        <w:ind w:right="112"/>
        <w:jc w:val="both"/>
      </w:pPr>
      <w:r>
        <w:t>Despite our many arguments, we completed the task on time. I learned that sometimes people can work together, even though they don’t get on with each other. It just needs a little bit of time and patience to work things out, and each person has to compromise to achieve a common goal.</w:t>
      </w:r>
    </w:p>
    <w:p>
      <w:pPr>
        <w:spacing w:after="0" w:line="360" w:lineRule="auto"/>
        <w:jc w:val="both"/>
        <w:sectPr>
          <w:pgSz w:w="11910" w:h="16840"/>
          <w:pgMar w:top="900" w:right="1320" w:bottom="1320" w:left="1340" w:header="0" w:footer="1139" w:gutter="0"/>
        </w:sectPr>
      </w:pPr>
    </w:p>
    <w:p>
      <w:pPr>
        <w:pStyle w:val="2"/>
        <w:spacing w:before="71"/>
      </w:pPr>
      <w:r>
        <w:t>VOCABULARY</w:t>
      </w:r>
    </w:p>
    <w:p>
      <w:pPr>
        <w:pStyle w:val="3"/>
        <w:spacing w:before="9"/>
        <w:ind w:left="0"/>
        <w:rPr>
          <w:b/>
          <w:sz w:val="28"/>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disregard </w:t>
      </w:r>
      <w:r>
        <w:rPr>
          <w:sz w:val="24"/>
        </w:rPr>
        <w:t>= to pay no attention to something or</w:t>
      </w:r>
      <w:r>
        <w:rPr>
          <w:spacing w:val="-7"/>
          <w:sz w:val="24"/>
        </w:rPr>
        <w:t xml:space="preserve"> </w:t>
      </w:r>
      <w:r>
        <w:rPr>
          <w:sz w:val="24"/>
        </w:rPr>
        <w:t>someone.</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bossy = </w:t>
      </w:r>
      <w:r>
        <w:rPr>
          <w:sz w:val="24"/>
        </w:rPr>
        <w:t>a bossy person is someone who is always telling other people what to</w:t>
      </w:r>
      <w:r>
        <w:rPr>
          <w:spacing w:val="-10"/>
          <w:sz w:val="24"/>
        </w:rPr>
        <w:t xml:space="preserve"> </w:t>
      </w:r>
      <w:r>
        <w:rPr>
          <w:sz w:val="24"/>
        </w:rPr>
        <w:t>do.</w:t>
      </w:r>
    </w:p>
    <w:p>
      <w:pPr>
        <w:pStyle w:val="3"/>
        <w:spacing w:before="3"/>
        <w:ind w:left="0"/>
        <w:rPr>
          <w:sz w:val="29"/>
        </w:rPr>
      </w:pPr>
    </w:p>
    <w:p>
      <w:pPr>
        <w:pStyle w:val="8"/>
        <w:numPr>
          <w:ilvl w:val="0"/>
          <w:numId w:val="7"/>
        </w:numPr>
        <w:tabs>
          <w:tab w:val="left" w:pos="820"/>
          <w:tab w:val="left" w:pos="821"/>
        </w:tabs>
        <w:spacing w:before="0" w:after="0" w:line="362" w:lineRule="auto"/>
        <w:ind w:left="100" w:right="117" w:firstLine="0"/>
        <w:jc w:val="left"/>
        <w:rPr>
          <w:rFonts w:ascii="Wingdings"/>
          <w:sz w:val="24"/>
        </w:rPr>
      </w:pPr>
      <w:r>
        <w:rPr>
          <w:b/>
          <w:sz w:val="24"/>
        </w:rPr>
        <w:t xml:space="preserve">officious </w:t>
      </w:r>
      <w:r>
        <w:rPr>
          <w:sz w:val="24"/>
        </w:rPr>
        <w:t>= an officious person is someone who uses their authority or position to give orders to others - another word would be</w:t>
      </w:r>
      <w:r>
        <w:rPr>
          <w:spacing w:val="-2"/>
          <w:sz w:val="24"/>
        </w:rPr>
        <w:t xml:space="preserve"> </w:t>
      </w:r>
      <w:r>
        <w:rPr>
          <w:sz w:val="24"/>
        </w:rPr>
        <w:t>domineering.</w:t>
      </w:r>
    </w:p>
    <w:p>
      <w:pPr>
        <w:pStyle w:val="8"/>
        <w:numPr>
          <w:ilvl w:val="0"/>
          <w:numId w:val="7"/>
        </w:numPr>
        <w:tabs>
          <w:tab w:val="left" w:pos="820"/>
          <w:tab w:val="left" w:pos="821"/>
        </w:tabs>
        <w:spacing w:before="194" w:after="0" w:line="362" w:lineRule="auto"/>
        <w:ind w:left="100" w:right="116" w:firstLine="0"/>
        <w:jc w:val="left"/>
        <w:rPr>
          <w:rFonts w:ascii="Wingdings"/>
          <w:sz w:val="24"/>
        </w:rPr>
      </w:pPr>
      <w:r>
        <w:rPr>
          <w:b/>
          <w:sz w:val="24"/>
        </w:rPr>
        <w:t xml:space="preserve">irresponsible </w:t>
      </w:r>
      <w:r>
        <w:rPr>
          <w:sz w:val="24"/>
        </w:rPr>
        <w:t>= an irresponsible person has no feeling of responsibility for  something.</w:t>
      </w:r>
    </w:p>
    <w:p>
      <w:pPr>
        <w:pStyle w:val="8"/>
        <w:numPr>
          <w:ilvl w:val="0"/>
          <w:numId w:val="7"/>
        </w:numPr>
        <w:tabs>
          <w:tab w:val="left" w:pos="820"/>
          <w:tab w:val="left" w:pos="821"/>
        </w:tabs>
        <w:spacing w:before="199" w:after="0" w:line="240" w:lineRule="auto"/>
        <w:ind w:left="100" w:right="0" w:firstLine="0"/>
        <w:jc w:val="left"/>
        <w:rPr>
          <w:rFonts w:ascii="Wingdings"/>
          <w:sz w:val="24"/>
        </w:rPr>
      </w:pPr>
      <w:r>
        <w:rPr>
          <w:b/>
          <w:sz w:val="24"/>
        </w:rPr>
        <w:t xml:space="preserve">supposedly </w:t>
      </w:r>
      <w:r>
        <w:rPr>
          <w:sz w:val="24"/>
        </w:rPr>
        <w:t>= according to what most people</w:t>
      </w:r>
      <w:r>
        <w:rPr>
          <w:spacing w:val="-1"/>
          <w:sz w:val="24"/>
        </w:rPr>
        <w:t xml:space="preserve"> </w:t>
      </w:r>
      <w:r>
        <w:rPr>
          <w:sz w:val="24"/>
        </w:rPr>
        <w:t>think.</w:t>
      </w:r>
    </w:p>
    <w:p>
      <w:pPr>
        <w:pStyle w:val="3"/>
        <w:spacing w:before="2"/>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end up </w:t>
      </w:r>
      <w:r>
        <w:rPr>
          <w:sz w:val="24"/>
        </w:rPr>
        <w:t>= to find yourself in a situation that you did not expect to be</w:t>
      </w:r>
      <w:r>
        <w:rPr>
          <w:spacing w:val="-3"/>
          <w:sz w:val="24"/>
        </w:rPr>
        <w:t xml:space="preserve"> </w:t>
      </w:r>
      <w:r>
        <w:rPr>
          <w:sz w:val="24"/>
        </w:rPr>
        <w:t>in.</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on my own </w:t>
      </w:r>
      <w:r>
        <w:rPr>
          <w:sz w:val="24"/>
        </w:rPr>
        <w:t>=</w:t>
      </w:r>
      <w:r>
        <w:rPr>
          <w:spacing w:val="-1"/>
          <w:sz w:val="24"/>
        </w:rPr>
        <w:t xml:space="preserve"> </w:t>
      </w:r>
      <w:r>
        <w:rPr>
          <w:sz w:val="24"/>
        </w:rPr>
        <w:t>alone.</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see.....through </w:t>
      </w:r>
      <w:r>
        <w:rPr>
          <w:sz w:val="24"/>
        </w:rPr>
        <w:t>= if we see something through, we do not give up until it is</w:t>
      </w:r>
      <w:r>
        <w:rPr>
          <w:spacing w:val="-11"/>
          <w:sz w:val="24"/>
        </w:rPr>
        <w:t xml:space="preserve"> </w:t>
      </w:r>
      <w:r>
        <w:rPr>
          <w:sz w:val="24"/>
        </w:rPr>
        <w:t>finished.</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collaborate </w:t>
      </w:r>
      <w:r>
        <w:rPr>
          <w:sz w:val="24"/>
        </w:rPr>
        <w:t>= to work together with others to achieve</w:t>
      </w:r>
      <w:r>
        <w:rPr>
          <w:spacing w:val="-7"/>
          <w:sz w:val="24"/>
        </w:rPr>
        <w:t xml:space="preserve"> </w:t>
      </w:r>
      <w:r>
        <w:rPr>
          <w:sz w:val="24"/>
        </w:rPr>
        <w:t>something.</w:t>
      </w:r>
    </w:p>
    <w:p>
      <w:pPr>
        <w:pStyle w:val="3"/>
        <w:spacing w:before="3"/>
        <w:ind w:left="0"/>
        <w:rPr>
          <w:sz w:val="29"/>
        </w:rPr>
      </w:pPr>
    </w:p>
    <w:p>
      <w:pPr>
        <w:pStyle w:val="8"/>
        <w:numPr>
          <w:ilvl w:val="0"/>
          <w:numId w:val="7"/>
        </w:numPr>
        <w:tabs>
          <w:tab w:val="left" w:pos="820"/>
          <w:tab w:val="left" w:pos="821"/>
        </w:tabs>
        <w:spacing w:before="0" w:after="0" w:line="360" w:lineRule="auto"/>
        <w:ind w:left="100" w:right="112" w:firstLine="0"/>
        <w:jc w:val="left"/>
        <w:rPr>
          <w:rFonts w:ascii="Wingdings"/>
          <w:sz w:val="24"/>
        </w:rPr>
      </w:pPr>
      <w:r>
        <w:rPr>
          <w:b/>
          <w:sz w:val="24"/>
        </w:rPr>
        <w:t xml:space="preserve">swallowed my pride </w:t>
      </w:r>
      <w:r>
        <w:rPr>
          <w:sz w:val="24"/>
        </w:rPr>
        <w:t>= to hide my feelings, even though I wanted to express what I was</w:t>
      </w:r>
      <w:r>
        <w:rPr>
          <w:spacing w:val="-1"/>
          <w:sz w:val="24"/>
        </w:rPr>
        <w:t xml:space="preserve"> </w:t>
      </w:r>
      <w:r>
        <w:rPr>
          <w:sz w:val="24"/>
        </w:rPr>
        <w:t>thinking.</w:t>
      </w:r>
    </w:p>
    <w:p>
      <w:pPr>
        <w:pStyle w:val="8"/>
        <w:numPr>
          <w:ilvl w:val="0"/>
          <w:numId w:val="7"/>
        </w:numPr>
        <w:tabs>
          <w:tab w:val="left" w:pos="820"/>
          <w:tab w:val="left" w:pos="821"/>
        </w:tabs>
        <w:spacing w:before="202" w:after="0" w:line="240" w:lineRule="auto"/>
        <w:ind w:left="100" w:right="0" w:firstLine="0"/>
        <w:jc w:val="left"/>
        <w:rPr>
          <w:rFonts w:ascii="Wingdings"/>
          <w:sz w:val="24"/>
        </w:rPr>
      </w:pPr>
      <w:r>
        <w:rPr>
          <w:b/>
          <w:sz w:val="24"/>
        </w:rPr>
        <w:t xml:space="preserve">get on with </w:t>
      </w:r>
      <w:r>
        <w:rPr>
          <w:sz w:val="24"/>
        </w:rPr>
        <w:t>= to get on with someone is to have a friendly relationship with</w:t>
      </w:r>
      <w:r>
        <w:rPr>
          <w:spacing w:val="-7"/>
          <w:sz w:val="24"/>
        </w:rPr>
        <w:t xml:space="preserve"> </w:t>
      </w:r>
      <w:r>
        <w:rPr>
          <w:sz w:val="24"/>
        </w:rPr>
        <w:t>them.</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work things out </w:t>
      </w:r>
      <w:r>
        <w:rPr>
          <w:sz w:val="24"/>
        </w:rPr>
        <w:t>= to find a</w:t>
      </w:r>
      <w:r>
        <w:rPr>
          <w:spacing w:val="-4"/>
          <w:sz w:val="24"/>
        </w:rPr>
        <w:t xml:space="preserve"> </w:t>
      </w:r>
      <w:r>
        <w:rPr>
          <w:sz w:val="24"/>
        </w:rPr>
        <w:t>solution.</w:t>
      </w:r>
    </w:p>
    <w:p>
      <w:pPr>
        <w:pStyle w:val="3"/>
        <w:spacing w:before="2"/>
        <w:ind w:left="0"/>
        <w:rPr>
          <w:sz w:val="29"/>
        </w:rPr>
      </w:pPr>
    </w:p>
    <w:p>
      <w:pPr>
        <w:pStyle w:val="8"/>
        <w:numPr>
          <w:ilvl w:val="0"/>
          <w:numId w:val="7"/>
        </w:numPr>
        <w:tabs>
          <w:tab w:val="left" w:pos="820"/>
          <w:tab w:val="left" w:pos="821"/>
        </w:tabs>
        <w:spacing w:before="0" w:after="0" w:line="360" w:lineRule="auto"/>
        <w:ind w:left="100" w:right="118" w:firstLine="0"/>
        <w:jc w:val="left"/>
        <w:rPr>
          <w:rFonts w:ascii="Wingdings"/>
          <w:sz w:val="24"/>
        </w:rPr>
      </w:pPr>
      <w:r>
        <w:rPr>
          <w:b/>
          <w:sz w:val="24"/>
        </w:rPr>
        <w:t xml:space="preserve">compromise </w:t>
      </w:r>
      <w:r>
        <w:rPr>
          <w:sz w:val="24"/>
        </w:rPr>
        <w:t>= to give up some of your ideas in order to come to an agreement with someone.</w:t>
      </w:r>
    </w:p>
    <w:p>
      <w:pPr>
        <w:pStyle w:val="2"/>
        <w:numPr>
          <w:ilvl w:val="0"/>
          <w:numId w:val="13"/>
        </w:numPr>
        <w:tabs>
          <w:tab w:val="left" w:pos="820"/>
          <w:tab w:val="left" w:pos="821"/>
        </w:tabs>
        <w:spacing w:before="200" w:after="0" w:line="240" w:lineRule="auto"/>
        <w:ind w:left="100" w:right="0" w:firstLine="0"/>
        <w:jc w:val="left"/>
      </w:pPr>
      <w:bookmarkStart w:id="75" w:name="_bookmark40"/>
      <w:bookmarkEnd w:id="75"/>
      <w:bookmarkStart w:id="76" w:name="_bookmark40"/>
      <w:bookmarkEnd w:id="76"/>
      <w:r>
        <w:t>Describe an outdoor activity you like to</w:t>
      </w:r>
      <w:r>
        <w:rPr>
          <w:spacing w:val="-4"/>
        </w:rPr>
        <w:t xml:space="preserve"> </w:t>
      </w:r>
      <w:r>
        <w:t>do</w:t>
      </w:r>
    </w:p>
    <w:p>
      <w:pPr>
        <w:pStyle w:val="3"/>
        <w:spacing w:before="137" w:line="360" w:lineRule="auto"/>
        <w:ind w:right="7570"/>
      </w:pPr>
      <w:r>
        <w:t>You should say: What it is</w:t>
      </w:r>
    </w:p>
    <w:p>
      <w:pPr>
        <w:pStyle w:val="3"/>
        <w:spacing w:line="360" w:lineRule="auto"/>
        <w:ind w:right="6910"/>
      </w:pPr>
      <w:r>
        <w:t>Where you like to do it How you do it</w:t>
      </w:r>
    </w:p>
    <w:p>
      <w:pPr>
        <w:pStyle w:val="3"/>
      </w:pPr>
      <w:r>
        <w:t>And explain why you like to do it</w:t>
      </w:r>
    </w:p>
    <w:p>
      <w:pPr>
        <w:pStyle w:val="3"/>
        <w:ind w:left="0"/>
        <w:rPr>
          <w:sz w:val="26"/>
        </w:rPr>
      </w:pPr>
    </w:p>
    <w:p>
      <w:pPr>
        <w:pStyle w:val="3"/>
        <w:spacing w:before="5"/>
        <w:ind w:left="0"/>
        <w:rPr>
          <w:sz w:val="22"/>
        </w:rPr>
      </w:pPr>
    </w:p>
    <w:p>
      <w:pPr>
        <w:pStyle w:val="2"/>
      </w:pPr>
      <w:r>
        <w:t>ANSWER</w:t>
      </w:r>
    </w:p>
    <w:p>
      <w:pPr>
        <w:spacing w:after="0"/>
        <w:sectPr>
          <w:pgSz w:w="11910" w:h="16840"/>
          <w:pgMar w:top="1520" w:right="1320" w:bottom="1320" w:left="1340" w:header="0" w:footer="1139" w:gutter="0"/>
        </w:sectPr>
      </w:pPr>
    </w:p>
    <w:p>
      <w:pPr>
        <w:spacing w:before="69" w:line="360" w:lineRule="auto"/>
        <w:ind w:left="100" w:right="0" w:firstLine="0"/>
        <w:jc w:val="left"/>
        <w:rPr>
          <w:sz w:val="24"/>
        </w:rPr>
      </w:pPr>
      <w:r>
        <w:rPr>
          <w:sz w:val="24"/>
        </w:rPr>
        <w:t xml:space="preserve">My favorite outdoor activity is jogging. It’s a kind of running </w:t>
      </w:r>
      <w:r>
        <w:rPr>
          <w:b/>
          <w:sz w:val="24"/>
        </w:rPr>
        <w:t xml:space="preserve">at a slow or leisurely pace </w:t>
      </w:r>
      <w:r>
        <w:rPr>
          <w:sz w:val="24"/>
        </w:rPr>
        <w:t xml:space="preserve">that helps to </w:t>
      </w:r>
      <w:r>
        <w:rPr>
          <w:b/>
          <w:sz w:val="24"/>
        </w:rPr>
        <w:t xml:space="preserve">build up </w:t>
      </w:r>
      <w:r>
        <w:rPr>
          <w:sz w:val="24"/>
        </w:rPr>
        <w:t xml:space="preserve">your </w:t>
      </w:r>
      <w:r>
        <w:rPr>
          <w:b/>
          <w:sz w:val="24"/>
        </w:rPr>
        <w:t>physical fitness</w:t>
      </w:r>
      <w:r>
        <w:rPr>
          <w:sz w:val="24"/>
        </w:rPr>
        <w:t>.</w:t>
      </w:r>
    </w:p>
    <w:p>
      <w:pPr>
        <w:pStyle w:val="3"/>
        <w:spacing w:before="1" w:line="360" w:lineRule="auto"/>
        <w:ind w:right="121"/>
        <w:jc w:val="both"/>
      </w:pPr>
      <w:r>
        <w:t xml:space="preserve">I much prefer to go jogging in open spaces like parks or lakesides. There, you can enjoy fresh air and watch people doing </w:t>
      </w:r>
      <w:r>
        <w:rPr>
          <w:b/>
        </w:rPr>
        <w:t xml:space="preserve">various </w:t>
      </w:r>
      <w:r>
        <w:t>types of physical activity such as running, aerobic exercises, playing badminton, and so on.</w:t>
      </w:r>
    </w:p>
    <w:p>
      <w:pPr>
        <w:pStyle w:val="3"/>
        <w:spacing w:line="360" w:lineRule="auto"/>
        <w:ind w:right="115"/>
        <w:jc w:val="both"/>
      </w:pPr>
      <w:r>
        <w:t xml:space="preserve">I normally go jogging in the morning with my close friend either at weekends, or in the afternoon, after a tiring schoolday. We often chat together while we’re jogging, sharing with each other stories about school or sometimes discussing </w:t>
      </w:r>
      <w:r>
        <w:rPr>
          <w:b/>
        </w:rPr>
        <w:t xml:space="preserve">stuff </w:t>
      </w:r>
      <w:r>
        <w:t xml:space="preserve">that is </w:t>
      </w:r>
      <w:r>
        <w:rPr>
          <w:b/>
        </w:rPr>
        <w:t xml:space="preserve">going viral </w:t>
      </w:r>
      <w:r>
        <w:t>on the Internet.</w:t>
      </w:r>
    </w:p>
    <w:p>
      <w:pPr>
        <w:pStyle w:val="3"/>
        <w:spacing w:line="360" w:lineRule="auto"/>
        <w:ind w:right="116"/>
        <w:jc w:val="both"/>
      </w:pPr>
      <w:r>
        <w:t xml:space="preserve">I love jogging because it’s </w:t>
      </w:r>
      <w:r>
        <w:rPr>
          <w:b/>
        </w:rPr>
        <w:t xml:space="preserve">beneficial </w:t>
      </w:r>
      <w:r>
        <w:t xml:space="preserve">to our health, that </w:t>
      </w:r>
      <w:r>
        <w:rPr>
          <w:b/>
        </w:rPr>
        <w:t>goes without saying</w:t>
      </w:r>
      <w:r>
        <w:t xml:space="preserve">, and it does not </w:t>
      </w:r>
      <w:r>
        <w:rPr>
          <w:b/>
        </w:rPr>
        <w:t xml:space="preserve">require </w:t>
      </w:r>
      <w:r>
        <w:t xml:space="preserve">as much </w:t>
      </w:r>
      <w:r>
        <w:rPr>
          <w:b/>
        </w:rPr>
        <w:t xml:space="preserve">stamina </w:t>
      </w:r>
      <w:r>
        <w:t xml:space="preserve">as fast running . Moreover, unlike other forms of exercise, jogging is quite easy to do and it allows me to watch people and things as I pass by. I think it’s really relaxing and inspiring to see the world around us, watching everyone keeping active </w:t>
      </w:r>
      <w:r>
        <w:rPr>
          <w:b/>
        </w:rPr>
        <w:t xml:space="preserve">doing their own thing </w:t>
      </w:r>
      <w:r>
        <w:t>and feeling part of it all when I’m out jogging.</w:t>
      </w:r>
    </w:p>
    <w:p>
      <w:pPr>
        <w:pStyle w:val="3"/>
        <w:spacing w:before="4"/>
        <w:ind w:left="0"/>
        <w:rPr>
          <w:sz w:val="36"/>
        </w:rPr>
      </w:pPr>
    </w:p>
    <w:p>
      <w:pPr>
        <w:pStyle w:val="2"/>
      </w:pPr>
      <w:r>
        <w:t>VOCABULARY</w:t>
      </w:r>
    </w:p>
    <w:p>
      <w:pPr>
        <w:pStyle w:val="8"/>
        <w:numPr>
          <w:ilvl w:val="0"/>
          <w:numId w:val="7"/>
        </w:numPr>
        <w:tabs>
          <w:tab w:val="left" w:pos="820"/>
          <w:tab w:val="left" w:pos="821"/>
          <w:tab w:val="left" w:pos="7423"/>
        </w:tabs>
        <w:spacing w:before="135" w:after="0" w:line="360" w:lineRule="auto"/>
        <w:ind w:left="100" w:right="116" w:firstLine="0"/>
        <w:jc w:val="left"/>
        <w:rPr>
          <w:rFonts w:ascii="Wingdings" w:hAnsi="Wingdings"/>
          <w:sz w:val="24"/>
        </w:rPr>
      </w:pPr>
      <w:r>
        <w:rPr>
          <w:sz w:val="24"/>
        </w:rPr>
        <w:t>at  a  slow  /leisurely  pace  (với  nhịp  độ  chậm</w:t>
      </w:r>
      <w:r>
        <w:rPr>
          <w:spacing w:val="50"/>
          <w:sz w:val="24"/>
        </w:rPr>
        <w:t xml:space="preserve"> </w:t>
      </w:r>
      <w:r>
        <w:rPr>
          <w:sz w:val="24"/>
        </w:rPr>
        <w:t>rãi)</w:t>
      </w:r>
      <w:r>
        <w:rPr>
          <w:spacing w:val="59"/>
          <w:sz w:val="24"/>
        </w:rPr>
        <w:t xml:space="preserve"> </w:t>
      </w:r>
      <w:r>
        <w:rPr>
          <w:sz w:val="24"/>
        </w:rPr>
        <w:t>[expression]</w:t>
      </w:r>
      <w:r>
        <w:rPr>
          <w:sz w:val="24"/>
        </w:rPr>
        <w:tab/>
      </w:r>
      <w:r>
        <w:rPr>
          <w:sz w:val="24"/>
        </w:rPr>
        <w:t>at a slow speed/ unhurriedly</w:t>
      </w:r>
    </w:p>
    <w:p>
      <w:pPr>
        <w:pStyle w:val="3"/>
        <w:spacing w:line="360" w:lineRule="auto"/>
        <w:ind w:right="193"/>
      </w:pPr>
      <w:r>
        <w:t xml:space="preserve">Example: You can even read </w:t>
      </w:r>
      <w:r>
        <w:rPr>
          <w:b/>
        </w:rPr>
        <w:t>at a leisurely pace</w:t>
      </w:r>
      <w:r>
        <w:t>, as these books have no due dates and can  be returned at any</w:t>
      </w:r>
      <w:r>
        <w:rPr>
          <w:spacing w:val="-6"/>
        </w:rPr>
        <w:t xml:space="preserve"> </w:t>
      </w:r>
      <w:r>
        <w:t>time.</w:t>
      </w:r>
    </w:p>
    <w:p>
      <w:pPr>
        <w:pStyle w:val="8"/>
        <w:numPr>
          <w:ilvl w:val="0"/>
          <w:numId w:val="7"/>
        </w:numPr>
        <w:tabs>
          <w:tab w:val="left" w:pos="820"/>
          <w:tab w:val="left" w:pos="821"/>
        </w:tabs>
        <w:spacing w:before="0" w:after="0" w:line="360" w:lineRule="auto"/>
        <w:ind w:left="100" w:right="2765" w:firstLine="0"/>
        <w:jc w:val="left"/>
        <w:rPr>
          <w:rFonts w:ascii="Wingdings"/>
          <w:sz w:val="24"/>
        </w:rPr>
      </w:pPr>
      <w:r>
        <w:rPr>
          <w:sz w:val="24"/>
        </w:rPr>
        <w:t xml:space="preserve">build up [phrasal verb] make somebody stronger and fitter Example: I am training to </w:t>
      </w:r>
      <w:r>
        <w:rPr>
          <w:b/>
          <w:sz w:val="24"/>
        </w:rPr>
        <w:t xml:space="preserve">build up </w:t>
      </w:r>
      <w:r>
        <w:rPr>
          <w:sz w:val="24"/>
        </w:rPr>
        <w:t>my fitness for the</w:t>
      </w:r>
      <w:r>
        <w:rPr>
          <w:spacing w:val="-14"/>
          <w:sz w:val="24"/>
        </w:rPr>
        <w:t xml:space="preserve"> </w:t>
      </w:r>
      <w:r>
        <w:rPr>
          <w:sz w:val="24"/>
        </w:rPr>
        <w:t>race.</w:t>
      </w:r>
    </w:p>
    <w:p>
      <w:pPr>
        <w:pStyle w:val="8"/>
        <w:numPr>
          <w:ilvl w:val="0"/>
          <w:numId w:val="7"/>
        </w:numPr>
        <w:tabs>
          <w:tab w:val="left" w:pos="820"/>
          <w:tab w:val="left" w:pos="821"/>
        </w:tabs>
        <w:spacing w:before="0" w:after="0" w:line="240" w:lineRule="auto"/>
        <w:ind w:left="100" w:right="0" w:firstLine="0"/>
        <w:jc w:val="left"/>
        <w:rPr>
          <w:rFonts w:ascii="Wingdings" w:hAnsi="Wingdings"/>
          <w:sz w:val="24"/>
        </w:rPr>
      </w:pPr>
      <w:r>
        <w:rPr>
          <w:sz w:val="24"/>
        </w:rPr>
        <w:t>physical fitness (thể chât) [n] general state of health and</w:t>
      </w:r>
      <w:r>
        <w:rPr>
          <w:spacing w:val="-3"/>
          <w:sz w:val="24"/>
        </w:rPr>
        <w:t xml:space="preserve"> </w:t>
      </w:r>
      <w:r>
        <w:rPr>
          <w:sz w:val="24"/>
        </w:rPr>
        <w:t>well-being</w:t>
      </w:r>
    </w:p>
    <w:p>
      <w:pPr>
        <w:pStyle w:val="3"/>
        <w:spacing w:before="137" w:line="360" w:lineRule="auto"/>
        <w:ind w:right="125"/>
      </w:pPr>
      <w:r>
        <w:pict>
          <v:line id="_x0000_s1029" o:spid="_x0000_s1029" o:spt="20" style="position:absolute;left:0pt;margin-left:122.7pt;margin-top:6.5pt;height:14.4pt;width:0pt;mso-position-horizontal-relative:page;z-index:-96256;mso-width-relative:page;mso-height-relative:page;" stroked="t" coordsize="21600,21600">
            <v:path arrowok="t"/>
            <v:fill focussize="0,0"/>
            <v:stroke weight="3pt" color="#F8F8F8"/>
            <v:imagedata o:title=""/>
            <o:lock v:ext="edit"/>
          </v:line>
        </w:pict>
      </w:r>
      <w:r>
        <w:t xml:space="preserve">Example: Researchers have suggested that </w:t>
      </w:r>
      <w:r>
        <w:rPr>
          <w:b/>
        </w:rPr>
        <w:t xml:space="preserve">physical fitness </w:t>
      </w:r>
      <w:r>
        <w:t>may play a key role in improving the brain health and academic performance of youngsters.</w:t>
      </w:r>
    </w:p>
    <w:p>
      <w:pPr>
        <w:pStyle w:val="8"/>
        <w:numPr>
          <w:ilvl w:val="0"/>
          <w:numId w:val="7"/>
        </w:numPr>
        <w:tabs>
          <w:tab w:val="left" w:pos="820"/>
          <w:tab w:val="left" w:pos="821"/>
        </w:tabs>
        <w:spacing w:before="0" w:after="0" w:line="360" w:lineRule="auto"/>
        <w:ind w:left="100" w:right="4031" w:firstLine="0"/>
        <w:jc w:val="left"/>
        <w:rPr>
          <w:rFonts w:ascii="Wingdings" w:hAnsi="Wingdings"/>
          <w:sz w:val="24"/>
        </w:rPr>
      </w:pPr>
      <w:r>
        <w:rPr>
          <w:sz w:val="24"/>
        </w:rPr>
        <w:t xml:space="preserve">various (nhiều)[a] many/ several different Example: She spoke to </w:t>
      </w:r>
      <w:r>
        <w:rPr>
          <w:b/>
          <w:sz w:val="24"/>
        </w:rPr>
        <w:t xml:space="preserve">various </w:t>
      </w:r>
      <w:r>
        <w:rPr>
          <w:sz w:val="24"/>
        </w:rPr>
        <w:t>members of the</w:t>
      </w:r>
      <w:r>
        <w:rPr>
          <w:spacing w:val="-9"/>
          <w:sz w:val="24"/>
        </w:rPr>
        <w:t xml:space="preserve"> </w:t>
      </w:r>
      <w:r>
        <w:rPr>
          <w:sz w:val="24"/>
        </w:rPr>
        <w:t>club.</w:t>
      </w:r>
    </w:p>
    <w:p>
      <w:pPr>
        <w:pStyle w:val="8"/>
        <w:numPr>
          <w:ilvl w:val="0"/>
          <w:numId w:val="7"/>
        </w:numPr>
        <w:tabs>
          <w:tab w:val="left" w:pos="820"/>
          <w:tab w:val="left" w:pos="821"/>
        </w:tabs>
        <w:spacing w:before="0" w:after="0" w:line="360" w:lineRule="auto"/>
        <w:ind w:left="100" w:right="390" w:firstLine="0"/>
        <w:jc w:val="left"/>
        <w:rPr>
          <w:rFonts w:ascii="Wingdings" w:hAnsi="Wingdings"/>
          <w:sz w:val="24"/>
        </w:rPr>
      </w:pPr>
      <w:r>
        <w:rPr>
          <w:sz w:val="24"/>
        </w:rPr>
        <w:t xml:space="preserve">stuff [n] items or products in general – informal – without specifying what they are Example: The shop sells i-pads, laptops and </w:t>
      </w:r>
      <w:r>
        <w:rPr>
          <w:b/>
          <w:sz w:val="24"/>
        </w:rPr>
        <w:t xml:space="preserve">stuff </w:t>
      </w:r>
      <w:r>
        <w:rPr>
          <w:sz w:val="24"/>
        </w:rPr>
        <w:t>like</w:t>
      </w:r>
      <w:r>
        <w:rPr>
          <w:spacing w:val="-7"/>
          <w:sz w:val="24"/>
        </w:rPr>
        <w:t xml:space="preserve"> </w:t>
      </w:r>
      <w:r>
        <w:rPr>
          <w:sz w:val="24"/>
        </w:rPr>
        <w:t>that.</w:t>
      </w:r>
    </w:p>
    <w:p>
      <w:pPr>
        <w:pStyle w:val="8"/>
        <w:numPr>
          <w:ilvl w:val="0"/>
          <w:numId w:val="7"/>
        </w:numPr>
        <w:tabs>
          <w:tab w:val="left" w:pos="820"/>
          <w:tab w:val="left" w:pos="821"/>
        </w:tabs>
        <w:spacing w:before="1" w:after="0" w:line="360" w:lineRule="auto"/>
        <w:ind w:left="100" w:right="112" w:firstLine="0"/>
        <w:jc w:val="left"/>
        <w:rPr>
          <w:rFonts w:ascii="Wingdings" w:hAnsi="Wingdings"/>
          <w:sz w:val="24"/>
        </w:rPr>
      </w:pPr>
      <w:r>
        <w:rPr>
          <w:sz w:val="24"/>
        </w:rPr>
        <w:t xml:space="preserve">go viral (lan truyền ) [idiom] spread quickly and widely among Internet users Example: “Gangnam Style” is a video that </w:t>
      </w:r>
      <w:r>
        <w:rPr>
          <w:b/>
          <w:sz w:val="24"/>
        </w:rPr>
        <w:t xml:space="preserve">went viral </w:t>
      </w:r>
      <w:r>
        <w:rPr>
          <w:sz w:val="24"/>
        </w:rPr>
        <w:t>several years ago, even though most of us don’t understand a word of</w:t>
      </w:r>
      <w:r>
        <w:rPr>
          <w:spacing w:val="-4"/>
          <w:sz w:val="24"/>
        </w:rPr>
        <w:t xml:space="preserve"> </w:t>
      </w:r>
      <w:r>
        <w:rPr>
          <w:sz w:val="24"/>
        </w:rPr>
        <w:t>it.</w:t>
      </w:r>
    </w:p>
    <w:p>
      <w:pPr>
        <w:pStyle w:val="8"/>
        <w:numPr>
          <w:ilvl w:val="0"/>
          <w:numId w:val="7"/>
        </w:numPr>
        <w:tabs>
          <w:tab w:val="left" w:pos="821"/>
        </w:tabs>
        <w:spacing w:before="0" w:after="0" w:line="275" w:lineRule="exact"/>
        <w:ind w:left="100" w:right="0" w:firstLine="0"/>
        <w:jc w:val="both"/>
        <w:rPr>
          <w:rFonts w:ascii="Wingdings" w:hAnsi="Wingdings"/>
          <w:sz w:val="24"/>
        </w:rPr>
      </w:pPr>
      <w:r>
        <w:rPr>
          <w:sz w:val="24"/>
        </w:rPr>
        <w:t>beneficial(có lợi)[a] helpful,</w:t>
      </w:r>
      <w:r>
        <w:rPr>
          <w:spacing w:val="1"/>
          <w:sz w:val="24"/>
        </w:rPr>
        <w:t xml:space="preserve"> </w:t>
      </w:r>
      <w:r>
        <w:rPr>
          <w:sz w:val="24"/>
        </w:rPr>
        <w:t>useful</w:t>
      </w:r>
    </w:p>
    <w:p>
      <w:pPr>
        <w:spacing w:after="0" w:line="275" w:lineRule="exact"/>
        <w:jc w:val="both"/>
        <w:rPr>
          <w:rFonts w:ascii="Wingdings" w:hAnsi="Wingdings"/>
          <w:sz w:val="24"/>
        </w:rPr>
        <w:sectPr>
          <w:pgSz w:w="11910" w:h="16840"/>
          <w:pgMar w:top="900" w:right="1320" w:bottom="1320" w:left="1340" w:header="0" w:footer="1139" w:gutter="0"/>
        </w:sectPr>
      </w:pPr>
    </w:p>
    <w:p>
      <w:pPr>
        <w:pStyle w:val="3"/>
        <w:spacing w:before="69" w:line="360" w:lineRule="auto"/>
        <w:ind w:right="163"/>
      </w:pPr>
      <w:r>
        <w:t xml:space="preserve">Example: The improvement in sales figure had a </w:t>
      </w:r>
      <w:r>
        <w:rPr>
          <w:b/>
        </w:rPr>
        <w:t xml:space="preserve">beneficial </w:t>
      </w:r>
      <w:r>
        <w:t>influence on the company as a whole.</w:t>
      </w:r>
    </w:p>
    <w:p>
      <w:pPr>
        <w:pStyle w:val="8"/>
        <w:numPr>
          <w:ilvl w:val="0"/>
          <w:numId w:val="7"/>
        </w:numPr>
        <w:tabs>
          <w:tab w:val="left" w:pos="820"/>
          <w:tab w:val="left" w:pos="821"/>
        </w:tabs>
        <w:spacing w:before="1" w:after="0" w:line="360" w:lineRule="auto"/>
        <w:ind w:left="100" w:right="115" w:firstLine="0"/>
        <w:jc w:val="left"/>
        <w:rPr>
          <w:rFonts w:ascii="Wingdings" w:hAnsi="Wingdings"/>
          <w:sz w:val="24"/>
        </w:rPr>
      </w:pPr>
      <w:r>
        <w:rPr>
          <w:sz w:val="24"/>
        </w:rPr>
        <w:t>goes without saying( không cần phải nói ) [idiom] be generally accepted or understood</w:t>
      </w:r>
    </w:p>
    <w:p>
      <w:pPr>
        <w:spacing w:before="0"/>
        <w:ind w:left="100" w:right="0" w:firstLine="0"/>
        <w:jc w:val="left"/>
        <w:rPr>
          <w:sz w:val="24"/>
        </w:rPr>
      </w:pPr>
      <w:r>
        <w:rPr>
          <w:sz w:val="24"/>
        </w:rPr>
        <w:t xml:space="preserve">Example: It </w:t>
      </w:r>
      <w:r>
        <w:rPr>
          <w:b/>
          <w:sz w:val="24"/>
        </w:rPr>
        <w:t xml:space="preserve">goes without saying </w:t>
      </w:r>
      <w:r>
        <w:rPr>
          <w:sz w:val="24"/>
        </w:rPr>
        <w:t>that you will improve your skills with practice.</w:t>
      </w:r>
    </w:p>
    <w:p>
      <w:pPr>
        <w:pStyle w:val="8"/>
        <w:numPr>
          <w:ilvl w:val="0"/>
          <w:numId w:val="7"/>
        </w:numPr>
        <w:tabs>
          <w:tab w:val="left" w:pos="820"/>
          <w:tab w:val="left" w:pos="821"/>
        </w:tabs>
        <w:spacing w:before="137" w:after="0" w:line="240" w:lineRule="auto"/>
        <w:ind w:left="100" w:right="0" w:firstLine="0"/>
        <w:jc w:val="left"/>
        <w:rPr>
          <w:rFonts w:ascii="Wingdings" w:hAnsi="Wingdings"/>
          <w:sz w:val="24"/>
        </w:rPr>
      </w:pPr>
      <w:r>
        <w:rPr>
          <w:sz w:val="24"/>
        </w:rPr>
        <w:t>require (yêu cầu)[v] need</w:t>
      </w:r>
      <w:r>
        <w:rPr>
          <w:spacing w:val="-1"/>
          <w:sz w:val="24"/>
        </w:rPr>
        <w:t xml:space="preserve"> </w:t>
      </w:r>
      <w:r>
        <w:rPr>
          <w:sz w:val="24"/>
        </w:rPr>
        <w:t>(something)</w:t>
      </w:r>
    </w:p>
    <w:p>
      <w:pPr>
        <w:pStyle w:val="3"/>
        <w:spacing w:before="139"/>
      </w:pPr>
      <w:r>
        <w:t xml:space="preserve">Example: Skiing at 80 miles per hour </w:t>
      </w:r>
      <w:r>
        <w:rPr>
          <w:b/>
        </w:rPr>
        <w:t xml:space="preserve">requires </w:t>
      </w:r>
      <w:r>
        <w:t>total concentration.</w:t>
      </w:r>
    </w:p>
    <w:p>
      <w:pPr>
        <w:pStyle w:val="8"/>
        <w:numPr>
          <w:ilvl w:val="0"/>
          <w:numId w:val="7"/>
        </w:numPr>
        <w:tabs>
          <w:tab w:val="left" w:pos="820"/>
          <w:tab w:val="left" w:pos="821"/>
        </w:tabs>
        <w:spacing w:before="137" w:after="0" w:line="360" w:lineRule="auto"/>
        <w:ind w:left="100" w:right="114" w:firstLine="0"/>
        <w:jc w:val="left"/>
        <w:rPr>
          <w:rFonts w:ascii="Wingdings"/>
          <w:sz w:val="24"/>
        </w:rPr>
      </w:pPr>
      <w:r>
        <w:rPr>
          <w:sz w:val="24"/>
        </w:rPr>
        <w:t>stamina [n] physical or mental strength that enables you to do something difficult for a long period of</w:t>
      </w:r>
      <w:r>
        <w:rPr>
          <w:spacing w:val="-5"/>
          <w:sz w:val="24"/>
        </w:rPr>
        <w:t xml:space="preserve"> </w:t>
      </w:r>
      <w:r>
        <w:rPr>
          <w:sz w:val="24"/>
        </w:rPr>
        <w:t>time</w:t>
      </w:r>
    </w:p>
    <w:p>
      <w:pPr>
        <w:pStyle w:val="3"/>
      </w:pPr>
      <w:r>
        <w:t xml:space="preserve">Example: You need a lot of </w:t>
      </w:r>
      <w:r>
        <w:rPr>
          <w:b/>
        </w:rPr>
        <w:t xml:space="preserve">stamina </w:t>
      </w:r>
      <w:r>
        <w:t>to run a marathon.</w:t>
      </w:r>
    </w:p>
    <w:p>
      <w:pPr>
        <w:pStyle w:val="8"/>
        <w:numPr>
          <w:ilvl w:val="0"/>
          <w:numId w:val="7"/>
        </w:numPr>
        <w:tabs>
          <w:tab w:val="left" w:pos="820"/>
          <w:tab w:val="left" w:pos="821"/>
        </w:tabs>
        <w:spacing w:before="139" w:after="0" w:line="360" w:lineRule="auto"/>
        <w:ind w:left="100" w:right="116" w:firstLine="0"/>
        <w:jc w:val="left"/>
        <w:rPr>
          <w:rFonts w:ascii="Wingdings"/>
          <w:sz w:val="24"/>
        </w:rPr>
      </w:pPr>
      <w:r>
        <w:rPr>
          <w:sz w:val="24"/>
        </w:rPr>
        <w:t>doing their own thing [expression] following their own interests, without worrying about what other people</w:t>
      </w:r>
      <w:r>
        <w:rPr>
          <w:spacing w:val="-4"/>
          <w:sz w:val="24"/>
        </w:rPr>
        <w:t xml:space="preserve"> </w:t>
      </w:r>
      <w:r>
        <w:rPr>
          <w:sz w:val="24"/>
        </w:rPr>
        <w:t>think</w:t>
      </w:r>
    </w:p>
    <w:p>
      <w:pPr>
        <w:pStyle w:val="3"/>
        <w:spacing w:before="1" w:line="360" w:lineRule="auto"/>
        <w:ind w:right="163"/>
      </w:pPr>
      <w:r>
        <w:t xml:space="preserve">Example: When young people leave home to live abroad, they enjoy </w:t>
      </w:r>
      <w:r>
        <w:rPr>
          <w:b/>
        </w:rPr>
        <w:t>doing their own thing</w:t>
      </w:r>
      <w:r>
        <w:t>, because they have more freedom to follow their interests.</w:t>
      </w:r>
    </w:p>
    <w:p>
      <w:pPr>
        <w:pStyle w:val="3"/>
        <w:spacing w:before="3"/>
        <w:ind w:left="0"/>
        <w:rPr>
          <w:sz w:val="36"/>
        </w:rPr>
      </w:pPr>
    </w:p>
    <w:p>
      <w:pPr>
        <w:pStyle w:val="2"/>
        <w:numPr>
          <w:ilvl w:val="0"/>
          <w:numId w:val="13"/>
        </w:numPr>
        <w:tabs>
          <w:tab w:val="left" w:pos="820"/>
          <w:tab w:val="left" w:pos="821"/>
        </w:tabs>
        <w:spacing w:before="0" w:after="0" w:line="240" w:lineRule="auto"/>
        <w:ind w:left="100" w:right="0" w:firstLine="0"/>
        <w:jc w:val="left"/>
      </w:pPr>
      <w:bookmarkStart w:id="77" w:name="_bookmark41"/>
      <w:bookmarkEnd w:id="77"/>
      <w:bookmarkStart w:id="78" w:name="_bookmark41"/>
      <w:bookmarkEnd w:id="78"/>
      <w:r>
        <w:t>Describe an advertisement you have</w:t>
      </w:r>
      <w:r>
        <w:rPr>
          <w:spacing w:val="-3"/>
        </w:rPr>
        <w:t xml:space="preserve"> </w:t>
      </w:r>
      <w:r>
        <w:t>seen.</w:t>
      </w:r>
    </w:p>
    <w:p>
      <w:pPr>
        <w:pStyle w:val="3"/>
        <w:spacing w:before="135"/>
      </w:pPr>
      <w:r>
        <w:t>You should say:</w:t>
      </w:r>
    </w:p>
    <w:p>
      <w:pPr>
        <w:pStyle w:val="3"/>
        <w:spacing w:before="137" w:line="360" w:lineRule="auto"/>
        <w:ind w:right="6630"/>
      </w:pPr>
      <w:r>
        <w:t>What the advertisement is What it is for</w:t>
      </w:r>
    </w:p>
    <w:p>
      <w:pPr>
        <w:pStyle w:val="3"/>
      </w:pPr>
      <w:r>
        <w:t>And explain how you think about it.</w:t>
      </w:r>
    </w:p>
    <w:p>
      <w:pPr>
        <w:pStyle w:val="3"/>
        <w:ind w:left="0"/>
        <w:rPr>
          <w:sz w:val="26"/>
        </w:rPr>
      </w:pPr>
    </w:p>
    <w:p>
      <w:pPr>
        <w:pStyle w:val="3"/>
        <w:ind w:left="0"/>
        <w:rPr>
          <w:sz w:val="22"/>
        </w:rPr>
      </w:pPr>
    </w:p>
    <w:p>
      <w:pPr>
        <w:pStyle w:val="2"/>
        <w:rPr>
          <w:b w:val="0"/>
        </w:rPr>
      </w:pPr>
      <w:r>
        <w:t>ANSWER</w:t>
      </w:r>
      <w:r>
        <w:rPr>
          <w:b w:val="0"/>
        </w:rPr>
        <w:t>:</w:t>
      </w:r>
    </w:p>
    <w:p>
      <w:pPr>
        <w:pStyle w:val="3"/>
        <w:spacing w:before="137" w:line="360" w:lineRule="auto"/>
        <w:ind w:right="163"/>
        <w:rPr>
          <w:b/>
        </w:rPr>
      </w:pPr>
      <w:r>
        <w:t xml:space="preserve">Well, I’d like to talk about a mooncake </w:t>
      </w:r>
      <w:r>
        <w:rPr>
          <w:b/>
        </w:rPr>
        <w:t xml:space="preserve">commercial </w:t>
      </w:r>
      <w:r>
        <w:t xml:space="preserve">that I saw yesterday during dinner. It made me feel quite </w:t>
      </w:r>
      <w:r>
        <w:rPr>
          <w:b/>
        </w:rPr>
        <w:t>homesick.</w:t>
      </w:r>
    </w:p>
    <w:p>
      <w:pPr>
        <w:pStyle w:val="3"/>
        <w:spacing w:line="360" w:lineRule="auto"/>
        <w:ind w:right="113"/>
        <w:jc w:val="both"/>
      </w:pPr>
      <w:r>
        <w:t xml:space="preserve">As you may know, the Mid-Autumn Festival is coming and this time is my favourite time of the year. One interesting thing I found is that most of the ads for this traditional festival are so </w:t>
      </w:r>
      <w:r>
        <w:rPr>
          <w:b/>
        </w:rPr>
        <w:t xml:space="preserve">touching </w:t>
      </w:r>
      <w:r>
        <w:t xml:space="preserve">and meaningful. Of course, the ad I mentioned is no exception. It starts with the image of a little girl </w:t>
      </w:r>
      <w:r>
        <w:rPr>
          <w:b/>
        </w:rPr>
        <w:t xml:space="preserve">missing </w:t>
      </w:r>
      <w:r>
        <w:t xml:space="preserve">her dad, who’s in the army now and has been far from home for a long time. On the Mid-Autumn day, while all of her family members, except her father, are gathering around the five-fruit tray, celebrating the festival, she looks so sad </w:t>
      </w:r>
      <w:r>
        <w:rPr>
          <w:b/>
        </w:rPr>
        <w:t xml:space="preserve">hugging </w:t>
      </w:r>
      <w:r>
        <w:t xml:space="preserve">the Teddy Bear he gave her last year. Suddenly, the door opens and her dad comes in with a mooncake box, she </w:t>
      </w:r>
      <w:r>
        <w:rPr>
          <w:b/>
        </w:rPr>
        <w:t>bursts into tears</w:t>
      </w:r>
      <w:r>
        <w:t>, then he holds her tightly in his arms. At the end of the ad, the whole family is enjoying mooncakes happily together.</w:t>
      </w:r>
    </w:p>
    <w:p>
      <w:pPr>
        <w:spacing w:after="0" w:line="360" w:lineRule="auto"/>
        <w:jc w:val="both"/>
        <w:sectPr>
          <w:pgSz w:w="11910" w:h="16840"/>
          <w:pgMar w:top="900" w:right="1320" w:bottom="1320" w:left="1340" w:header="0" w:footer="1139" w:gutter="0"/>
        </w:sectPr>
      </w:pPr>
    </w:p>
    <w:p>
      <w:pPr>
        <w:pStyle w:val="3"/>
        <w:spacing w:before="69" w:line="360" w:lineRule="auto"/>
        <w:ind w:right="117"/>
        <w:jc w:val="both"/>
      </w:pPr>
      <w:r>
        <w:t>The meaning of the Mid-Autumn festival is for family members to gather</w:t>
      </w:r>
      <w:r>
        <w:rPr>
          <w:b/>
        </w:rPr>
        <w:t xml:space="preserve">, </w:t>
      </w:r>
      <w:r>
        <w:t xml:space="preserve">encouraging </w:t>
      </w:r>
      <w:r>
        <w:rPr>
          <w:b/>
        </w:rPr>
        <w:t xml:space="preserve">affection </w:t>
      </w:r>
      <w:r>
        <w:t xml:space="preserve">for children and expressing </w:t>
      </w:r>
      <w:r>
        <w:rPr>
          <w:b/>
        </w:rPr>
        <w:t xml:space="preserve">gratitude </w:t>
      </w:r>
      <w:r>
        <w:t xml:space="preserve">to the older generation, so for me, this advertisement successfully </w:t>
      </w:r>
      <w:r>
        <w:rPr>
          <w:b/>
        </w:rPr>
        <w:t xml:space="preserve">conveyed </w:t>
      </w:r>
      <w:r>
        <w:t xml:space="preserve">the message of family </w:t>
      </w:r>
      <w:r>
        <w:rPr>
          <w:b/>
        </w:rPr>
        <w:t>reunion</w:t>
      </w:r>
      <w:r>
        <w:t>. As I now live far from my family, it made me want to come back home right away and enjoy the taste of my favourite mooncakes with my parents. Actually when I saw the ad, my eyes filled with tears too, just like the little girl. Normally, I don’t really like watching ads on TV, but if all the commercials can be that meaningful, maybe I’ll change my habit.</w:t>
      </w:r>
    </w:p>
    <w:p>
      <w:pPr>
        <w:pStyle w:val="3"/>
        <w:spacing w:before="6"/>
        <w:ind w:left="0"/>
        <w:rPr>
          <w:sz w:val="36"/>
        </w:rPr>
      </w:pPr>
    </w:p>
    <w:p>
      <w:pPr>
        <w:pStyle w:val="2"/>
      </w:pPr>
      <w:r>
        <w:t>VOCABULARY</w:t>
      </w:r>
    </w:p>
    <w:p>
      <w:pPr>
        <w:pStyle w:val="8"/>
        <w:numPr>
          <w:ilvl w:val="0"/>
          <w:numId w:val="7"/>
        </w:numPr>
        <w:tabs>
          <w:tab w:val="left" w:pos="820"/>
          <w:tab w:val="left" w:pos="821"/>
        </w:tabs>
        <w:spacing w:before="132" w:after="0" w:line="360" w:lineRule="auto"/>
        <w:ind w:left="100" w:right="2101" w:firstLine="0"/>
        <w:jc w:val="left"/>
        <w:rPr>
          <w:rFonts w:ascii="Wingdings" w:hAnsi="Wingdings"/>
          <w:sz w:val="24"/>
        </w:rPr>
      </w:pPr>
      <w:r>
        <w:rPr>
          <w:sz w:val="24"/>
        </w:rPr>
        <w:t>commercial (Quảng cáo) [n] an advertisement on the radio or TV Example: They’re looking for actors for a phone</w:t>
      </w:r>
      <w:r>
        <w:rPr>
          <w:spacing w:val="-7"/>
          <w:sz w:val="24"/>
        </w:rPr>
        <w:t xml:space="preserve"> </w:t>
      </w:r>
      <w:r>
        <w:rPr>
          <w:b/>
          <w:sz w:val="24"/>
        </w:rPr>
        <w:t>commercial</w:t>
      </w:r>
      <w:r>
        <w:rPr>
          <w:sz w:val="24"/>
        </w:rPr>
        <w:t>.</w:t>
      </w:r>
    </w:p>
    <w:p>
      <w:pPr>
        <w:pStyle w:val="8"/>
        <w:numPr>
          <w:ilvl w:val="0"/>
          <w:numId w:val="7"/>
        </w:numPr>
        <w:tabs>
          <w:tab w:val="left" w:pos="820"/>
          <w:tab w:val="left" w:pos="821"/>
        </w:tabs>
        <w:spacing w:before="0" w:after="0" w:line="360" w:lineRule="auto"/>
        <w:ind w:left="100" w:right="1804" w:firstLine="0"/>
        <w:jc w:val="left"/>
        <w:rPr>
          <w:rFonts w:ascii="Wingdings"/>
          <w:sz w:val="24"/>
        </w:rPr>
      </w:pPr>
      <w:r>
        <w:rPr>
          <w:sz w:val="24"/>
        </w:rPr>
        <w:t xml:space="preserve">homesick [n] sad because you are away from your home and family Example: After spending a month in the USA, I felt </w:t>
      </w:r>
      <w:r>
        <w:rPr>
          <w:b/>
          <w:sz w:val="24"/>
        </w:rPr>
        <w:t xml:space="preserve">homesick </w:t>
      </w:r>
      <w:r>
        <w:rPr>
          <w:sz w:val="24"/>
        </w:rPr>
        <w:t>for</w:t>
      </w:r>
      <w:r>
        <w:rPr>
          <w:spacing w:val="-13"/>
          <w:sz w:val="24"/>
        </w:rPr>
        <w:t xml:space="preserve"> </w:t>
      </w:r>
      <w:r>
        <w:rPr>
          <w:sz w:val="24"/>
        </w:rPr>
        <w:t>Vietnam.</w:t>
      </w:r>
    </w:p>
    <w:p>
      <w:pPr>
        <w:pStyle w:val="8"/>
        <w:numPr>
          <w:ilvl w:val="0"/>
          <w:numId w:val="7"/>
        </w:numPr>
        <w:tabs>
          <w:tab w:val="left" w:pos="820"/>
          <w:tab w:val="left" w:pos="821"/>
        </w:tabs>
        <w:spacing w:before="0" w:after="0" w:line="360" w:lineRule="auto"/>
        <w:ind w:left="100" w:right="2428" w:firstLine="0"/>
        <w:jc w:val="left"/>
        <w:rPr>
          <w:rFonts w:ascii="Wingdings" w:hAnsi="Wingdings"/>
          <w:sz w:val="24"/>
        </w:rPr>
      </w:pPr>
      <w:r>
        <w:rPr>
          <w:sz w:val="24"/>
        </w:rPr>
        <w:t xml:space="preserve">touching (Cảm động) [adj] making you feel sympathy or pity Example: </w:t>
      </w:r>
      <w:r>
        <w:rPr>
          <w:spacing w:val="-3"/>
          <w:sz w:val="24"/>
        </w:rPr>
        <w:t xml:space="preserve">It </w:t>
      </w:r>
      <w:r>
        <w:rPr>
          <w:sz w:val="24"/>
        </w:rPr>
        <w:t xml:space="preserve">was a </w:t>
      </w:r>
      <w:r>
        <w:rPr>
          <w:b/>
          <w:sz w:val="24"/>
        </w:rPr>
        <w:t xml:space="preserve">touching </w:t>
      </w:r>
      <w:r>
        <w:rPr>
          <w:sz w:val="24"/>
        </w:rPr>
        <w:t>story, which moved many of us to</w:t>
      </w:r>
      <w:r>
        <w:rPr>
          <w:spacing w:val="-4"/>
          <w:sz w:val="24"/>
        </w:rPr>
        <w:t xml:space="preserve"> </w:t>
      </w:r>
      <w:r>
        <w:rPr>
          <w:sz w:val="24"/>
        </w:rPr>
        <w:t>tears.</w:t>
      </w:r>
    </w:p>
    <w:p>
      <w:pPr>
        <w:pStyle w:val="8"/>
        <w:numPr>
          <w:ilvl w:val="0"/>
          <w:numId w:val="7"/>
        </w:numPr>
        <w:tabs>
          <w:tab w:val="left" w:pos="820"/>
          <w:tab w:val="left" w:pos="821"/>
        </w:tabs>
        <w:spacing w:before="1" w:after="0" w:line="360" w:lineRule="auto"/>
        <w:ind w:left="100" w:right="2629" w:firstLine="0"/>
        <w:jc w:val="left"/>
        <w:rPr>
          <w:rFonts w:ascii="Wingdings"/>
          <w:sz w:val="24"/>
        </w:rPr>
      </w:pPr>
      <w:r>
        <w:rPr>
          <w:sz w:val="24"/>
        </w:rPr>
        <w:t xml:space="preserve">miss [v] feel sad because you can no longer see somebody Example: When I first went to university, I </w:t>
      </w:r>
      <w:r>
        <w:rPr>
          <w:b/>
          <w:sz w:val="24"/>
        </w:rPr>
        <w:t xml:space="preserve">missed </w:t>
      </w:r>
      <w:r>
        <w:rPr>
          <w:sz w:val="24"/>
        </w:rPr>
        <w:t>my sisters a</w:t>
      </w:r>
      <w:r>
        <w:rPr>
          <w:spacing w:val="-13"/>
          <w:sz w:val="24"/>
        </w:rPr>
        <w:t xml:space="preserve"> </w:t>
      </w:r>
      <w:r>
        <w:rPr>
          <w:sz w:val="24"/>
        </w:rPr>
        <w:t>lot.</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rPr>
        <w:t>hug [v] put your arms around somebody and hold them</w:t>
      </w:r>
      <w:r>
        <w:rPr>
          <w:spacing w:val="-3"/>
          <w:sz w:val="24"/>
        </w:rPr>
        <w:t xml:space="preserve"> </w:t>
      </w:r>
      <w:r>
        <w:rPr>
          <w:sz w:val="24"/>
        </w:rPr>
        <w:t>tightly</w:t>
      </w:r>
    </w:p>
    <w:p>
      <w:pPr>
        <w:pStyle w:val="3"/>
        <w:spacing w:before="136" w:line="360" w:lineRule="auto"/>
        <w:ind w:right="284"/>
      </w:pPr>
      <w:r>
        <w:t xml:space="preserve">Example: Before I got on the train, I said goodbye to my parents and I </w:t>
      </w:r>
      <w:r>
        <w:rPr>
          <w:b/>
        </w:rPr>
        <w:t xml:space="preserve">hugged </w:t>
      </w:r>
      <w:r>
        <w:t>them for a  few</w:t>
      </w:r>
      <w:r>
        <w:rPr>
          <w:spacing w:val="-2"/>
        </w:rPr>
        <w:t xml:space="preserve"> </w:t>
      </w:r>
      <w:r>
        <w:t>moments.</w:t>
      </w:r>
    </w:p>
    <w:p>
      <w:pPr>
        <w:pStyle w:val="8"/>
        <w:numPr>
          <w:ilvl w:val="0"/>
          <w:numId w:val="7"/>
        </w:numPr>
        <w:tabs>
          <w:tab w:val="left" w:pos="820"/>
          <w:tab w:val="left" w:pos="821"/>
        </w:tabs>
        <w:spacing w:before="1" w:after="0" w:line="240" w:lineRule="auto"/>
        <w:ind w:left="100" w:right="0" w:firstLine="0"/>
        <w:jc w:val="left"/>
        <w:rPr>
          <w:rFonts w:ascii="Wingdings" w:hAnsi="Wingdings"/>
          <w:sz w:val="24"/>
        </w:rPr>
      </w:pPr>
      <w:r>
        <w:rPr>
          <w:sz w:val="24"/>
        </w:rPr>
        <w:t>burst into tears (Òa khóc) [expression] begin to cry</w:t>
      </w:r>
      <w:r>
        <w:rPr>
          <w:spacing w:val="-4"/>
          <w:sz w:val="24"/>
        </w:rPr>
        <w:t xml:space="preserve"> </w:t>
      </w:r>
      <w:r>
        <w:rPr>
          <w:sz w:val="24"/>
        </w:rPr>
        <w:t>suddenly</w:t>
      </w:r>
    </w:p>
    <w:p>
      <w:pPr>
        <w:spacing w:before="139"/>
        <w:ind w:left="100" w:right="0" w:firstLine="0"/>
        <w:jc w:val="left"/>
        <w:rPr>
          <w:sz w:val="24"/>
        </w:rPr>
      </w:pPr>
      <w:r>
        <w:rPr>
          <w:sz w:val="24"/>
        </w:rPr>
        <w:t xml:space="preserve">Example: The children </w:t>
      </w:r>
      <w:r>
        <w:rPr>
          <w:b/>
          <w:sz w:val="24"/>
        </w:rPr>
        <w:t xml:space="preserve">burst into tears </w:t>
      </w:r>
      <w:r>
        <w:rPr>
          <w:sz w:val="24"/>
        </w:rPr>
        <w:t>on hearing about the death of their dog.</w:t>
      </w:r>
    </w:p>
    <w:p>
      <w:pPr>
        <w:pStyle w:val="8"/>
        <w:numPr>
          <w:ilvl w:val="0"/>
          <w:numId w:val="7"/>
        </w:numPr>
        <w:tabs>
          <w:tab w:val="left" w:pos="820"/>
          <w:tab w:val="left" w:pos="821"/>
        </w:tabs>
        <w:spacing w:before="137" w:after="0" w:line="360" w:lineRule="auto"/>
        <w:ind w:left="100" w:right="116" w:firstLine="0"/>
        <w:jc w:val="left"/>
        <w:rPr>
          <w:rFonts w:ascii="Wingdings" w:hAnsi="Wingdings"/>
          <w:sz w:val="24"/>
        </w:rPr>
      </w:pPr>
      <w:r>
        <w:rPr>
          <w:sz w:val="24"/>
        </w:rPr>
        <w:t>affection (Tình cảm, cảm xúc) [n] the feeling of liking/loving somebody very much and caring about</w:t>
      </w:r>
      <w:r>
        <w:rPr>
          <w:spacing w:val="-1"/>
          <w:sz w:val="24"/>
        </w:rPr>
        <w:t xml:space="preserve"> </w:t>
      </w:r>
      <w:r>
        <w:rPr>
          <w:sz w:val="24"/>
        </w:rPr>
        <w:t>them</w:t>
      </w:r>
    </w:p>
    <w:p>
      <w:pPr>
        <w:pStyle w:val="3"/>
      </w:pPr>
      <w:r>
        <w:t xml:space="preserve">Example: Children need lots of love and </w:t>
      </w:r>
      <w:r>
        <w:rPr>
          <w:b/>
        </w:rPr>
        <w:t>affection</w:t>
      </w:r>
      <w:r>
        <w:t>.</w:t>
      </w:r>
    </w:p>
    <w:p>
      <w:pPr>
        <w:pStyle w:val="8"/>
        <w:numPr>
          <w:ilvl w:val="0"/>
          <w:numId w:val="7"/>
        </w:numPr>
        <w:tabs>
          <w:tab w:val="left" w:pos="820"/>
          <w:tab w:val="left" w:pos="821"/>
        </w:tabs>
        <w:spacing w:before="139" w:after="0" w:line="360" w:lineRule="auto"/>
        <w:ind w:left="100" w:right="117" w:firstLine="0"/>
        <w:jc w:val="left"/>
        <w:rPr>
          <w:rFonts w:ascii="Wingdings" w:hAnsi="Wingdings"/>
          <w:sz w:val="24"/>
        </w:rPr>
      </w:pPr>
      <w:r>
        <w:rPr>
          <w:sz w:val="24"/>
        </w:rPr>
        <w:t>gratitude (Sự biết ơn) [n] the feeling of being grateful and wanting to express your thanks</w:t>
      </w:r>
    </w:p>
    <w:p>
      <w:pPr>
        <w:pStyle w:val="3"/>
        <w:spacing w:line="360" w:lineRule="auto"/>
        <w:ind w:right="193"/>
      </w:pPr>
      <w:r>
        <w:t xml:space="preserve">Example: The boss expressed his </w:t>
      </w:r>
      <w:r>
        <w:rPr>
          <w:b/>
        </w:rPr>
        <w:t xml:space="preserve">gratitude </w:t>
      </w:r>
      <w:r>
        <w:t>to all the staff for their hard work during the  year.</w:t>
      </w:r>
    </w:p>
    <w:p>
      <w:pPr>
        <w:pStyle w:val="8"/>
        <w:numPr>
          <w:ilvl w:val="0"/>
          <w:numId w:val="7"/>
        </w:numPr>
        <w:tabs>
          <w:tab w:val="left" w:pos="820"/>
          <w:tab w:val="left" w:pos="821"/>
        </w:tabs>
        <w:spacing w:before="1" w:after="0" w:line="240" w:lineRule="auto"/>
        <w:ind w:left="100" w:right="0" w:firstLine="0"/>
        <w:jc w:val="left"/>
        <w:rPr>
          <w:rFonts w:ascii="Wingdings" w:hAnsi="Wingdings"/>
          <w:sz w:val="24"/>
        </w:rPr>
      </w:pPr>
      <w:r>
        <w:rPr>
          <w:sz w:val="24"/>
        </w:rPr>
        <w:t>convey (Truyền) [v] to make ideas or feelings known to</w:t>
      </w:r>
      <w:r>
        <w:rPr>
          <w:spacing w:val="-6"/>
          <w:sz w:val="24"/>
        </w:rPr>
        <w:t xml:space="preserve"> </w:t>
      </w:r>
      <w:r>
        <w:rPr>
          <w:sz w:val="24"/>
        </w:rPr>
        <w:t>somebody</w:t>
      </w:r>
    </w:p>
    <w:p>
      <w:pPr>
        <w:pStyle w:val="3"/>
        <w:spacing w:before="137"/>
      </w:pPr>
      <w:r>
        <w:t xml:space="preserve">Example: I will be late for the appointment, so please </w:t>
      </w:r>
      <w:r>
        <w:rPr>
          <w:b/>
        </w:rPr>
        <w:t xml:space="preserve">convey </w:t>
      </w:r>
      <w:r>
        <w:t>my apologies to the customer.</w:t>
      </w:r>
    </w:p>
    <w:p>
      <w:pPr>
        <w:pStyle w:val="8"/>
        <w:numPr>
          <w:ilvl w:val="0"/>
          <w:numId w:val="7"/>
        </w:numPr>
        <w:tabs>
          <w:tab w:val="left" w:pos="820"/>
          <w:tab w:val="left" w:pos="821"/>
        </w:tabs>
        <w:spacing w:before="139" w:after="0" w:line="360" w:lineRule="auto"/>
        <w:ind w:left="100" w:right="117" w:firstLine="0"/>
        <w:jc w:val="left"/>
        <w:rPr>
          <w:rFonts w:ascii="Wingdings" w:hAnsi="Wingdings"/>
          <w:sz w:val="24"/>
        </w:rPr>
      </w:pPr>
      <w:r>
        <w:rPr>
          <w:sz w:val="24"/>
        </w:rPr>
        <w:t>reunion (Đoàn tụ, sum họp) [n] the act of people coming together, after they have been apart for some</w:t>
      </w:r>
      <w:r>
        <w:rPr>
          <w:spacing w:val="-4"/>
          <w:sz w:val="24"/>
        </w:rPr>
        <w:t xml:space="preserve"> </w:t>
      </w:r>
      <w:r>
        <w:rPr>
          <w:sz w:val="24"/>
        </w:rPr>
        <w:t>time</w:t>
      </w:r>
    </w:p>
    <w:p>
      <w:pPr>
        <w:spacing w:after="0" w:line="360" w:lineRule="auto"/>
        <w:jc w:val="left"/>
        <w:rPr>
          <w:rFonts w:ascii="Wingdings" w:hAnsi="Wingdings"/>
          <w:sz w:val="24"/>
        </w:rPr>
        <w:sectPr>
          <w:pgSz w:w="11910" w:h="16840"/>
          <w:pgMar w:top="900" w:right="1320" w:bottom="1320" w:left="1340" w:header="0" w:footer="1139" w:gutter="0"/>
        </w:sectPr>
      </w:pPr>
    </w:p>
    <w:p>
      <w:pPr>
        <w:pStyle w:val="3"/>
        <w:spacing w:before="69" w:line="360" w:lineRule="auto"/>
        <w:ind w:right="170"/>
      </w:pPr>
      <w:r>
        <w:t>Example: Christmas is a time of reunion, when family and friends have the chance to see each other</w:t>
      </w:r>
      <w:r>
        <w:rPr>
          <w:spacing w:val="-2"/>
        </w:rPr>
        <w:t xml:space="preserve"> </w:t>
      </w:r>
      <w:r>
        <w:t>again.</w:t>
      </w:r>
    </w:p>
    <w:p>
      <w:pPr>
        <w:pStyle w:val="3"/>
        <w:spacing w:before="4"/>
        <w:ind w:left="0"/>
        <w:rPr>
          <w:sz w:val="36"/>
        </w:rPr>
      </w:pPr>
    </w:p>
    <w:p>
      <w:pPr>
        <w:pStyle w:val="2"/>
        <w:numPr>
          <w:ilvl w:val="0"/>
          <w:numId w:val="13"/>
        </w:numPr>
        <w:tabs>
          <w:tab w:val="left" w:pos="820"/>
          <w:tab w:val="left" w:pos="821"/>
        </w:tabs>
        <w:spacing w:before="0" w:after="0" w:line="240" w:lineRule="auto"/>
        <w:ind w:left="100" w:right="0" w:firstLine="0"/>
        <w:jc w:val="left"/>
      </w:pPr>
      <w:bookmarkStart w:id="79" w:name="_bookmark42"/>
      <w:bookmarkEnd w:id="79"/>
      <w:bookmarkStart w:id="80" w:name="_bookmark42"/>
      <w:bookmarkEnd w:id="80"/>
      <w:r>
        <w:t>Describe a website that you like to</w:t>
      </w:r>
      <w:r>
        <w:rPr>
          <w:spacing w:val="-2"/>
        </w:rPr>
        <w:t xml:space="preserve"> </w:t>
      </w:r>
      <w:r>
        <w:t>visit.</w:t>
      </w:r>
    </w:p>
    <w:p>
      <w:pPr>
        <w:pStyle w:val="3"/>
        <w:spacing w:before="135" w:line="360" w:lineRule="auto"/>
        <w:ind w:right="7243"/>
      </w:pPr>
      <w:r>
        <w:t>You should say: What the website is What it is used for When you used it</w:t>
      </w:r>
    </w:p>
    <w:p>
      <w:pPr>
        <w:pStyle w:val="3"/>
      </w:pPr>
      <w:r>
        <w:t>And explain why you think it was interesting.</w:t>
      </w:r>
    </w:p>
    <w:p>
      <w:pPr>
        <w:pStyle w:val="3"/>
        <w:ind w:left="0"/>
        <w:rPr>
          <w:sz w:val="26"/>
        </w:rPr>
      </w:pPr>
    </w:p>
    <w:p>
      <w:pPr>
        <w:pStyle w:val="3"/>
        <w:spacing w:before="5"/>
        <w:ind w:left="0"/>
        <w:rPr>
          <w:sz w:val="22"/>
        </w:rPr>
      </w:pPr>
    </w:p>
    <w:p>
      <w:pPr>
        <w:pStyle w:val="2"/>
      </w:pPr>
      <w:r>
        <w:t>ANSWER</w:t>
      </w:r>
    </w:p>
    <w:p>
      <w:pPr>
        <w:pStyle w:val="3"/>
        <w:spacing w:before="132"/>
      </w:pPr>
      <w:r>
        <w:t>Today, I am going to tell you about one website which I’m really interested in. It’s name is</w:t>
      </w:r>
    </w:p>
    <w:p>
      <w:pPr>
        <w:pStyle w:val="2"/>
        <w:spacing w:before="144"/>
      </w:pPr>
      <w:r>
        <w:t>m.ebay.com.</w:t>
      </w:r>
    </w:p>
    <w:p>
      <w:pPr>
        <w:pStyle w:val="3"/>
        <w:spacing w:before="132" w:line="360" w:lineRule="auto"/>
        <w:ind w:right="120"/>
        <w:jc w:val="both"/>
      </w:pPr>
      <w:r>
        <w:t xml:space="preserve">It is an </w:t>
      </w:r>
      <w:r>
        <w:rPr>
          <w:b/>
        </w:rPr>
        <w:t xml:space="preserve">e-commerce website </w:t>
      </w:r>
      <w:r>
        <w:t xml:space="preserve">used for online shopping purposes. This website advertises various items classified by categories such as fashion, electronics, and motors. It allows people to order products, and make </w:t>
      </w:r>
      <w:r>
        <w:rPr>
          <w:b/>
        </w:rPr>
        <w:t xml:space="preserve">transactions </w:t>
      </w:r>
      <w:r>
        <w:t>online.</w:t>
      </w:r>
    </w:p>
    <w:p>
      <w:pPr>
        <w:pStyle w:val="3"/>
        <w:spacing w:before="2" w:line="360" w:lineRule="auto"/>
        <w:ind w:right="146"/>
      </w:pPr>
      <w:r>
        <w:t xml:space="preserve">I always </w:t>
      </w:r>
      <w:r>
        <w:rPr>
          <w:b/>
        </w:rPr>
        <w:t xml:space="preserve">give priority to </w:t>
      </w:r>
      <w:r>
        <w:t xml:space="preserve">shopping online whenever I have spare time instead of going to stores or supermarkets. So, this website is very </w:t>
      </w:r>
      <w:r>
        <w:rPr>
          <w:b/>
        </w:rPr>
        <w:t xml:space="preserve">handy </w:t>
      </w:r>
      <w:r>
        <w:t xml:space="preserve">for me as I can take advantage of </w:t>
      </w:r>
      <w:r>
        <w:rPr>
          <w:spacing w:val="2"/>
        </w:rPr>
        <w:t xml:space="preserve">my </w:t>
      </w:r>
      <w:r>
        <w:t xml:space="preserve">mobile phone or computer with an Internet connection to access it and purchase what I need. I find this website very </w:t>
      </w:r>
      <w:r>
        <w:rPr>
          <w:b/>
        </w:rPr>
        <w:t xml:space="preserve">appealing </w:t>
      </w:r>
      <w:r>
        <w:t xml:space="preserve">due to its good </w:t>
      </w:r>
      <w:r>
        <w:rPr>
          <w:b/>
        </w:rPr>
        <w:t xml:space="preserve">layout </w:t>
      </w:r>
      <w:r>
        <w:t xml:space="preserve">and attractive images of products. There is a box for me to enter what items I’m looking for so I can avoid </w:t>
      </w:r>
      <w:r>
        <w:rPr>
          <w:b/>
        </w:rPr>
        <w:t xml:space="preserve">browsing </w:t>
      </w:r>
      <w:r>
        <w:t>items unnecessarily, as I’m able to find quickly the things I need. After that the items I have bought will be delivered right to my door so I can save a lot of</w:t>
      </w:r>
      <w:r>
        <w:rPr>
          <w:spacing w:val="-7"/>
        </w:rPr>
        <w:t xml:space="preserve"> </w:t>
      </w:r>
      <w:r>
        <w:t>time.</w:t>
      </w:r>
    </w:p>
    <w:p>
      <w:pPr>
        <w:pStyle w:val="3"/>
        <w:spacing w:line="360" w:lineRule="auto"/>
        <w:ind w:right="112"/>
      </w:pPr>
      <w:r>
        <w:t xml:space="preserve">Not only that, there is always the chance to </w:t>
      </w:r>
      <w:r>
        <w:rPr>
          <w:b/>
        </w:rPr>
        <w:t xml:space="preserve">get a good deal </w:t>
      </w:r>
      <w:r>
        <w:t>and discounts as there are various promotion programs.</w:t>
      </w:r>
    </w:p>
    <w:p>
      <w:pPr>
        <w:pStyle w:val="3"/>
        <w:spacing w:line="360" w:lineRule="auto"/>
        <w:ind w:right="118"/>
        <w:jc w:val="both"/>
      </w:pPr>
      <w:r>
        <w:t>This website has important advantages for me, such as convenience and the benefits of saving time and money. Now it plays a useful role in my daily life. In the future I will continue to visit the site and of course recommend it to my friends.</w:t>
      </w:r>
    </w:p>
    <w:p>
      <w:pPr>
        <w:pStyle w:val="3"/>
        <w:spacing w:before="5"/>
        <w:ind w:left="0"/>
        <w:rPr>
          <w:sz w:val="36"/>
        </w:rPr>
      </w:pPr>
    </w:p>
    <w:p>
      <w:pPr>
        <w:pStyle w:val="2"/>
      </w:pPr>
      <w:r>
        <w:t>VOCABULARY</w:t>
      </w:r>
    </w:p>
    <w:p>
      <w:pPr>
        <w:pStyle w:val="8"/>
        <w:numPr>
          <w:ilvl w:val="0"/>
          <w:numId w:val="7"/>
        </w:numPr>
        <w:tabs>
          <w:tab w:val="left" w:pos="820"/>
          <w:tab w:val="left" w:pos="821"/>
        </w:tabs>
        <w:spacing w:before="132" w:after="0" w:line="360" w:lineRule="auto"/>
        <w:ind w:left="100" w:right="276" w:firstLine="0"/>
        <w:jc w:val="left"/>
        <w:rPr>
          <w:rFonts w:ascii="Wingdings"/>
          <w:sz w:val="24"/>
        </w:rPr>
      </w:pPr>
      <w:r>
        <w:rPr>
          <w:b/>
          <w:sz w:val="24"/>
        </w:rPr>
        <w:t xml:space="preserve">E-commerce: </w:t>
      </w:r>
      <w:r>
        <w:rPr>
          <w:sz w:val="24"/>
        </w:rPr>
        <w:t>the business of buying and selling goods and services on the internet</w:t>
      </w:r>
      <w:r>
        <w:rPr>
          <w:sz w:val="24"/>
          <w:u w:val="single"/>
        </w:rPr>
        <w:t xml:space="preserve"> Example</w:t>
      </w:r>
      <w:r>
        <w:rPr>
          <w:sz w:val="24"/>
        </w:rPr>
        <w:t xml:space="preserve">: Ebay is an </w:t>
      </w:r>
      <w:r>
        <w:rPr>
          <w:b/>
          <w:sz w:val="24"/>
        </w:rPr>
        <w:t xml:space="preserve">e-commerce </w:t>
      </w:r>
      <w:r>
        <w:rPr>
          <w:sz w:val="24"/>
        </w:rPr>
        <w:t>website used for online shopping</w:t>
      </w:r>
      <w:r>
        <w:rPr>
          <w:spacing w:val="58"/>
          <w:sz w:val="24"/>
        </w:rPr>
        <w:t xml:space="preserve"> </w:t>
      </w:r>
      <w:r>
        <w:rPr>
          <w:sz w:val="24"/>
        </w:rPr>
        <w:t>purposes.</w:t>
      </w:r>
    </w:p>
    <w:p>
      <w:pPr>
        <w:pStyle w:val="8"/>
        <w:numPr>
          <w:ilvl w:val="0"/>
          <w:numId w:val="7"/>
        </w:numPr>
        <w:tabs>
          <w:tab w:val="left" w:pos="820"/>
          <w:tab w:val="left" w:pos="821"/>
        </w:tabs>
        <w:spacing w:before="0" w:after="0" w:line="360" w:lineRule="auto"/>
        <w:ind w:left="100" w:right="115" w:firstLine="0"/>
        <w:jc w:val="left"/>
        <w:rPr>
          <w:rFonts w:ascii="Wingdings"/>
          <w:sz w:val="24"/>
        </w:rPr>
      </w:pPr>
      <w:r>
        <w:rPr>
          <w:b/>
          <w:sz w:val="24"/>
        </w:rPr>
        <w:t xml:space="preserve">Transaction: </w:t>
      </w:r>
      <w:r>
        <w:rPr>
          <w:sz w:val="24"/>
        </w:rPr>
        <w:t>a piece of business that is done between people, especially an act of buying or</w:t>
      </w:r>
      <w:r>
        <w:rPr>
          <w:spacing w:val="-3"/>
          <w:sz w:val="24"/>
        </w:rPr>
        <w:t xml:space="preserve"> </w:t>
      </w:r>
      <w:r>
        <w:rPr>
          <w:sz w:val="24"/>
        </w:rPr>
        <w:t>selling</w:t>
      </w:r>
    </w:p>
    <w:p>
      <w:pPr>
        <w:spacing w:after="0" w:line="360" w:lineRule="auto"/>
        <w:jc w:val="left"/>
        <w:rPr>
          <w:rFonts w:ascii="Wingdings"/>
          <w:sz w:val="24"/>
        </w:rPr>
        <w:sectPr>
          <w:pgSz w:w="11910" w:h="16840"/>
          <w:pgMar w:top="900" w:right="1320" w:bottom="1320" w:left="1340" w:header="0" w:footer="1139" w:gutter="0"/>
        </w:sectPr>
      </w:pPr>
    </w:p>
    <w:p>
      <w:pPr>
        <w:pStyle w:val="3"/>
        <w:spacing w:before="69"/>
      </w:pPr>
      <w:r>
        <w:rPr>
          <w:u w:val="single"/>
        </w:rPr>
        <w:t>Example</w:t>
      </w:r>
      <w:r>
        <w:t xml:space="preserve">: You can </w:t>
      </w:r>
      <w:r>
        <w:fldChar w:fldCharType="begin"/>
      </w:r>
      <w:r>
        <w:instrText xml:space="preserve"> HYPERLINK "http://dictionary.cambridge.org/dictionary/english/call" \h </w:instrText>
      </w:r>
      <w:r>
        <w:fldChar w:fldCharType="separate"/>
      </w:r>
      <w:r>
        <w:t xml:space="preserve">call </w:t>
      </w:r>
      <w:r>
        <w:fldChar w:fldCharType="end"/>
      </w:r>
      <w:r>
        <w:fldChar w:fldCharType="begin"/>
      </w:r>
      <w:r>
        <w:instrText xml:space="preserve"> HYPERLINK "http://dictionary.cambridge.org/dictionary/english/your" \h </w:instrText>
      </w:r>
      <w:r>
        <w:fldChar w:fldCharType="separate"/>
      </w:r>
      <w:r>
        <w:t xml:space="preserve">your </w:t>
      </w:r>
      <w:r>
        <w:fldChar w:fldCharType="end"/>
      </w:r>
      <w:r>
        <w:fldChar w:fldCharType="begin"/>
      </w:r>
      <w:r>
        <w:instrText xml:space="preserve"> HYPERLINK "http://dictionary.cambridge.org/dictionary/english/bank" \h </w:instrText>
      </w:r>
      <w:r>
        <w:fldChar w:fldCharType="separate"/>
      </w:r>
      <w:r>
        <w:t xml:space="preserve">bank </w:t>
      </w:r>
      <w:r>
        <w:fldChar w:fldCharType="end"/>
      </w:r>
      <w:r>
        <w:t xml:space="preserve">and </w:t>
      </w:r>
      <w:r>
        <w:fldChar w:fldCharType="begin"/>
      </w:r>
      <w:r>
        <w:instrText xml:space="preserve"> HYPERLINK "http://dictionary.cambridge.org/dictionary/english/perform" \h </w:instrText>
      </w:r>
      <w:r>
        <w:fldChar w:fldCharType="separate"/>
      </w:r>
      <w:r>
        <w:t xml:space="preserve">carry </w:t>
      </w:r>
      <w:r>
        <w:fldChar w:fldCharType="end"/>
      </w:r>
      <w:r>
        <w:t xml:space="preserve">out a </w:t>
      </w:r>
      <w:r>
        <w:rPr>
          <w:b/>
        </w:rPr>
        <w:t xml:space="preserve">transaction </w:t>
      </w:r>
      <w:r>
        <w:t xml:space="preserve">using a </w:t>
      </w:r>
      <w:r>
        <w:fldChar w:fldCharType="begin"/>
      </w:r>
      <w:r>
        <w:instrText xml:space="preserve"> HYPERLINK "http://dictionary.cambridge.org/dictionary/english/touch-tone" \h </w:instrText>
      </w:r>
      <w:r>
        <w:fldChar w:fldCharType="separate"/>
      </w:r>
      <w:r>
        <w:t xml:space="preserve">Touch-Tone </w:t>
      </w:r>
      <w:r>
        <w:fldChar w:fldCharType="end"/>
      </w:r>
      <w:r>
        <w:fldChar w:fldCharType="begin"/>
      </w:r>
      <w:r>
        <w:instrText xml:space="preserve"> HYPERLINK "http://dictionary.cambridge.org/dictionary/english/phone" \h </w:instrText>
      </w:r>
      <w:r>
        <w:fldChar w:fldCharType="separate"/>
      </w:r>
      <w:r>
        <w:t>phone</w:t>
      </w:r>
      <w:r>
        <w:fldChar w:fldCharType="end"/>
      </w:r>
      <w:r>
        <w:t>.</w:t>
      </w:r>
    </w:p>
    <w:p>
      <w:pPr>
        <w:pStyle w:val="8"/>
        <w:numPr>
          <w:ilvl w:val="0"/>
          <w:numId w:val="7"/>
        </w:numPr>
        <w:tabs>
          <w:tab w:val="left" w:pos="820"/>
          <w:tab w:val="left" w:pos="821"/>
        </w:tabs>
        <w:spacing w:before="137" w:after="0" w:line="362" w:lineRule="auto"/>
        <w:ind w:left="100" w:right="118" w:firstLine="0"/>
        <w:jc w:val="left"/>
        <w:rPr>
          <w:rFonts w:ascii="Wingdings"/>
          <w:sz w:val="24"/>
        </w:rPr>
      </w:pPr>
      <w:r>
        <w:rPr>
          <w:b/>
          <w:sz w:val="24"/>
        </w:rPr>
        <w:t>Give priority to</w:t>
      </w:r>
      <w:r>
        <w:rPr>
          <w:sz w:val="24"/>
        </w:rPr>
        <w:t>: something that you think is more important than other things and should be dealt with</w:t>
      </w:r>
      <w:r>
        <w:rPr>
          <w:spacing w:val="-1"/>
          <w:sz w:val="24"/>
        </w:rPr>
        <w:t xml:space="preserve"> </w:t>
      </w:r>
      <w:r>
        <w:rPr>
          <w:sz w:val="24"/>
        </w:rPr>
        <w:t>first</w:t>
      </w:r>
    </w:p>
    <w:p>
      <w:pPr>
        <w:pStyle w:val="3"/>
        <w:spacing w:line="271" w:lineRule="exact"/>
      </w:pPr>
      <w:r>
        <w:rPr>
          <w:u w:val="single"/>
        </w:rPr>
        <w:t>Example</w:t>
      </w:r>
      <w:r>
        <w:t xml:space="preserve">: The hospital </w:t>
      </w:r>
      <w:r>
        <w:rPr>
          <w:b/>
        </w:rPr>
        <w:t xml:space="preserve">gives priority to </w:t>
      </w:r>
      <w:r>
        <w:t>those patients who require urgent medical attention.</w:t>
      </w:r>
    </w:p>
    <w:p>
      <w:pPr>
        <w:pStyle w:val="8"/>
        <w:numPr>
          <w:ilvl w:val="0"/>
          <w:numId w:val="7"/>
        </w:numPr>
        <w:tabs>
          <w:tab w:val="left" w:pos="820"/>
          <w:tab w:val="left" w:pos="821"/>
        </w:tabs>
        <w:spacing w:before="139" w:after="0" w:line="240" w:lineRule="auto"/>
        <w:ind w:left="100" w:right="0" w:firstLine="0"/>
        <w:jc w:val="left"/>
        <w:rPr>
          <w:rFonts w:ascii="Wingdings"/>
          <w:sz w:val="24"/>
        </w:rPr>
      </w:pPr>
      <w:r>
        <w:rPr>
          <w:b/>
          <w:sz w:val="24"/>
        </w:rPr>
        <w:t>Handy:</w:t>
      </w:r>
      <w:r>
        <w:rPr>
          <w:b/>
          <w:spacing w:val="58"/>
          <w:sz w:val="24"/>
        </w:rPr>
        <w:t xml:space="preserve"> </w:t>
      </w:r>
      <w:r>
        <w:rPr>
          <w:sz w:val="24"/>
        </w:rPr>
        <w:t>convenient</w:t>
      </w:r>
    </w:p>
    <w:p>
      <w:pPr>
        <w:pStyle w:val="3"/>
        <w:spacing w:before="137"/>
      </w:pPr>
      <w:r>
        <w:rPr>
          <w:u w:val="single"/>
        </w:rPr>
        <w:t>Example</w:t>
      </w:r>
      <w:r>
        <w:t>: My flat is very handy for the shops and the park.</w:t>
      </w:r>
    </w:p>
    <w:p>
      <w:pPr>
        <w:pStyle w:val="8"/>
        <w:numPr>
          <w:ilvl w:val="0"/>
          <w:numId w:val="7"/>
        </w:numPr>
        <w:tabs>
          <w:tab w:val="left" w:pos="820"/>
          <w:tab w:val="left" w:pos="821"/>
        </w:tabs>
        <w:spacing w:before="139" w:after="0" w:line="240" w:lineRule="auto"/>
        <w:ind w:left="100" w:right="0" w:firstLine="0"/>
        <w:jc w:val="left"/>
        <w:rPr>
          <w:rFonts w:ascii="Wingdings"/>
          <w:sz w:val="24"/>
        </w:rPr>
      </w:pPr>
      <w:r>
        <w:rPr>
          <w:b/>
          <w:sz w:val="24"/>
        </w:rPr>
        <w:t xml:space="preserve">Appealing: </w:t>
      </w:r>
      <w:r>
        <w:rPr>
          <w:sz w:val="24"/>
        </w:rPr>
        <w:t>attractive or interesting</w:t>
      </w:r>
    </w:p>
    <w:p>
      <w:pPr>
        <w:pStyle w:val="3"/>
        <w:spacing w:before="137"/>
      </w:pPr>
      <w:r>
        <w:rPr>
          <w:u w:val="single"/>
        </w:rPr>
        <w:t>Example</w:t>
      </w:r>
      <w:r>
        <w:t>: Brightly colored packaging made the pens especially appealing to children.</w:t>
      </w:r>
    </w:p>
    <w:p>
      <w:pPr>
        <w:pStyle w:val="8"/>
        <w:numPr>
          <w:ilvl w:val="0"/>
          <w:numId w:val="7"/>
        </w:numPr>
        <w:tabs>
          <w:tab w:val="left" w:pos="820"/>
          <w:tab w:val="left" w:pos="821"/>
        </w:tabs>
        <w:spacing w:before="139" w:after="0" w:line="240" w:lineRule="auto"/>
        <w:ind w:left="100" w:right="0" w:firstLine="0"/>
        <w:jc w:val="left"/>
        <w:rPr>
          <w:rFonts w:ascii="Wingdings"/>
          <w:sz w:val="24"/>
        </w:rPr>
      </w:pPr>
      <w:r>
        <w:rPr>
          <w:b/>
          <w:sz w:val="24"/>
        </w:rPr>
        <w:t xml:space="preserve">Layout: </w:t>
      </w:r>
      <w:r>
        <w:rPr>
          <w:sz w:val="24"/>
        </w:rPr>
        <w:t>the structure of a website rather than its</w:t>
      </w:r>
      <w:r>
        <w:rPr>
          <w:spacing w:val="-7"/>
          <w:sz w:val="24"/>
        </w:rPr>
        <w:t xml:space="preserve"> </w:t>
      </w:r>
      <w:r>
        <w:rPr>
          <w:sz w:val="24"/>
        </w:rPr>
        <w:t>styling</w:t>
      </w:r>
    </w:p>
    <w:p>
      <w:pPr>
        <w:pStyle w:val="3"/>
        <w:spacing w:before="137" w:line="360" w:lineRule="auto"/>
        <w:ind w:right="163"/>
      </w:pPr>
      <w:r>
        <w:rPr>
          <w:u w:val="single"/>
        </w:rPr>
        <w:t>Example</w:t>
      </w:r>
      <w:r>
        <w:t>: This page uses a 2 – column layout with one sidebar to the left of the main content area.</w:t>
      </w:r>
    </w:p>
    <w:p>
      <w:pPr>
        <w:pStyle w:val="8"/>
        <w:numPr>
          <w:ilvl w:val="0"/>
          <w:numId w:val="7"/>
        </w:numPr>
        <w:tabs>
          <w:tab w:val="left" w:pos="820"/>
          <w:tab w:val="left" w:pos="821"/>
        </w:tabs>
        <w:spacing w:before="1" w:after="0" w:line="360" w:lineRule="auto"/>
        <w:ind w:left="100" w:right="121" w:firstLine="0"/>
        <w:jc w:val="left"/>
        <w:rPr>
          <w:rFonts w:ascii="Wingdings"/>
          <w:sz w:val="24"/>
        </w:rPr>
      </w:pPr>
      <w:r>
        <w:rPr>
          <w:b/>
          <w:sz w:val="24"/>
        </w:rPr>
        <w:t xml:space="preserve">Browse: </w:t>
      </w:r>
      <w:r>
        <w:rPr>
          <w:sz w:val="24"/>
        </w:rPr>
        <w:t>the act of looking through a number of things in a book, a store or online</w:t>
      </w:r>
      <w:r>
        <w:rPr>
          <w:sz w:val="24"/>
          <w:u w:val="single"/>
        </w:rPr>
        <w:t xml:space="preserve"> Example</w:t>
      </w:r>
      <w:r>
        <w:rPr>
          <w:sz w:val="24"/>
        </w:rPr>
        <w:t xml:space="preserve">: I have only </w:t>
      </w:r>
      <w:r>
        <w:rPr>
          <w:b/>
          <w:sz w:val="24"/>
        </w:rPr>
        <w:t xml:space="preserve">browsed </w:t>
      </w:r>
      <w:r>
        <w:rPr>
          <w:sz w:val="24"/>
        </w:rPr>
        <w:t>through the new book on dinosaurs, but I intend to read it fully this</w:t>
      </w:r>
      <w:r>
        <w:rPr>
          <w:spacing w:val="-5"/>
          <w:sz w:val="24"/>
        </w:rPr>
        <w:t xml:space="preserve"> </w:t>
      </w:r>
      <w:r>
        <w:rPr>
          <w:sz w:val="24"/>
        </w:rPr>
        <w:t>weekend.</w:t>
      </w: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Get a good deal: </w:t>
      </w:r>
      <w:r>
        <w:rPr>
          <w:sz w:val="24"/>
        </w:rPr>
        <w:t>make a good agreement to buy or sell</w:t>
      </w:r>
      <w:r>
        <w:rPr>
          <w:spacing w:val="-2"/>
          <w:sz w:val="24"/>
        </w:rPr>
        <w:t xml:space="preserve"> </w:t>
      </w:r>
      <w:r>
        <w:rPr>
          <w:sz w:val="24"/>
        </w:rPr>
        <w:t>something</w:t>
      </w:r>
    </w:p>
    <w:p>
      <w:pPr>
        <w:pStyle w:val="3"/>
        <w:spacing w:before="137" w:line="360" w:lineRule="auto"/>
        <w:ind w:right="163"/>
      </w:pPr>
      <w:r>
        <w:rPr>
          <w:u w:val="single"/>
        </w:rPr>
        <w:t>Example</w:t>
      </w:r>
      <w:r>
        <w:t xml:space="preserve">: I </w:t>
      </w:r>
      <w:r>
        <w:rPr>
          <w:b/>
        </w:rPr>
        <w:t xml:space="preserve">got a good deal </w:t>
      </w:r>
      <w:r>
        <w:t>on my new car – I bought it for half the price that the man was asking for it.</w:t>
      </w:r>
    </w:p>
    <w:p>
      <w:pPr>
        <w:pStyle w:val="3"/>
        <w:ind w:left="0"/>
        <w:rPr>
          <w:sz w:val="26"/>
        </w:rPr>
      </w:pPr>
    </w:p>
    <w:p>
      <w:pPr>
        <w:pStyle w:val="3"/>
        <w:spacing w:before="10"/>
        <w:ind w:left="0"/>
        <w:rPr>
          <w:sz w:val="27"/>
        </w:rPr>
      </w:pPr>
    </w:p>
    <w:p>
      <w:pPr>
        <w:pStyle w:val="2"/>
        <w:numPr>
          <w:ilvl w:val="0"/>
          <w:numId w:val="13"/>
        </w:numPr>
        <w:tabs>
          <w:tab w:val="left" w:pos="820"/>
          <w:tab w:val="left" w:pos="821"/>
        </w:tabs>
        <w:spacing w:before="0" w:after="0" w:line="240" w:lineRule="auto"/>
        <w:ind w:left="100" w:right="0" w:firstLine="0"/>
        <w:jc w:val="left"/>
      </w:pPr>
      <w:bookmarkStart w:id="81" w:name="_bookmark43"/>
      <w:bookmarkEnd w:id="81"/>
      <w:bookmarkStart w:id="82" w:name="_bookmark43"/>
      <w:bookmarkEnd w:id="82"/>
      <w:r>
        <w:t>Describe a big company that you would like to work</w:t>
      </w:r>
      <w:r>
        <w:rPr>
          <w:spacing w:val="-2"/>
        </w:rPr>
        <w:t xml:space="preserve"> </w:t>
      </w:r>
      <w:r>
        <w:t>in.</w:t>
      </w:r>
    </w:p>
    <w:p>
      <w:pPr>
        <w:pStyle w:val="3"/>
        <w:spacing w:before="132"/>
      </w:pPr>
      <w:r>
        <w:t>You should say:</w:t>
      </w:r>
    </w:p>
    <w:p>
      <w:pPr>
        <w:pStyle w:val="3"/>
        <w:spacing w:before="139" w:line="360" w:lineRule="auto"/>
        <w:ind w:right="6650"/>
      </w:pPr>
      <w:r>
        <w:t>the name of this company what this company does where this company is</w:t>
      </w:r>
    </w:p>
    <w:p>
      <w:pPr>
        <w:pStyle w:val="3"/>
        <w:spacing w:line="275" w:lineRule="exact"/>
      </w:pPr>
      <w:r>
        <w:t>and explain why you would like to work in this company.</w:t>
      </w:r>
    </w:p>
    <w:p>
      <w:pPr>
        <w:pStyle w:val="3"/>
        <w:ind w:left="0"/>
        <w:rPr>
          <w:sz w:val="26"/>
        </w:rPr>
      </w:pPr>
    </w:p>
    <w:p>
      <w:pPr>
        <w:pStyle w:val="3"/>
        <w:ind w:left="0"/>
        <w:rPr>
          <w:sz w:val="22"/>
        </w:rPr>
      </w:pPr>
    </w:p>
    <w:p>
      <w:pPr>
        <w:pStyle w:val="3"/>
        <w:spacing w:before="1"/>
      </w:pPr>
      <w:r>
        <w:t>ANSWER:</w:t>
      </w:r>
    </w:p>
    <w:p>
      <w:pPr>
        <w:pStyle w:val="3"/>
        <w:spacing w:before="139" w:line="360" w:lineRule="auto"/>
        <w:ind w:right="115"/>
        <w:jc w:val="both"/>
      </w:pPr>
      <w:r>
        <w:t xml:space="preserve">Today, I would like to talk about a big company that I would like to work in. Last year, I had a chance to do an </w:t>
      </w:r>
      <w:r>
        <w:rPr>
          <w:u w:val="single"/>
        </w:rPr>
        <w:t>internship</w:t>
      </w:r>
      <w:r>
        <w:t xml:space="preserve"> in Vincom for 3 months, and it is my </w:t>
      </w:r>
      <w:r>
        <w:rPr>
          <w:u w:val="single"/>
        </w:rPr>
        <w:t>dream workplace</w:t>
      </w:r>
      <w:r>
        <w:t xml:space="preserve"> where I want to apply for a job when I</w:t>
      </w:r>
      <w:r>
        <w:rPr>
          <w:spacing w:val="-6"/>
        </w:rPr>
        <w:t xml:space="preserve"> </w:t>
      </w:r>
      <w:r>
        <w:t>graduate.</w:t>
      </w:r>
    </w:p>
    <w:p>
      <w:pPr>
        <w:pStyle w:val="3"/>
        <w:ind w:left="0"/>
        <w:rPr>
          <w:sz w:val="36"/>
        </w:rPr>
      </w:pPr>
    </w:p>
    <w:p>
      <w:pPr>
        <w:pStyle w:val="3"/>
        <w:spacing w:before="1" w:line="360" w:lineRule="auto"/>
        <w:ind w:right="119"/>
        <w:jc w:val="both"/>
      </w:pPr>
      <w:r>
        <w:t xml:space="preserve">The Vingroup, as you know, is one of the biggest corporations involved in many different key fields, not only in Vietnam but also in other countries all over the world. Vincom, the </w:t>
      </w:r>
      <w:r>
        <w:rPr>
          <w:u w:val="single"/>
        </w:rPr>
        <w:t>real</w:t>
      </w:r>
      <w:r>
        <w:t xml:space="preserve"> </w:t>
      </w:r>
      <w:r>
        <w:rPr>
          <w:u w:val="single"/>
        </w:rPr>
        <w:t>estate</w:t>
      </w:r>
      <w:r>
        <w:rPr>
          <w:spacing w:val="27"/>
        </w:rPr>
        <w:t xml:space="preserve"> </w:t>
      </w:r>
      <w:r>
        <w:t>company,</w:t>
      </w:r>
      <w:r>
        <w:rPr>
          <w:spacing w:val="27"/>
        </w:rPr>
        <w:t xml:space="preserve"> </w:t>
      </w:r>
      <w:r>
        <w:t>is</w:t>
      </w:r>
      <w:r>
        <w:rPr>
          <w:spacing w:val="28"/>
        </w:rPr>
        <w:t xml:space="preserve"> </w:t>
      </w:r>
      <w:r>
        <w:t>supposed</w:t>
      </w:r>
      <w:r>
        <w:rPr>
          <w:spacing w:val="27"/>
        </w:rPr>
        <w:t xml:space="preserve"> </w:t>
      </w:r>
      <w:r>
        <w:t>to</w:t>
      </w:r>
      <w:r>
        <w:rPr>
          <w:spacing w:val="28"/>
        </w:rPr>
        <w:t xml:space="preserve"> </w:t>
      </w:r>
      <w:r>
        <w:t>be</w:t>
      </w:r>
      <w:r>
        <w:rPr>
          <w:spacing w:val="26"/>
        </w:rPr>
        <w:t xml:space="preserve"> </w:t>
      </w:r>
      <w:r>
        <w:t>the</w:t>
      </w:r>
      <w:r>
        <w:rPr>
          <w:spacing w:val="27"/>
        </w:rPr>
        <w:t xml:space="preserve"> </w:t>
      </w:r>
      <w:r>
        <w:t>most</w:t>
      </w:r>
      <w:r>
        <w:rPr>
          <w:spacing w:val="28"/>
        </w:rPr>
        <w:t xml:space="preserve"> </w:t>
      </w:r>
      <w:r>
        <w:t>important</w:t>
      </w:r>
      <w:r>
        <w:rPr>
          <w:spacing w:val="28"/>
        </w:rPr>
        <w:t xml:space="preserve"> </w:t>
      </w:r>
      <w:r>
        <w:t>sector</w:t>
      </w:r>
      <w:r>
        <w:rPr>
          <w:spacing w:val="27"/>
        </w:rPr>
        <w:t xml:space="preserve"> </w:t>
      </w:r>
      <w:r>
        <w:t>contributing</w:t>
      </w:r>
      <w:r>
        <w:rPr>
          <w:spacing w:val="25"/>
        </w:rPr>
        <w:t xml:space="preserve"> </w:t>
      </w:r>
      <w:r>
        <w:t>to</w:t>
      </w:r>
      <w:r>
        <w:rPr>
          <w:spacing w:val="28"/>
        </w:rPr>
        <w:t xml:space="preserve"> </w:t>
      </w:r>
      <w:r>
        <w:t>the</w:t>
      </w:r>
      <w:r>
        <w:rPr>
          <w:spacing w:val="27"/>
        </w:rPr>
        <w:t xml:space="preserve"> </w:t>
      </w:r>
      <w:r>
        <w:t>success</w:t>
      </w:r>
      <w:r>
        <w:rPr>
          <w:spacing w:val="29"/>
        </w:rPr>
        <w:t xml:space="preserve"> </w:t>
      </w:r>
      <w:r>
        <w:t>of</w:t>
      </w:r>
    </w:p>
    <w:p>
      <w:pPr>
        <w:spacing w:after="0" w:line="360" w:lineRule="auto"/>
        <w:jc w:val="both"/>
        <w:sectPr>
          <w:pgSz w:w="11910" w:h="16840"/>
          <w:pgMar w:top="900" w:right="1320" w:bottom="1320" w:left="1340" w:header="0" w:footer="1139" w:gutter="0"/>
        </w:sectPr>
      </w:pPr>
    </w:p>
    <w:p>
      <w:pPr>
        <w:pStyle w:val="3"/>
        <w:spacing w:before="69" w:line="360" w:lineRule="auto"/>
        <w:ind w:right="163"/>
      </w:pPr>
      <w:r>
        <w:t xml:space="preserve">the Vingroup. They have </w:t>
      </w:r>
      <w:r>
        <w:rPr>
          <w:u w:val="single"/>
        </w:rPr>
        <w:t>taken over</w:t>
      </w:r>
      <w:r>
        <w:t xml:space="preserve"> a lot of well-known </w:t>
      </w:r>
      <w:r>
        <w:rPr>
          <w:u w:val="single"/>
        </w:rPr>
        <w:t>resorts</w:t>
      </w:r>
      <w:r>
        <w:t xml:space="preserve">, </w:t>
      </w:r>
      <w:r>
        <w:rPr>
          <w:u w:val="single"/>
        </w:rPr>
        <w:t>luxury villas</w:t>
      </w:r>
      <w:r>
        <w:t xml:space="preserve"> and apartment buildings around Vietnam, incorporating a huge range of additional </w:t>
      </w:r>
      <w:r>
        <w:rPr>
          <w:u w:val="single"/>
        </w:rPr>
        <w:t>facilities</w:t>
      </w:r>
      <w:r>
        <w:t>.</w:t>
      </w:r>
    </w:p>
    <w:p>
      <w:pPr>
        <w:pStyle w:val="3"/>
        <w:spacing w:before="2"/>
        <w:ind w:left="0"/>
        <w:rPr>
          <w:sz w:val="28"/>
        </w:rPr>
      </w:pPr>
    </w:p>
    <w:p>
      <w:pPr>
        <w:pStyle w:val="3"/>
        <w:spacing w:before="90" w:line="360" w:lineRule="auto"/>
        <w:ind w:right="118"/>
        <w:jc w:val="both"/>
      </w:pPr>
      <w:r>
        <w:t xml:space="preserve">My major involves the property business, so I decided to do my internship there. It is an extremely big company with </w:t>
      </w:r>
      <w:r>
        <w:rPr>
          <w:u w:val="single"/>
        </w:rPr>
        <w:t>dynamic</w:t>
      </w:r>
      <w:r>
        <w:t xml:space="preserve"> and </w:t>
      </w:r>
      <w:r>
        <w:rPr>
          <w:u w:val="single"/>
        </w:rPr>
        <w:t>loyal</w:t>
      </w:r>
      <w:r>
        <w:t xml:space="preserve"> staff, and a highly professional working style as well. They </w:t>
      </w:r>
      <w:r>
        <w:rPr>
          <w:u w:val="single"/>
        </w:rPr>
        <w:t>formulate</w:t>
      </w:r>
      <w:r>
        <w:t xml:space="preserve"> their business strategy clearly and try to reach the targets which they have set. Their staff receive excellent </w:t>
      </w:r>
      <w:r>
        <w:rPr>
          <w:u w:val="single"/>
        </w:rPr>
        <w:t xml:space="preserve">compensation </w:t>
      </w:r>
      <w:r>
        <w:t xml:space="preserve">and </w:t>
      </w:r>
      <w:r>
        <w:rPr>
          <w:u w:val="single"/>
        </w:rPr>
        <w:t>benefits packages</w:t>
      </w:r>
      <w:r>
        <w:t>.</w:t>
      </w:r>
    </w:p>
    <w:p>
      <w:pPr>
        <w:pStyle w:val="3"/>
        <w:spacing w:before="3"/>
        <w:ind w:left="0"/>
        <w:rPr>
          <w:sz w:val="28"/>
        </w:rPr>
      </w:pPr>
    </w:p>
    <w:p>
      <w:pPr>
        <w:pStyle w:val="3"/>
        <w:spacing w:before="90" w:line="360" w:lineRule="auto"/>
        <w:ind w:right="119"/>
        <w:jc w:val="both"/>
      </w:pPr>
      <w:r>
        <w:t xml:space="preserve">It was a valuable chance for me to broaden my own knowledge not only in my major but also in many other fields. It enhanced my </w:t>
      </w:r>
      <w:r>
        <w:rPr>
          <w:u w:val="single"/>
        </w:rPr>
        <w:t>soft skills</w:t>
      </w:r>
      <w:r>
        <w:t xml:space="preserve"> and allowed me to enlarge my social network. Therefore, I will try my best to become an employee in Vincom in the near future.</w:t>
      </w:r>
    </w:p>
    <w:p>
      <w:pPr>
        <w:pStyle w:val="3"/>
        <w:ind w:left="0"/>
        <w:rPr>
          <w:sz w:val="36"/>
        </w:rPr>
      </w:pPr>
    </w:p>
    <w:p>
      <w:pPr>
        <w:pStyle w:val="3"/>
        <w:spacing w:before="1"/>
      </w:pPr>
      <w:r>
        <w:t>Vocabulary:</w:t>
      </w:r>
    </w:p>
    <w:p>
      <w:pPr>
        <w:pStyle w:val="3"/>
        <w:spacing w:before="136" w:line="360" w:lineRule="auto"/>
        <w:ind w:right="163"/>
      </w:pPr>
      <w:r>
        <w:rPr>
          <w:u w:val="single"/>
        </w:rPr>
        <w:t>internship:</w:t>
      </w:r>
      <w:r>
        <w:t xml:space="preserve"> [noun] a period of time in which a student or new graduate gets experience in a job, for example during vacations.</w:t>
      </w:r>
    </w:p>
    <w:p>
      <w:pPr>
        <w:pStyle w:val="3"/>
        <w:spacing w:before="1" w:line="360" w:lineRule="auto"/>
        <w:ind w:right="163"/>
      </w:pPr>
      <w:r>
        <w:t xml:space="preserve">Example: My cousin is doing an </w:t>
      </w:r>
      <w:r>
        <w:rPr>
          <w:b/>
        </w:rPr>
        <w:t xml:space="preserve">internship </w:t>
      </w:r>
      <w:r>
        <w:t>with a company of lawyers after graduating in law last month.</w:t>
      </w:r>
    </w:p>
    <w:p>
      <w:pPr>
        <w:pStyle w:val="3"/>
        <w:ind w:left="0"/>
        <w:rPr>
          <w:sz w:val="26"/>
        </w:rPr>
      </w:pPr>
    </w:p>
    <w:p>
      <w:pPr>
        <w:pStyle w:val="3"/>
        <w:ind w:left="0"/>
        <w:rPr>
          <w:sz w:val="26"/>
        </w:rPr>
      </w:pPr>
    </w:p>
    <w:p>
      <w:pPr>
        <w:pStyle w:val="3"/>
        <w:spacing w:before="230"/>
        <w:jc w:val="both"/>
      </w:pPr>
      <w:r>
        <w:rPr>
          <w:u w:val="single"/>
        </w:rPr>
        <w:t>dream workplace:</w:t>
      </w:r>
      <w:r>
        <w:t xml:space="preserve"> [noun] the ideal place where you would like to work.</w:t>
      </w:r>
    </w:p>
    <w:p>
      <w:pPr>
        <w:pStyle w:val="3"/>
        <w:spacing w:before="137"/>
        <w:jc w:val="both"/>
      </w:pPr>
      <w:r>
        <w:t xml:space="preserve">Example: If you love chocolates, a chocolate factory would be your </w:t>
      </w:r>
      <w:r>
        <w:rPr>
          <w:b/>
        </w:rPr>
        <w:t>dream workplace</w:t>
      </w:r>
      <w:r>
        <w:t>.</w:t>
      </w:r>
    </w:p>
    <w:p>
      <w:pPr>
        <w:pStyle w:val="3"/>
        <w:ind w:left="0"/>
        <w:rPr>
          <w:sz w:val="26"/>
        </w:rPr>
      </w:pPr>
    </w:p>
    <w:p>
      <w:pPr>
        <w:pStyle w:val="3"/>
        <w:ind w:left="0"/>
        <w:rPr>
          <w:sz w:val="22"/>
        </w:rPr>
      </w:pPr>
    </w:p>
    <w:p>
      <w:pPr>
        <w:pStyle w:val="3"/>
        <w:jc w:val="both"/>
      </w:pPr>
      <w:r>
        <w:rPr>
          <w:u w:val="single"/>
        </w:rPr>
        <w:t>real estate:</w:t>
      </w:r>
      <w:r>
        <w:t xml:space="preserve"> [noun] property in the form of land or buildings.</w:t>
      </w:r>
    </w:p>
    <w:p>
      <w:pPr>
        <w:pStyle w:val="3"/>
        <w:spacing w:before="139"/>
        <w:jc w:val="both"/>
      </w:pPr>
      <w:r>
        <w:t xml:space="preserve">Example: My aunt works in a </w:t>
      </w:r>
      <w:r>
        <w:rPr>
          <w:b/>
        </w:rPr>
        <w:t xml:space="preserve">real estate </w:t>
      </w:r>
      <w:r>
        <w:t>company, selling and renting houses to customers.</w:t>
      </w:r>
    </w:p>
    <w:p>
      <w:pPr>
        <w:pStyle w:val="3"/>
        <w:ind w:left="0"/>
        <w:rPr>
          <w:sz w:val="26"/>
        </w:rPr>
      </w:pPr>
    </w:p>
    <w:p>
      <w:pPr>
        <w:pStyle w:val="3"/>
        <w:ind w:left="0"/>
        <w:rPr>
          <w:sz w:val="22"/>
        </w:rPr>
      </w:pPr>
    </w:p>
    <w:p>
      <w:pPr>
        <w:pStyle w:val="3"/>
        <w:jc w:val="both"/>
      </w:pPr>
      <w:r>
        <w:rPr>
          <w:u w:val="single"/>
        </w:rPr>
        <w:t>take over:</w:t>
      </w:r>
      <w:r>
        <w:t xml:space="preserve"> [phrasal verb] gain control of.</w:t>
      </w:r>
    </w:p>
    <w:p>
      <w:pPr>
        <w:pStyle w:val="3"/>
        <w:spacing w:before="137"/>
        <w:jc w:val="both"/>
      </w:pPr>
      <w:r>
        <w:t xml:space="preserve">Example: His small electronics company was </w:t>
      </w:r>
      <w:r>
        <w:rPr>
          <w:b/>
        </w:rPr>
        <w:t xml:space="preserve">taken over </w:t>
      </w:r>
      <w:r>
        <w:t>by Samsung.</w:t>
      </w:r>
    </w:p>
    <w:p>
      <w:pPr>
        <w:pStyle w:val="3"/>
        <w:ind w:left="0"/>
        <w:rPr>
          <w:sz w:val="26"/>
        </w:rPr>
      </w:pPr>
    </w:p>
    <w:p>
      <w:pPr>
        <w:pStyle w:val="3"/>
        <w:ind w:left="0"/>
        <w:rPr>
          <w:sz w:val="22"/>
        </w:rPr>
      </w:pPr>
    </w:p>
    <w:p>
      <w:pPr>
        <w:pStyle w:val="3"/>
        <w:spacing w:line="362" w:lineRule="auto"/>
        <w:ind w:right="1742"/>
      </w:pPr>
      <w:r>
        <w:rPr>
          <w:u w:val="single"/>
        </w:rPr>
        <w:t>resorts:</w:t>
      </w:r>
      <w:r>
        <w:t xml:space="preserve"> [noun] a place where a lot of people go on holiday/vacation. Example: Many British tourists go to beach </w:t>
      </w:r>
      <w:r>
        <w:rPr>
          <w:b/>
        </w:rPr>
        <w:t xml:space="preserve">resorts </w:t>
      </w:r>
      <w:r>
        <w:t>in Thailand.</w:t>
      </w:r>
    </w:p>
    <w:p>
      <w:pPr>
        <w:pStyle w:val="3"/>
        <w:spacing w:before="8"/>
        <w:ind w:left="0"/>
        <w:rPr>
          <w:sz w:val="35"/>
        </w:rPr>
      </w:pPr>
    </w:p>
    <w:p>
      <w:pPr>
        <w:pStyle w:val="3"/>
        <w:jc w:val="both"/>
      </w:pPr>
      <w:r>
        <w:rPr>
          <w:u w:val="single"/>
        </w:rPr>
        <w:t>luxury villas:</w:t>
      </w:r>
      <w:r>
        <w:t xml:space="preserve"> [noun] expensive houses where people stay on holiday/vacation.</w:t>
      </w:r>
    </w:p>
    <w:p>
      <w:pPr>
        <w:pStyle w:val="3"/>
        <w:spacing w:before="137"/>
        <w:jc w:val="both"/>
      </w:pPr>
      <w:r>
        <w:t xml:space="preserve">Example: The </w:t>
      </w:r>
      <w:r>
        <w:rPr>
          <w:b/>
        </w:rPr>
        <w:t xml:space="preserve">luxury villas </w:t>
      </w:r>
      <w:r>
        <w:t>in Spain have private swimming pools and expensive furniture.</w:t>
      </w:r>
    </w:p>
    <w:p>
      <w:pPr>
        <w:spacing w:after="0"/>
        <w:jc w:val="both"/>
        <w:sectPr>
          <w:pgSz w:w="11910" w:h="16840"/>
          <w:pgMar w:top="900" w:right="1320" w:bottom="1320" w:left="1340" w:header="0" w:footer="1139" w:gutter="0"/>
        </w:sectPr>
      </w:pPr>
    </w:p>
    <w:p>
      <w:pPr>
        <w:pStyle w:val="3"/>
        <w:spacing w:before="69"/>
      </w:pPr>
      <w:r>
        <w:rPr>
          <w:u w:val="single"/>
        </w:rPr>
        <w:t>facilities:</w:t>
      </w:r>
      <w:r>
        <w:t xml:space="preserve"> [noun] services or equipment that are provided for a particular purpose.</w:t>
      </w:r>
    </w:p>
    <w:p>
      <w:pPr>
        <w:pStyle w:val="3"/>
        <w:spacing w:before="137" w:line="362" w:lineRule="auto"/>
        <w:ind w:right="163"/>
      </w:pPr>
      <w:r>
        <w:t xml:space="preserve">Example: The hotel has many </w:t>
      </w:r>
      <w:r>
        <w:rPr>
          <w:b/>
        </w:rPr>
        <w:t>facilities</w:t>
      </w:r>
      <w:r>
        <w:t>, such as satellite TVs in every room and free wi-fi internet connection.</w:t>
      </w:r>
    </w:p>
    <w:p>
      <w:pPr>
        <w:pStyle w:val="3"/>
        <w:spacing w:before="8"/>
        <w:ind w:left="0"/>
        <w:rPr>
          <w:sz w:val="35"/>
        </w:rPr>
      </w:pPr>
    </w:p>
    <w:p>
      <w:pPr>
        <w:pStyle w:val="3"/>
      </w:pPr>
      <w:r>
        <w:rPr>
          <w:u w:val="single"/>
        </w:rPr>
        <w:t>dynamic:</w:t>
      </w:r>
      <w:r>
        <w:t xml:space="preserve"> [adjective] having a lot of energy and strong personality.</w:t>
      </w:r>
    </w:p>
    <w:p>
      <w:pPr>
        <w:pStyle w:val="3"/>
        <w:spacing w:before="137"/>
      </w:pPr>
      <w:r>
        <w:t xml:space="preserve">Example: We have to say that Batman and Superman are </w:t>
      </w:r>
      <w:r>
        <w:rPr>
          <w:b/>
        </w:rPr>
        <w:t xml:space="preserve">dynamic </w:t>
      </w:r>
      <w:r>
        <w:t>characters.</w:t>
      </w:r>
    </w:p>
    <w:p>
      <w:pPr>
        <w:pStyle w:val="3"/>
        <w:ind w:left="0"/>
        <w:rPr>
          <w:sz w:val="26"/>
        </w:rPr>
      </w:pPr>
    </w:p>
    <w:p>
      <w:pPr>
        <w:pStyle w:val="3"/>
        <w:spacing w:before="11"/>
        <w:ind w:left="0"/>
        <w:rPr>
          <w:sz w:val="21"/>
        </w:rPr>
      </w:pPr>
    </w:p>
    <w:p>
      <w:pPr>
        <w:pStyle w:val="3"/>
        <w:spacing w:line="360" w:lineRule="auto"/>
        <w:ind w:right="2311"/>
      </w:pPr>
      <w:r>
        <w:rPr>
          <w:u w:val="single"/>
        </w:rPr>
        <w:t>loyal:</w:t>
      </w:r>
      <w:r>
        <w:t xml:space="preserve">   [adjective]  always supporting someone or something. Example: The minister has always been a </w:t>
      </w:r>
      <w:r>
        <w:rPr>
          <w:b/>
        </w:rPr>
        <w:t xml:space="preserve">loyal </w:t>
      </w:r>
      <w:r>
        <w:t>friend to the</w:t>
      </w:r>
      <w:r>
        <w:rPr>
          <w:spacing w:val="-14"/>
        </w:rPr>
        <w:t xml:space="preserve"> </w:t>
      </w:r>
      <w:r>
        <w:t>President.</w:t>
      </w:r>
    </w:p>
    <w:p>
      <w:pPr>
        <w:pStyle w:val="3"/>
        <w:spacing w:before="1"/>
        <w:ind w:left="0"/>
        <w:rPr>
          <w:sz w:val="36"/>
        </w:rPr>
      </w:pPr>
    </w:p>
    <w:p>
      <w:pPr>
        <w:pStyle w:val="3"/>
      </w:pPr>
      <w:r>
        <w:rPr>
          <w:u w:val="single"/>
        </w:rPr>
        <w:t>formulate:</w:t>
      </w:r>
      <w:r>
        <w:t xml:space="preserve"> [verb] to create or prepare something carefully and in detail.</w:t>
      </w:r>
    </w:p>
    <w:p>
      <w:pPr>
        <w:pStyle w:val="3"/>
        <w:spacing w:before="138"/>
      </w:pPr>
      <w:r>
        <w:t xml:space="preserve">Example: The owners of the company </w:t>
      </w:r>
      <w:r>
        <w:rPr>
          <w:b/>
        </w:rPr>
        <w:t xml:space="preserve">formulated </w:t>
      </w:r>
      <w:r>
        <w:t>a plan to take over a rival firm.</w:t>
      </w:r>
    </w:p>
    <w:p>
      <w:pPr>
        <w:pStyle w:val="3"/>
        <w:ind w:left="0"/>
        <w:rPr>
          <w:sz w:val="26"/>
        </w:rPr>
      </w:pPr>
    </w:p>
    <w:p>
      <w:pPr>
        <w:pStyle w:val="3"/>
        <w:ind w:left="0"/>
        <w:rPr>
          <w:sz w:val="22"/>
        </w:rPr>
      </w:pPr>
    </w:p>
    <w:p>
      <w:pPr>
        <w:pStyle w:val="3"/>
        <w:spacing w:line="360" w:lineRule="auto"/>
        <w:ind w:right="284"/>
      </w:pPr>
      <w:r>
        <w:rPr>
          <w:u w:val="single"/>
        </w:rPr>
        <w:t>compensation:</w:t>
      </w:r>
      <w:r>
        <w:t xml:space="preserve"> [noun] something, especially money, which you receive if </w:t>
      </w:r>
      <w:r>
        <w:rPr>
          <w:spacing w:val="-3"/>
        </w:rPr>
        <w:t xml:space="preserve">you </w:t>
      </w:r>
      <w:r>
        <w:t>have been  hurt, injured or if you have suffered in some way.</w:t>
      </w:r>
    </w:p>
    <w:p>
      <w:pPr>
        <w:pStyle w:val="3"/>
        <w:spacing w:line="360" w:lineRule="auto"/>
        <w:ind w:right="163"/>
      </w:pPr>
      <w:r>
        <w:t xml:space="preserve">Example: When my father lost his job, the company paid him </w:t>
      </w:r>
      <w:r>
        <w:rPr>
          <w:b/>
        </w:rPr>
        <w:t xml:space="preserve">compensation </w:t>
      </w:r>
      <w:r>
        <w:t>of a full salary for 1 year.</w:t>
      </w:r>
    </w:p>
    <w:p>
      <w:pPr>
        <w:pStyle w:val="3"/>
        <w:spacing w:before="10"/>
        <w:ind w:left="0"/>
        <w:rPr>
          <w:sz w:val="35"/>
        </w:rPr>
      </w:pPr>
    </w:p>
    <w:p>
      <w:pPr>
        <w:pStyle w:val="3"/>
        <w:spacing w:line="360" w:lineRule="auto"/>
        <w:ind w:right="163"/>
      </w:pPr>
      <w:r>
        <w:rPr>
          <w:u w:val="single"/>
        </w:rPr>
        <w:t>benefits package:</w:t>
      </w:r>
      <w:r>
        <w:t xml:space="preserve"> [noun] a number of things which an employer provides in addition to paying your</w:t>
      </w:r>
      <w:r>
        <w:rPr>
          <w:spacing w:val="1"/>
        </w:rPr>
        <w:t xml:space="preserve"> </w:t>
      </w:r>
      <w:r>
        <w:t>salary.</w:t>
      </w:r>
    </w:p>
    <w:p>
      <w:pPr>
        <w:pStyle w:val="3"/>
        <w:spacing w:before="1" w:line="360" w:lineRule="auto"/>
        <w:ind w:right="163"/>
      </w:pPr>
      <w:r>
        <w:t xml:space="preserve">Example: The job offers a good </w:t>
      </w:r>
      <w:r>
        <w:rPr>
          <w:b/>
        </w:rPr>
        <w:t>benefits package</w:t>
      </w:r>
      <w:r>
        <w:t>, which includes free health insurance and the use of a company car.</w:t>
      </w:r>
    </w:p>
    <w:p>
      <w:pPr>
        <w:pStyle w:val="3"/>
        <w:ind w:left="0"/>
        <w:rPr>
          <w:sz w:val="26"/>
        </w:rPr>
      </w:pPr>
    </w:p>
    <w:p>
      <w:pPr>
        <w:pStyle w:val="3"/>
        <w:ind w:left="0"/>
        <w:rPr>
          <w:sz w:val="26"/>
        </w:rPr>
      </w:pPr>
    </w:p>
    <w:p>
      <w:pPr>
        <w:pStyle w:val="3"/>
        <w:ind w:left="0"/>
        <w:rPr>
          <w:sz w:val="26"/>
        </w:rPr>
      </w:pPr>
    </w:p>
    <w:p>
      <w:pPr>
        <w:pStyle w:val="3"/>
        <w:spacing w:before="1"/>
        <w:ind w:left="0"/>
        <w:rPr>
          <w:sz w:val="30"/>
        </w:rPr>
      </w:pPr>
    </w:p>
    <w:p>
      <w:pPr>
        <w:pStyle w:val="3"/>
        <w:spacing w:line="360" w:lineRule="auto"/>
        <w:ind w:right="163"/>
      </w:pPr>
      <w:r>
        <w:rPr>
          <w:u w:val="single"/>
        </w:rPr>
        <w:t>soft skills:</w:t>
      </w:r>
      <w:r>
        <w:t xml:space="preserve"> [noun] personal qualities that enable you to deal successfully with other people. Example: Candidates for the job should have </w:t>
      </w:r>
      <w:r>
        <w:rPr>
          <w:b/>
        </w:rPr>
        <w:t>soft skills</w:t>
      </w:r>
      <w:r>
        <w:t>, such as working well in a team and an ability to listen to and respect the opinions of work colleagues.</w:t>
      </w:r>
    </w:p>
    <w:p>
      <w:pPr>
        <w:pStyle w:val="3"/>
        <w:spacing w:before="1"/>
        <w:ind w:left="0"/>
        <w:rPr>
          <w:sz w:val="36"/>
        </w:rPr>
      </w:pPr>
    </w:p>
    <w:p>
      <w:pPr>
        <w:pStyle w:val="2"/>
        <w:numPr>
          <w:ilvl w:val="0"/>
          <w:numId w:val="13"/>
        </w:numPr>
        <w:tabs>
          <w:tab w:val="left" w:pos="820"/>
          <w:tab w:val="left" w:pos="821"/>
        </w:tabs>
        <w:spacing w:before="0" w:after="0" w:line="240" w:lineRule="auto"/>
        <w:ind w:left="100" w:right="0" w:firstLine="0"/>
        <w:jc w:val="left"/>
      </w:pPr>
      <w:bookmarkStart w:id="83" w:name="_bookmark44"/>
      <w:bookmarkEnd w:id="83"/>
      <w:bookmarkStart w:id="84" w:name="_bookmark44"/>
      <w:bookmarkEnd w:id="84"/>
      <w:r>
        <w:t>Describe something that you have shared with others (or another</w:t>
      </w:r>
      <w:r>
        <w:rPr>
          <w:spacing w:val="-9"/>
        </w:rPr>
        <w:t xml:space="preserve"> </w:t>
      </w:r>
      <w:r>
        <w:t>person)</w:t>
      </w:r>
    </w:p>
    <w:p>
      <w:pPr>
        <w:pStyle w:val="3"/>
        <w:spacing w:before="137" w:line="360" w:lineRule="auto"/>
        <w:ind w:right="7557"/>
      </w:pPr>
      <w:r>
        <w:t>You should say: what you shared</w:t>
      </w:r>
    </w:p>
    <w:p>
      <w:pPr>
        <w:pStyle w:val="3"/>
        <w:spacing w:line="360" w:lineRule="auto"/>
        <w:ind w:right="6870"/>
      </w:pPr>
      <w:r>
        <w:t>who you shared it with. why you shared it</w:t>
      </w:r>
    </w:p>
    <w:p>
      <w:pPr>
        <w:spacing w:after="0" w:line="360" w:lineRule="auto"/>
        <w:sectPr>
          <w:pgSz w:w="11910" w:h="16840"/>
          <w:pgMar w:top="900" w:right="1320" w:bottom="1320" w:left="1340" w:header="0" w:footer="1139" w:gutter="0"/>
        </w:sectPr>
      </w:pPr>
    </w:p>
    <w:p>
      <w:pPr>
        <w:pStyle w:val="3"/>
        <w:spacing w:before="69" w:line="720" w:lineRule="auto"/>
        <w:ind w:right="5190"/>
      </w:pPr>
      <w:r>
        <w:t>and explain how you felt about sharing it ANSWER:</w:t>
      </w:r>
    </w:p>
    <w:p>
      <w:pPr>
        <w:pStyle w:val="3"/>
        <w:spacing w:before="1" w:line="360" w:lineRule="auto"/>
        <w:ind w:right="119"/>
        <w:jc w:val="both"/>
      </w:pPr>
      <w:r>
        <w:t xml:space="preserve">Well, I’m kind of an </w:t>
      </w:r>
      <w:r>
        <w:rPr>
          <w:u w:val="single"/>
        </w:rPr>
        <w:t>introverted</w:t>
      </w:r>
      <w:r>
        <w:t xml:space="preserve"> person so I do not tend to share my stories with others. The only person I fully trust to </w:t>
      </w:r>
      <w:r>
        <w:rPr>
          <w:u w:val="single"/>
        </w:rPr>
        <w:t>confide in</w:t>
      </w:r>
      <w:r>
        <w:t xml:space="preserve"> is my best friend from secondary school, because we have been </w:t>
      </w:r>
      <w:r>
        <w:rPr>
          <w:u w:val="single"/>
        </w:rPr>
        <w:t>close</w:t>
      </w:r>
      <w:r>
        <w:t xml:space="preserve"> for over 10 years.</w:t>
      </w:r>
    </w:p>
    <w:p>
      <w:pPr>
        <w:pStyle w:val="3"/>
        <w:spacing w:line="360" w:lineRule="auto"/>
        <w:ind w:right="116"/>
        <w:jc w:val="both"/>
      </w:pPr>
      <w:r>
        <w:t xml:space="preserve">At my first year in university, I was a little bored with the major that I had been studying, because it was not exactly what I had </w:t>
      </w:r>
      <w:r>
        <w:rPr>
          <w:u w:val="single"/>
        </w:rPr>
        <w:t>signed up for</w:t>
      </w:r>
      <w:r>
        <w:t xml:space="preserve"> at first. I meant to apply for the commercial English department, but unfortunately I did not have a high enough score and, therefore, business management was my second choice. A lot of thoughts </w:t>
      </w:r>
      <w:r>
        <w:rPr>
          <w:u w:val="single"/>
        </w:rPr>
        <w:t>crossed my mind</w:t>
      </w:r>
      <w:r>
        <w:t xml:space="preserve"> at that time, like this major was </w:t>
      </w:r>
      <w:r>
        <w:rPr>
          <w:u w:val="single"/>
        </w:rPr>
        <w:t>not</w:t>
      </w:r>
      <w:r>
        <w:t xml:space="preserve"> really </w:t>
      </w:r>
      <w:r>
        <w:rPr>
          <w:u w:val="single"/>
        </w:rPr>
        <w:t>my thing</w:t>
      </w:r>
      <w:r>
        <w:t xml:space="preserve">, I would not be </w:t>
      </w:r>
      <w:r>
        <w:rPr>
          <w:u w:val="single"/>
        </w:rPr>
        <w:t xml:space="preserve">able to make it </w:t>
      </w:r>
      <w:r>
        <w:t>and similar negative feelings.</w:t>
      </w:r>
    </w:p>
    <w:p>
      <w:pPr>
        <w:pStyle w:val="3"/>
        <w:spacing w:line="360" w:lineRule="auto"/>
        <w:ind w:right="116"/>
        <w:jc w:val="both"/>
      </w:pPr>
      <w:r>
        <w:t xml:space="preserve">I was really </w:t>
      </w:r>
      <w:r>
        <w:rPr>
          <w:u w:val="single"/>
        </w:rPr>
        <w:t>depressed</w:t>
      </w:r>
      <w:r>
        <w:t xml:space="preserve"> and eventually turned to her to ask for help. We had a conversation and she helped me analyze my interests, personality, strengths and weaknesses, which allowed me to </w:t>
      </w:r>
      <w:r>
        <w:rPr>
          <w:u w:val="single"/>
        </w:rPr>
        <w:t>reach a decision</w:t>
      </w:r>
      <w:r>
        <w:t xml:space="preserve"> by myself. As a result, I kept studying my major and made time for learning English besides. As we enjoyed such a close relationship, I felt really</w:t>
      </w:r>
      <w:r>
        <w:rPr>
          <w:u w:val="single"/>
        </w:rPr>
        <w:t xml:space="preserve"> reassured</w:t>
      </w:r>
      <w:r>
        <w:t xml:space="preserve"> when I received her useful</w:t>
      </w:r>
      <w:r>
        <w:rPr>
          <w:spacing w:val="-1"/>
        </w:rPr>
        <w:t xml:space="preserve"> </w:t>
      </w:r>
      <w:r>
        <w:t>advice.</w:t>
      </w:r>
    </w:p>
    <w:p>
      <w:pPr>
        <w:pStyle w:val="3"/>
        <w:spacing w:line="360" w:lineRule="auto"/>
        <w:ind w:right="115"/>
        <w:jc w:val="both"/>
      </w:pPr>
      <w:r>
        <w:t xml:space="preserve">Now, I’m a final-year student at university, I am pleased with my decision, thanks to her. She really is my best friend, always stays by my side and never </w:t>
      </w:r>
      <w:r>
        <w:rPr>
          <w:u w:val="single"/>
        </w:rPr>
        <w:t>turns her back</w:t>
      </w:r>
      <w:r>
        <w:t xml:space="preserve"> on me, and I </w:t>
      </w:r>
      <w:r>
        <w:rPr>
          <w:u w:val="single"/>
        </w:rPr>
        <w:t xml:space="preserve">treasure </w:t>
      </w:r>
      <w:r>
        <w:t>our friendship a lot.</w:t>
      </w:r>
    </w:p>
    <w:p>
      <w:pPr>
        <w:pStyle w:val="3"/>
        <w:spacing w:before="1"/>
        <w:ind w:left="0"/>
        <w:rPr>
          <w:sz w:val="28"/>
        </w:rPr>
      </w:pPr>
    </w:p>
    <w:p>
      <w:pPr>
        <w:pStyle w:val="3"/>
        <w:spacing w:before="90"/>
      </w:pPr>
      <w:r>
        <w:t>Vocabulary:</w:t>
      </w:r>
    </w:p>
    <w:p>
      <w:pPr>
        <w:pStyle w:val="3"/>
        <w:spacing w:before="139" w:line="360" w:lineRule="auto"/>
        <w:ind w:right="163"/>
      </w:pPr>
      <w:r>
        <w:rPr>
          <w:u w:val="single"/>
        </w:rPr>
        <w:t>introverted:</w:t>
      </w:r>
      <w:r>
        <w:t xml:space="preserve"> [adjective] more interested in your own thoughts and feelings than in spending time with other people.</w:t>
      </w:r>
    </w:p>
    <w:p>
      <w:pPr>
        <w:pStyle w:val="3"/>
      </w:pPr>
      <w:r>
        <w:t>Example: As John never interacted with others in class, his teachers considered him to be an</w:t>
      </w:r>
    </w:p>
    <w:p>
      <w:pPr>
        <w:spacing w:before="137"/>
        <w:ind w:left="100" w:right="0" w:firstLine="0"/>
        <w:jc w:val="left"/>
        <w:rPr>
          <w:sz w:val="24"/>
        </w:rPr>
      </w:pPr>
      <w:r>
        <w:rPr>
          <w:b/>
          <w:sz w:val="24"/>
        </w:rPr>
        <w:t xml:space="preserve">introverted </w:t>
      </w:r>
      <w:r>
        <w:rPr>
          <w:sz w:val="24"/>
        </w:rPr>
        <w:t>student.</w:t>
      </w:r>
    </w:p>
    <w:p>
      <w:pPr>
        <w:pStyle w:val="3"/>
        <w:ind w:left="0"/>
        <w:rPr>
          <w:sz w:val="26"/>
        </w:rPr>
      </w:pPr>
    </w:p>
    <w:p>
      <w:pPr>
        <w:pStyle w:val="3"/>
        <w:ind w:left="0"/>
        <w:rPr>
          <w:sz w:val="22"/>
        </w:rPr>
      </w:pPr>
    </w:p>
    <w:p>
      <w:pPr>
        <w:pStyle w:val="3"/>
        <w:spacing w:line="362" w:lineRule="auto"/>
        <w:ind w:right="163"/>
      </w:pPr>
      <w:r>
        <w:rPr>
          <w:u w:val="single"/>
        </w:rPr>
        <w:t>confide in:</w:t>
      </w:r>
      <w:r>
        <w:t xml:space="preserve"> [phrasal verb] tell someone personal secrets or information because you believe that you can trust them.</w:t>
      </w:r>
    </w:p>
    <w:p>
      <w:pPr>
        <w:pStyle w:val="3"/>
        <w:spacing w:line="271" w:lineRule="exact"/>
      </w:pPr>
      <w:r>
        <w:t xml:space="preserve">Example: Whenever she had a problem, she </w:t>
      </w:r>
      <w:r>
        <w:rPr>
          <w:b/>
        </w:rPr>
        <w:t xml:space="preserve">confided in </w:t>
      </w:r>
      <w:r>
        <w:t>her mother.</w:t>
      </w:r>
    </w:p>
    <w:p>
      <w:pPr>
        <w:pStyle w:val="3"/>
        <w:ind w:left="0"/>
        <w:rPr>
          <w:sz w:val="26"/>
        </w:rPr>
      </w:pPr>
    </w:p>
    <w:p>
      <w:pPr>
        <w:pStyle w:val="3"/>
        <w:ind w:left="0"/>
        <w:rPr>
          <w:sz w:val="22"/>
        </w:rPr>
      </w:pPr>
    </w:p>
    <w:p>
      <w:pPr>
        <w:pStyle w:val="3"/>
        <w:spacing w:line="360" w:lineRule="auto"/>
        <w:ind w:right="1125"/>
      </w:pPr>
      <w:r>
        <w:rPr>
          <w:u w:val="single"/>
        </w:rPr>
        <w:t>close:</w:t>
      </w:r>
      <w:r>
        <w:t xml:space="preserve"> [adjective] knowing someone very well and liking them very much. Example: I have always been </w:t>
      </w:r>
      <w:r>
        <w:rPr>
          <w:b/>
        </w:rPr>
        <w:t xml:space="preserve">close </w:t>
      </w:r>
      <w:r>
        <w:t>to my grandfather, and I visit him regularly.</w:t>
      </w:r>
    </w:p>
    <w:p>
      <w:pPr>
        <w:spacing w:after="0" w:line="360" w:lineRule="auto"/>
        <w:sectPr>
          <w:pgSz w:w="11910" w:h="16840"/>
          <w:pgMar w:top="900" w:right="1320" w:bottom="1320" w:left="1340" w:header="0" w:footer="1139" w:gutter="0"/>
        </w:sectPr>
      </w:pPr>
    </w:p>
    <w:p>
      <w:pPr>
        <w:pStyle w:val="3"/>
        <w:tabs>
          <w:tab w:val="left" w:pos="1113"/>
        </w:tabs>
        <w:spacing w:before="62" w:line="362" w:lineRule="auto"/>
        <w:ind w:right="163"/>
      </w:pPr>
      <w:r>
        <w:rPr>
          <w:u w:val="single"/>
        </w:rPr>
        <w:t>sign</w:t>
      </w:r>
      <w:r>
        <w:rPr>
          <w:spacing w:val="15"/>
          <w:u w:val="single"/>
        </w:rPr>
        <w:t xml:space="preserve"> </w:t>
      </w:r>
      <w:r>
        <w:rPr>
          <w:u w:val="single"/>
        </w:rPr>
        <w:t>up:</w:t>
      </w:r>
      <w:r>
        <w:tab/>
      </w:r>
      <w:r>
        <w:t>[phrasal verb] arrange to do a course of study by adding your name to the list of people doing</w:t>
      </w:r>
      <w:r>
        <w:rPr>
          <w:spacing w:val="-4"/>
        </w:rPr>
        <w:t xml:space="preserve"> </w:t>
      </w:r>
      <w:r>
        <w:t>it.</w:t>
      </w:r>
    </w:p>
    <w:p>
      <w:pPr>
        <w:pStyle w:val="3"/>
        <w:spacing w:line="271" w:lineRule="exact"/>
      </w:pPr>
      <w:r>
        <w:t xml:space="preserve">Example: I decided to </w:t>
      </w:r>
      <w:r>
        <w:rPr>
          <w:b/>
        </w:rPr>
        <w:t xml:space="preserve">sign up </w:t>
      </w:r>
      <w:r>
        <w:t>for extra English classes to help me with my business course.</w:t>
      </w:r>
    </w:p>
    <w:p>
      <w:pPr>
        <w:pStyle w:val="3"/>
        <w:ind w:left="0"/>
        <w:rPr>
          <w:sz w:val="26"/>
        </w:rPr>
      </w:pPr>
    </w:p>
    <w:p>
      <w:pPr>
        <w:pStyle w:val="3"/>
        <w:ind w:left="0"/>
        <w:rPr>
          <w:sz w:val="22"/>
        </w:rPr>
      </w:pPr>
    </w:p>
    <w:p>
      <w:pPr>
        <w:pStyle w:val="3"/>
      </w:pPr>
      <w:r>
        <w:rPr>
          <w:u w:val="single"/>
        </w:rPr>
        <w:t>crossed my mind:</w:t>
      </w:r>
      <w:r>
        <w:t xml:space="preserve"> [expression] came into my mind.</w:t>
      </w:r>
    </w:p>
    <w:p>
      <w:pPr>
        <w:spacing w:before="139"/>
        <w:ind w:left="100" w:right="0" w:firstLine="0"/>
        <w:jc w:val="left"/>
        <w:rPr>
          <w:sz w:val="24"/>
        </w:rPr>
      </w:pPr>
      <w:r>
        <w:rPr>
          <w:sz w:val="24"/>
        </w:rPr>
        <w:t xml:space="preserve">Example: This morning, it </w:t>
      </w:r>
      <w:r>
        <w:rPr>
          <w:b/>
          <w:sz w:val="24"/>
        </w:rPr>
        <w:t xml:space="preserve">crossed my mind </w:t>
      </w:r>
      <w:r>
        <w:rPr>
          <w:sz w:val="24"/>
        </w:rPr>
        <w:t>that I need to see my tutor tomorrow.</w:t>
      </w:r>
    </w:p>
    <w:p>
      <w:pPr>
        <w:pStyle w:val="3"/>
        <w:ind w:left="0"/>
        <w:rPr>
          <w:sz w:val="26"/>
        </w:rPr>
      </w:pPr>
    </w:p>
    <w:p>
      <w:pPr>
        <w:pStyle w:val="3"/>
        <w:ind w:left="0"/>
        <w:rPr>
          <w:sz w:val="22"/>
        </w:rPr>
      </w:pPr>
    </w:p>
    <w:p>
      <w:pPr>
        <w:pStyle w:val="3"/>
      </w:pPr>
      <w:r>
        <w:rPr>
          <w:u w:val="single"/>
        </w:rPr>
        <w:t>not my thing:</w:t>
      </w:r>
      <w:r>
        <w:t xml:space="preserve"> [expression] not something that I like to do.</w:t>
      </w:r>
    </w:p>
    <w:p>
      <w:pPr>
        <w:spacing w:before="137" w:line="364" w:lineRule="auto"/>
        <w:ind w:left="100" w:right="163" w:firstLine="0"/>
        <w:jc w:val="left"/>
        <w:rPr>
          <w:b/>
          <w:sz w:val="24"/>
        </w:rPr>
      </w:pPr>
      <w:r>
        <w:rPr>
          <w:sz w:val="24"/>
        </w:rPr>
        <w:t xml:space="preserve">Example: I don’t want to go to the concert, because listening to rock music is </w:t>
      </w:r>
      <w:r>
        <w:rPr>
          <w:b/>
          <w:sz w:val="24"/>
        </w:rPr>
        <w:t>not really my thing.</w:t>
      </w:r>
    </w:p>
    <w:p>
      <w:pPr>
        <w:pStyle w:val="3"/>
        <w:spacing w:before="2"/>
        <w:ind w:left="0"/>
        <w:rPr>
          <w:b/>
          <w:sz w:val="35"/>
        </w:rPr>
      </w:pPr>
    </w:p>
    <w:p>
      <w:pPr>
        <w:pStyle w:val="3"/>
        <w:spacing w:before="1"/>
      </w:pPr>
      <w:r>
        <w:rPr>
          <w:u w:val="single"/>
        </w:rPr>
        <w:t>be able to make it:</w:t>
      </w:r>
      <w:r>
        <w:t xml:space="preserve"> [expression] be able to succeed in something.</w:t>
      </w:r>
    </w:p>
    <w:p>
      <w:pPr>
        <w:spacing w:before="136"/>
        <w:ind w:left="100" w:right="0" w:firstLine="0"/>
        <w:jc w:val="left"/>
        <w:rPr>
          <w:b/>
          <w:sz w:val="24"/>
        </w:rPr>
      </w:pPr>
      <w:r>
        <w:rPr>
          <w:sz w:val="24"/>
        </w:rPr>
        <w:t xml:space="preserve">Example: I was surprised to win the competition – I never thought I’d </w:t>
      </w:r>
      <w:r>
        <w:rPr>
          <w:b/>
          <w:sz w:val="24"/>
        </w:rPr>
        <w:t>be able to make it.</w:t>
      </w:r>
    </w:p>
    <w:p>
      <w:pPr>
        <w:pStyle w:val="3"/>
        <w:ind w:left="0"/>
        <w:rPr>
          <w:b/>
          <w:sz w:val="26"/>
        </w:rPr>
      </w:pPr>
    </w:p>
    <w:p>
      <w:pPr>
        <w:pStyle w:val="3"/>
        <w:ind w:left="0"/>
        <w:rPr>
          <w:b/>
          <w:sz w:val="22"/>
        </w:rPr>
      </w:pPr>
    </w:p>
    <w:p>
      <w:pPr>
        <w:pStyle w:val="3"/>
      </w:pPr>
      <w:r>
        <w:rPr>
          <w:u w:val="single"/>
        </w:rPr>
        <w:t>depressed:</w:t>
      </w:r>
      <w:r>
        <w:t xml:space="preserve"> [adjective] feeling sad and without hope.</w:t>
      </w:r>
    </w:p>
    <w:p>
      <w:pPr>
        <w:pStyle w:val="3"/>
        <w:spacing w:before="140" w:line="360" w:lineRule="auto"/>
        <w:ind w:right="163"/>
      </w:pPr>
      <w:r>
        <w:t xml:space="preserve">Example: He felt </w:t>
      </w:r>
      <w:r>
        <w:rPr>
          <w:b/>
        </w:rPr>
        <w:t xml:space="preserve">depressed </w:t>
      </w:r>
      <w:r>
        <w:t>when he failed the exam, but now he is determined to succeed next time.</w:t>
      </w:r>
    </w:p>
    <w:p>
      <w:pPr>
        <w:pStyle w:val="3"/>
        <w:spacing w:before="10"/>
        <w:ind w:left="0"/>
        <w:rPr>
          <w:sz w:val="35"/>
        </w:rPr>
      </w:pPr>
    </w:p>
    <w:p>
      <w:pPr>
        <w:pStyle w:val="3"/>
      </w:pPr>
      <w:r>
        <w:rPr>
          <w:u w:val="single"/>
        </w:rPr>
        <w:t>reach a decision:</w:t>
      </w:r>
      <w:r>
        <w:t xml:space="preserve"> [expression] decide something after some difficulty.</w:t>
      </w:r>
    </w:p>
    <w:p>
      <w:pPr>
        <w:pStyle w:val="3"/>
        <w:spacing w:before="137" w:line="360" w:lineRule="auto"/>
        <w:ind w:right="163"/>
      </w:pPr>
      <w:r>
        <w:t xml:space="preserve">Example: I was not sure whether to visit Thailand or Singapore, but finally I </w:t>
      </w:r>
      <w:r>
        <w:rPr>
          <w:b/>
        </w:rPr>
        <w:t xml:space="preserve">reached a decision </w:t>
      </w:r>
      <w:r>
        <w:t>– I would go to Singapore.</w:t>
      </w:r>
    </w:p>
    <w:p>
      <w:pPr>
        <w:pStyle w:val="3"/>
        <w:spacing w:before="1"/>
        <w:ind w:left="0"/>
        <w:rPr>
          <w:sz w:val="36"/>
        </w:rPr>
      </w:pPr>
    </w:p>
    <w:p>
      <w:pPr>
        <w:pStyle w:val="3"/>
        <w:spacing w:before="1"/>
      </w:pPr>
      <w:r>
        <w:rPr>
          <w:u w:val="single"/>
        </w:rPr>
        <w:t>reassured:</w:t>
      </w:r>
      <w:r>
        <w:t xml:space="preserve"> [adjective] feel less frightened or anxious.</w:t>
      </w:r>
    </w:p>
    <w:p>
      <w:pPr>
        <w:pStyle w:val="3"/>
        <w:spacing w:before="136"/>
        <w:rPr>
          <w:b/>
        </w:rPr>
      </w:pPr>
      <w:r>
        <w:t xml:space="preserve">Example: The doctor told him that the medical tests were OK, so he felt very </w:t>
      </w:r>
      <w:r>
        <w:rPr>
          <w:b/>
        </w:rPr>
        <w:t>reassured.</w:t>
      </w:r>
    </w:p>
    <w:p>
      <w:pPr>
        <w:pStyle w:val="3"/>
        <w:ind w:left="0"/>
        <w:rPr>
          <w:b/>
          <w:sz w:val="26"/>
        </w:rPr>
      </w:pPr>
    </w:p>
    <w:p>
      <w:pPr>
        <w:pStyle w:val="3"/>
        <w:ind w:left="0"/>
        <w:rPr>
          <w:b/>
          <w:sz w:val="22"/>
        </w:rPr>
      </w:pPr>
    </w:p>
    <w:p>
      <w:pPr>
        <w:pStyle w:val="3"/>
        <w:spacing w:before="1"/>
      </w:pPr>
      <w:r>
        <w:rPr>
          <w:u w:val="single"/>
        </w:rPr>
        <w:t>turns her back on:</w:t>
      </w:r>
      <w:r>
        <w:t xml:space="preserve"> [expression] rejects someone that she is close to.</w:t>
      </w:r>
    </w:p>
    <w:p>
      <w:pPr>
        <w:pStyle w:val="3"/>
        <w:spacing w:before="139" w:line="360" w:lineRule="auto"/>
        <w:ind w:right="163"/>
      </w:pPr>
      <w:r>
        <w:t xml:space="preserve">Example: She never </w:t>
      </w:r>
      <w:r>
        <w:rPr>
          <w:b/>
        </w:rPr>
        <w:t xml:space="preserve">turns her back on </w:t>
      </w:r>
      <w:r>
        <w:t>the people in her family – she is always ready to support them.</w:t>
      </w:r>
    </w:p>
    <w:p>
      <w:pPr>
        <w:pStyle w:val="3"/>
        <w:spacing w:before="11"/>
        <w:ind w:left="0"/>
        <w:rPr>
          <w:sz w:val="35"/>
        </w:rPr>
      </w:pPr>
    </w:p>
    <w:p>
      <w:pPr>
        <w:pStyle w:val="3"/>
      </w:pPr>
      <w:r>
        <w:rPr>
          <w:u w:val="single"/>
        </w:rPr>
        <w:t>treasure:</w:t>
      </w:r>
      <w:r>
        <w:t xml:space="preserve"> [verb] have or keep something that is very valuable to you.</w:t>
      </w:r>
    </w:p>
    <w:p>
      <w:pPr>
        <w:pStyle w:val="3"/>
        <w:tabs>
          <w:tab w:val="left" w:pos="1236"/>
        </w:tabs>
        <w:spacing w:before="139" w:line="360" w:lineRule="auto"/>
        <w:ind w:right="163"/>
      </w:pPr>
      <w:r>
        <w:t>Example:</w:t>
      </w:r>
      <w:r>
        <w:tab/>
      </w:r>
      <w:r>
        <w:t xml:space="preserve">Although he is no longer living, I will always </w:t>
      </w:r>
      <w:r>
        <w:rPr>
          <w:b/>
        </w:rPr>
        <w:t xml:space="preserve">treasure </w:t>
      </w:r>
      <w:r>
        <w:t xml:space="preserve">my memories of </w:t>
      </w:r>
      <w:r>
        <w:rPr>
          <w:spacing w:val="2"/>
        </w:rPr>
        <w:t xml:space="preserve">my </w:t>
      </w:r>
      <w:r>
        <w:t>grandfather.</w:t>
      </w:r>
    </w:p>
    <w:p>
      <w:pPr>
        <w:spacing w:after="0" w:line="360" w:lineRule="auto"/>
        <w:sectPr>
          <w:pgSz w:w="11910" w:h="16840"/>
          <w:pgMar w:top="1320" w:right="1320" w:bottom="1320" w:left="1340" w:header="0" w:footer="1139" w:gutter="0"/>
        </w:sectPr>
      </w:pPr>
    </w:p>
    <w:p>
      <w:pPr>
        <w:pStyle w:val="2"/>
        <w:numPr>
          <w:ilvl w:val="0"/>
          <w:numId w:val="13"/>
        </w:numPr>
        <w:tabs>
          <w:tab w:val="left" w:pos="820"/>
          <w:tab w:val="left" w:pos="821"/>
        </w:tabs>
        <w:spacing w:before="74" w:after="0" w:line="360" w:lineRule="auto"/>
        <w:ind w:left="100" w:right="4612" w:firstLine="0"/>
        <w:jc w:val="left"/>
      </w:pPr>
      <w:bookmarkStart w:id="85" w:name="_bookmark45"/>
      <w:bookmarkEnd w:id="85"/>
      <w:bookmarkStart w:id="86" w:name="_bookmark45"/>
      <w:bookmarkEnd w:id="86"/>
      <w:r>
        <w:t>Describe a photograph in your home. You should say:</w:t>
      </w:r>
    </w:p>
    <w:p>
      <w:pPr>
        <w:spacing w:before="1"/>
        <w:ind w:left="100" w:right="0" w:firstLine="0"/>
        <w:jc w:val="left"/>
        <w:rPr>
          <w:b/>
          <w:sz w:val="24"/>
        </w:rPr>
      </w:pPr>
      <w:r>
        <w:rPr>
          <w:b/>
          <w:sz w:val="24"/>
        </w:rPr>
        <w:t>what is in the photo</w:t>
      </w:r>
    </w:p>
    <w:p>
      <w:pPr>
        <w:spacing w:before="136" w:line="360" w:lineRule="auto"/>
        <w:ind w:left="100" w:right="5783" w:firstLine="0"/>
        <w:jc w:val="left"/>
        <w:rPr>
          <w:b/>
          <w:sz w:val="24"/>
        </w:rPr>
      </w:pPr>
      <w:r>
        <w:rPr>
          <w:b/>
          <w:sz w:val="24"/>
        </w:rPr>
        <w:t>where this photo is in your home how this picture was taken</w:t>
      </w:r>
    </w:p>
    <w:p>
      <w:pPr>
        <w:spacing w:before="3"/>
        <w:ind w:left="100" w:right="0" w:firstLine="0"/>
        <w:jc w:val="left"/>
        <w:rPr>
          <w:b/>
          <w:sz w:val="24"/>
        </w:rPr>
      </w:pPr>
      <w:r>
        <w:rPr>
          <w:b/>
          <w:sz w:val="24"/>
        </w:rPr>
        <w:t>and explain what this photo means to you.</w:t>
      </w:r>
    </w:p>
    <w:p>
      <w:pPr>
        <w:pStyle w:val="3"/>
        <w:ind w:left="0"/>
        <w:rPr>
          <w:b/>
          <w:sz w:val="26"/>
        </w:rPr>
      </w:pPr>
    </w:p>
    <w:p>
      <w:pPr>
        <w:pStyle w:val="3"/>
        <w:ind w:left="0"/>
        <w:rPr>
          <w:b/>
          <w:sz w:val="26"/>
        </w:rPr>
      </w:pPr>
    </w:p>
    <w:p>
      <w:pPr>
        <w:pStyle w:val="3"/>
        <w:spacing w:before="5"/>
        <w:ind w:left="0"/>
        <w:rPr>
          <w:b/>
          <w:sz w:val="30"/>
        </w:rPr>
      </w:pPr>
    </w:p>
    <w:p>
      <w:pPr>
        <w:pStyle w:val="3"/>
      </w:pPr>
      <w:r>
        <w:t>ANSWER:</w:t>
      </w:r>
    </w:p>
    <w:p>
      <w:pPr>
        <w:pStyle w:val="3"/>
        <w:spacing w:before="2"/>
        <w:ind w:left="0"/>
        <w:rPr>
          <w:sz w:val="29"/>
        </w:rPr>
      </w:pPr>
    </w:p>
    <w:p>
      <w:pPr>
        <w:pStyle w:val="3"/>
        <w:spacing w:line="360" w:lineRule="auto"/>
        <w:ind w:right="168"/>
      </w:pPr>
      <w:r>
        <w:t xml:space="preserve">Like many other Vietnamese families, I have a big photograph of </w:t>
      </w:r>
      <w:r>
        <w:rPr>
          <w:spacing w:val="2"/>
        </w:rPr>
        <w:t xml:space="preserve">my </w:t>
      </w:r>
      <w:r>
        <w:t xml:space="preserve">family which is hung on the wall of my living room. </w:t>
      </w:r>
      <w:r>
        <w:rPr>
          <w:spacing w:val="-3"/>
        </w:rPr>
        <w:t xml:space="preserve">It </w:t>
      </w:r>
      <w:r>
        <w:t>is the first thing that you notice when you walk in the</w:t>
      </w:r>
      <w:r>
        <w:rPr>
          <w:spacing w:val="-8"/>
        </w:rPr>
        <w:t xml:space="preserve"> </w:t>
      </w:r>
      <w:r>
        <w:t>room.</w:t>
      </w:r>
    </w:p>
    <w:p>
      <w:pPr>
        <w:pStyle w:val="3"/>
        <w:ind w:left="0"/>
        <w:rPr>
          <w:sz w:val="36"/>
        </w:rPr>
      </w:pPr>
    </w:p>
    <w:p>
      <w:pPr>
        <w:pStyle w:val="3"/>
        <w:spacing w:line="360" w:lineRule="auto"/>
        <w:ind w:right="105"/>
        <w:jc w:val="both"/>
        <w:rPr>
          <w:b/>
        </w:rPr>
      </w:pPr>
      <w:r>
        <w:t xml:space="preserve">This photo was taken a year ago on the occasion of </w:t>
      </w:r>
      <w:r>
        <w:rPr>
          <w:spacing w:val="2"/>
        </w:rPr>
        <w:t xml:space="preserve">my </w:t>
      </w:r>
      <w:r>
        <w:t xml:space="preserve">cousin’s wedding. It was the first time </w:t>
      </w:r>
      <w:r>
        <w:rPr>
          <w:b/>
        </w:rPr>
        <w:t xml:space="preserve">for ages </w:t>
      </w:r>
      <w:r>
        <w:t xml:space="preserve">that my whole family had </w:t>
      </w:r>
      <w:r>
        <w:rPr>
          <w:b/>
        </w:rPr>
        <w:t>gathered together</w:t>
      </w:r>
      <w:r>
        <w:t xml:space="preserve">. Even my relatives who are living further away came home to attend the wedding. </w:t>
      </w:r>
      <w:r>
        <w:rPr>
          <w:spacing w:val="-3"/>
        </w:rPr>
        <w:t xml:space="preserve">It </w:t>
      </w:r>
      <w:r>
        <w:t xml:space="preserve">was possibly the first picture of </w:t>
      </w:r>
      <w:r>
        <w:rPr>
          <w:spacing w:val="5"/>
        </w:rPr>
        <w:t xml:space="preserve">my </w:t>
      </w:r>
      <w:r>
        <w:rPr>
          <w:b/>
        </w:rPr>
        <w:t xml:space="preserve">extended family </w:t>
      </w:r>
      <w:r>
        <w:t xml:space="preserve">with my grandmother, all of my grandmother’s children and the </w:t>
      </w:r>
      <w:r>
        <w:rPr>
          <w:b/>
        </w:rPr>
        <w:t>in-laws</w:t>
      </w:r>
      <w:r>
        <w:t xml:space="preserve">, and I have </w:t>
      </w:r>
      <w:r>
        <w:rPr>
          <w:b/>
        </w:rPr>
        <w:t xml:space="preserve">lost count of </w:t>
      </w:r>
      <w:r>
        <w:t xml:space="preserve">how many grandchildren are in it. It’s a brilliant photo, with everyone smiling and laughing, taken by a professional photographer who </w:t>
      </w:r>
      <w:r>
        <w:rPr>
          <w:b/>
        </w:rPr>
        <w:t>put everyone at their</w:t>
      </w:r>
      <w:r>
        <w:rPr>
          <w:b/>
          <w:spacing w:val="-2"/>
        </w:rPr>
        <w:t xml:space="preserve"> </w:t>
      </w:r>
      <w:r>
        <w:rPr>
          <w:b/>
        </w:rPr>
        <w:t>ease.</w:t>
      </w:r>
    </w:p>
    <w:p>
      <w:pPr>
        <w:pStyle w:val="3"/>
        <w:ind w:left="0"/>
        <w:rPr>
          <w:b/>
          <w:sz w:val="36"/>
        </w:rPr>
      </w:pPr>
    </w:p>
    <w:p>
      <w:pPr>
        <w:pStyle w:val="3"/>
        <w:spacing w:before="1" w:line="360" w:lineRule="auto"/>
        <w:ind w:right="116"/>
        <w:jc w:val="both"/>
      </w:pPr>
      <w:r>
        <w:t xml:space="preserve">As a typical traditional Vietnamese, I </w:t>
      </w:r>
      <w:r>
        <w:rPr>
          <w:b/>
        </w:rPr>
        <w:t xml:space="preserve">treasure </w:t>
      </w:r>
      <w:r>
        <w:t xml:space="preserve">my family. Our </w:t>
      </w:r>
      <w:r>
        <w:rPr>
          <w:b/>
        </w:rPr>
        <w:t xml:space="preserve">ties </w:t>
      </w:r>
      <w:r>
        <w:t xml:space="preserve">are worth more than gold. No matter what happens, I strongly believe that my parents, my </w:t>
      </w:r>
      <w:r>
        <w:rPr>
          <w:b/>
        </w:rPr>
        <w:t xml:space="preserve">siblings </w:t>
      </w:r>
      <w:r>
        <w:t xml:space="preserve">and relatives will always be on my side supporting me. Every time I look at the photograph of my loving family, I feel </w:t>
      </w:r>
      <w:r>
        <w:rPr>
          <w:b/>
        </w:rPr>
        <w:t xml:space="preserve">blessed </w:t>
      </w:r>
      <w:r>
        <w:t>and proud.</w:t>
      </w:r>
    </w:p>
    <w:p>
      <w:pPr>
        <w:pStyle w:val="3"/>
        <w:ind w:left="0"/>
        <w:rPr>
          <w:sz w:val="26"/>
        </w:rPr>
      </w:pPr>
    </w:p>
    <w:p>
      <w:pPr>
        <w:pStyle w:val="3"/>
        <w:ind w:left="0"/>
        <w:rPr>
          <w:sz w:val="26"/>
        </w:rPr>
      </w:pPr>
    </w:p>
    <w:p>
      <w:pPr>
        <w:pStyle w:val="3"/>
        <w:spacing w:before="4"/>
        <w:ind w:left="0"/>
        <w:rPr>
          <w:sz w:val="20"/>
        </w:rPr>
      </w:pPr>
    </w:p>
    <w:p>
      <w:pPr>
        <w:pStyle w:val="2"/>
        <w:spacing w:before="1"/>
      </w:pPr>
      <w:r>
        <w:t>VOCABULARY</w:t>
      </w:r>
    </w:p>
    <w:p>
      <w:pPr>
        <w:pStyle w:val="3"/>
        <w:ind w:left="0"/>
        <w:rPr>
          <w:b/>
          <w:sz w:val="26"/>
        </w:rPr>
      </w:pPr>
    </w:p>
    <w:p>
      <w:pPr>
        <w:pStyle w:val="3"/>
        <w:spacing w:before="6"/>
        <w:ind w:left="0"/>
        <w:rPr>
          <w:b/>
          <w:sz w:val="21"/>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for ages: </w:t>
      </w:r>
      <w:r>
        <w:rPr>
          <w:sz w:val="24"/>
        </w:rPr>
        <w:t>[expression] a very long</w:t>
      </w:r>
      <w:r>
        <w:rPr>
          <w:spacing w:val="-11"/>
          <w:sz w:val="24"/>
        </w:rPr>
        <w:t xml:space="preserve"> </w:t>
      </w:r>
      <w:r>
        <w:rPr>
          <w:sz w:val="24"/>
        </w:rPr>
        <w:t>time.</w:t>
      </w:r>
    </w:p>
    <w:p>
      <w:pPr>
        <w:pStyle w:val="3"/>
        <w:spacing w:before="138"/>
      </w:pPr>
      <w:r>
        <w:t xml:space="preserve">Example: I waited </w:t>
      </w:r>
      <w:r>
        <w:rPr>
          <w:b/>
        </w:rPr>
        <w:t>for ages</w:t>
      </w:r>
      <w:r>
        <w:t>, because the flight had been delayed for several hours.</w:t>
      </w:r>
    </w:p>
    <w:p>
      <w:pPr>
        <w:pStyle w:val="3"/>
        <w:ind w:left="0"/>
        <w:rPr>
          <w:sz w:val="26"/>
        </w:rPr>
      </w:pPr>
    </w:p>
    <w:p>
      <w:pPr>
        <w:pStyle w:val="3"/>
        <w:ind w:left="0"/>
        <w:rPr>
          <w:sz w:val="22"/>
        </w:rPr>
      </w:pPr>
    </w:p>
    <w:p>
      <w:pPr>
        <w:pStyle w:val="8"/>
        <w:numPr>
          <w:ilvl w:val="0"/>
          <w:numId w:val="7"/>
        </w:numPr>
        <w:tabs>
          <w:tab w:val="left" w:pos="820"/>
          <w:tab w:val="left" w:pos="821"/>
        </w:tabs>
        <w:spacing w:before="0" w:after="0" w:line="360" w:lineRule="auto"/>
        <w:ind w:left="100" w:right="117" w:firstLine="0"/>
        <w:jc w:val="left"/>
        <w:rPr>
          <w:rFonts w:ascii="Wingdings"/>
          <w:sz w:val="24"/>
        </w:rPr>
      </w:pPr>
      <w:r>
        <w:rPr>
          <w:b/>
          <w:sz w:val="24"/>
        </w:rPr>
        <w:t xml:space="preserve">gathered together: </w:t>
      </w:r>
      <w:r>
        <w:rPr>
          <w:sz w:val="24"/>
        </w:rPr>
        <w:t xml:space="preserve">[verb] it was the first time for many years that </w:t>
      </w:r>
      <w:r>
        <w:rPr>
          <w:spacing w:val="2"/>
          <w:sz w:val="24"/>
        </w:rPr>
        <w:t xml:space="preserve">my </w:t>
      </w:r>
      <w:r>
        <w:rPr>
          <w:sz w:val="24"/>
        </w:rPr>
        <w:t>family had all come together in the same place, at the same</w:t>
      </w:r>
      <w:r>
        <w:rPr>
          <w:spacing w:val="-4"/>
          <w:sz w:val="24"/>
        </w:rPr>
        <w:t xml:space="preserve"> </w:t>
      </w:r>
      <w:r>
        <w:rPr>
          <w:sz w:val="24"/>
        </w:rPr>
        <w:t>time.</w:t>
      </w:r>
    </w:p>
    <w:p>
      <w:pPr>
        <w:spacing w:before="0"/>
        <w:ind w:left="100" w:right="0" w:firstLine="0"/>
        <w:jc w:val="left"/>
        <w:rPr>
          <w:sz w:val="24"/>
        </w:rPr>
      </w:pPr>
      <w:r>
        <w:rPr>
          <w:sz w:val="24"/>
        </w:rPr>
        <w:t xml:space="preserve">Example: the children were all </w:t>
      </w:r>
      <w:r>
        <w:rPr>
          <w:b/>
          <w:sz w:val="24"/>
        </w:rPr>
        <w:t xml:space="preserve">gathered together </w:t>
      </w:r>
      <w:r>
        <w:rPr>
          <w:sz w:val="24"/>
        </w:rPr>
        <w:t>in the garden.</w:t>
      </w:r>
    </w:p>
    <w:p>
      <w:pPr>
        <w:spacing w:after="0"/>
        <w:jc w:val="left"/>
        <w:rPr>
          <w:sz w:val="24"/>
        </w:rPr>
        <w:sectPr>
          <w:pgSz w:w="11910" w:h="16840"/>
          <w:pgMar w:top="900" w:right="1320" w:bottom="1320" w:left="1340" w:header="0" w:footer="1139" w:gutter="0"/>
        </w:sectPr>
      </w:pPr>
    </w:p>
    <w:p>
      <w:pPr>
        <w:pStyle w:val="8"/>
        <w:numPr>
          <w:ilvl w:val="0"/>
          <w:numId w:val="7"/>
        </w:numPr>
        <w:tabs>
          <w:tab w:val="left" w:pos="820"/>
          <w:tab w:val="left" w:pos="821"/>
        </w:tabs>
        <w:spacing w:before="62" w:after="0" w:line="362" w:lineRule="auto"/>
        <w:ind w:left="100" w:right="118" w:firstLine="0"/>
        <w:jc w:val="left"/>
        <w:rPr>
          <w:rFonts w:ascii="Wingdings"/>
          <w:sz w:val="24"/>
        </w:rPr>
      </w:pPr>
      <w:r>
        <w:pict>
          <v:rect id="_x0000_s1030" o:spid="_x0000_s1030" o:spt="1" style="position:absolute;left:0pt;margin-left:190.3pt;margin-top:15.6pt;height:0.6pt;width:3.35pt;mso-position-horizontal-relative:page;z-index:-96256;mso-width-relative:page;mso-height-relative:page;" fillcolor="#000000" filled="t" stroked="f" coordsize="21600,21600">
            <v:path/>
            <v:fill on="t" focussize="0,0"/>
            <v:stroke on="f"/>
            <v:imagedata o:title=""/>
            <o:lock v:ext="edit"/>
          </v:rect>
        </w:pict>
      </w:r>
      <w:r>
        <w:rPr>
          <w:b/>
          <w:sz w:val="24"/>
        </w:rPr>
        <w:t>extended family</w:t>
      </w:r>
      <w:r>
        <w:rPr>
          <w:sz w:val="24"/>
        </w:rPr>
        <w:t>: [noun] a family group that includes not only parents and children, but also aunts, uncles, cousins, grandparents and</w:t>
      </w:r>
      <w:r>
        <w:rPr>
          <w:spacing w:val="1"/>
          <w:sz w:val="24"/>
        </w:rPr>
        <w:t xml:space="preserve"> </w:t>
      </w:r>
      <w:r>
        <w:rPr>
          <w:sz w:val="24"/>
        </w:rPr>
        <w:t>in-laws.</w:t>
      </w:r>
    </w:p>
    <w:p>
      <w:pPr>
        <w:spacing w:before="0" w:line="271" w:lineRule="exact"/>
        <w:ind w:left="100" w:right="0" w:firstLine="0"/>
        <w:jc w:val="left"/>
        <w:rPr>
          <w:sz w:val="24"/>
        </w:rPr>
      </w:pPr>
      <w:r>
        <w:rPr>
          <w:sz w:val="24"/>
        </w:rPr>
        <w:t xml:space="preserve">Example: she grew up surrounded by a large </w:t>
      </w:r>
      <w:r>
        <w:rPr>
          <w:b/>
          <w:sz w:val="24"/>
        </w:rPr>
        <w:t>extended family</w:t>
      </w:r>
      <w:r>
        <w:rPr>
          <w:sz w:val="24"/>
        </w:rPr>
        <w:t>.</w:t>
      </w:r>
    </w:p>
    <w:p>
      <w:pPr>
        <w:pStyle w:val="8"/>
        <w:numPr>
          <w:ilvl w:val="0"/>
          <w:numId w:val="7"/>
        </w:numPr>
        <w:tabs>
          <w:tab w:val="left" w:pos="820"/>
          <w:tab w:val="left" w:pos="821"/>
          <w:tab w:val="left" w:pos="2341"/>
        </w:tabs>
        <w:spacing w:before="139" w:after="0" w:line="360" w:lineRule="auto"/>
        <w:ind w:left="100" w:right="117" w:firstLine="0"/>
        <w:jc w:val="left"/>
        <w:rPr>
          <w:rFonts w:ascii="Wingdings"/>
          <w:sz w:val="24"/>
        </w:rPr>
      </w:pPr>
      <w:r>
        <w:rPr>
          <w:b/>
          <w:sz w:val="24"/>
        </w:rPr>
        <w:t xml:space="preserve">the </w:t>
      </w:r>
      <w:r>
        <w:rPr>
          <w:b/>
          <w:spacing w:val="7"/>
          <w:sz w:val="24"/>
        </w:rPr>
        <w:t xml:space="preserve"> </w:t>
      </w:r>
      <w:r>
        <w:rPr>
          <w:b/>
          <w:sz w:val="24"/>
        </w:rPr>
        <w:t>in-laws:</w:t>
      </w:r>
      <w:r>
        <w:rPr>
          <w:b/>
          <w:sz w:val="24"/>
        </w:rPr>
        <w:tab/>
      </w:r>
      <w:r>
        <w:rPr>
          <w:b/>
          <w:sz w:val="24"/>
        </w:rPr>
        <w:t>[</w:t>
      </w:r>
      <w:r>
        <w:rPr>
          <w:sz w:val="24"/>
        </w:rPr>
        <w:t>noun] your relatives by marriage, especially the parents of your husband or</w:t>
      </w:r>
      <w:r>
        <w:rPr>
          <w:spacing w:val="-3"/>
          <w:sz w:val="24"/>
        </w:rPr>
        <w:t xml:space="preserve"> </w:t>
      </w:r>
      <w:r>
        <w:rPr>
          <w:sz w:val="24"/>
        </w:rPr>
        <w:t>wife.</w:t>
      </w:r>
    </w:p>
    <w:p>
      <w:pPr>
        <w:pStyle w:val="3"/>
        <w:spacing w:line="360" w:lineRule="auto"/>
        <w:ind w:right="163"/>
      </w:pPr>
      <w:r>
        <w:t xml:space="preserve">Example: I am visiting my </w:t>
      </w:r>
      <w:r>
        <w:rPr>
          <w:b/>
        </w:rPr>
        <w:t xml:space="preserve">in-laws </w:t>
      </w:r>
      <w:r>
        <w:t>on Sunday [the parents of my wife and also her two sisters].</w:t>
      </w:r>
    </w:p>
    <w:p>
      <w:pPr>
        <w:pStyle w:val="3"/>
        <w:spacing w:before="11"/>
        <w:ind w:left="0"/>
        <w:rPr>
          <w:sz w:val="35"/>
        </w:rPr>
      </w:pPr>
    </w:p>
    <w:p>
      <w:pPr>
        <w:pStyle w:val="8"/>
        <w:numPr>
          <w:ilvl w:val="0"/>
          <w:numId w:val="7"/>
        </w:numPr>
        <w:tabs>
          <w:tab w:val="left" w:pos="820"/>
          <w:tab w:val="left" w:pos="821"/>
        </w:tabs>
        <w:spacing w:before="0" w:after="0" w:line="360" w:lineRule="auto"/>
        <w:ind w:left="100" w:right="117" w:firstLine="0"/>
        <w:jc w:val="left"/>
        <w:rPr>
          <w:rFonts w:ascii="Wingdings"/>
          <w:sz w:val="24"/>
        </w:rPr>
      </w:pPr>
      <w:r>
        <w:rPr>
          <w:b/>
          <w:sz w:val="24"/>
        </w:rPr>
        <w:t xml:space="preserve">lose count of: </w:t>
      </w:r>
      <w:r>
        <w:rPr>
          <w:sz w:val="24"/>
        </w:rPr>
        <w:t>[verb] to forget how many there are of something [because there are a lot of them].</w:t>
      </w:r>
    </w:p>
    <w:p>
      <w:pPr>
        <w:pStyle w:val="3"/>
        <w:tabs>
          <w:tab w:val="left" w:pos="1273"/>
        </w:tabs>
        <w:spacing w:line="360" w:lineRule="auto"/>
        <w:ind w:right="163"/>
      </w:pPr>
      <w:r>
        <w:t>Example:</w:t>
      </w:r>
      <w:r>
        <w:tab/>
      </w:r>
      <w:r>
        <w:t xml:space="preserve">I have </w:t>
      </w:r>
      <w:r>
        <w:rPr>
          <w:b/>
        </w:rPr>
        <w:t xml:space="preserve">lost count of </w:t>
      </w:r>
      <w:r>
        <w:t>how many times I have told the students to do their homework.</w:t>
      </w:r>
    </w:p>
    <w:p>
      <w:pPr>
        <w:pStyle w:val="3"/>
        <w:spacing w:before="2"/>
        <w:ind w:left="0"/>
        <w:rPr>
          <w:sz w:val="36"/>
        </w:rPr>
      </w:pPr>
    </w:p>
    <w:p>
      <w:pPr>
        <w:pStyle w:val="8"/>
        <w:numPr>
          <w:ilvl w:val="0"/>
          <w:numId w:val="7"/>
        </w:numPr>
        <w:tabs>
          <w:tab w:val="left" w:pos="820"/>
          <w:tab w:val="left" w:pos="821"/>
        </w:tabs>
        <w:spacing w:before="0" w:after="0" w:line="360" w:lineRule="auto"/>
        <w:ind w:left="100" w:right="118" w:firstLine="0"/>
        <w:jc w:val="left"/>
        <w:rPr>
          <w:rFonts w:ascii="Wingdings"/>
          <w:sz w:val="24"/>
        </w:rPr>
      </w:pPr>
      <w:r>
        <w:rPr>
          <w:b/>
          <w:sz w:val="24"/>
        </w:rPr>
        <w:t xml:space="preserve">put everyone at their ease: </w:t>
      </w:r>
      <w:r>
        <w:rPr>
          <w:sz w:val="24"/>
        </w:rPr>
        <w:t xml:space="preserve">[verb] the photographer made everyone feel relaxed. Example: in the exam, the examiner </w:t>
      </w:r>
      <w:r>
        <w:rPr>
          <w:b/>
          <w:sz w:val="24"/>
        </w:rPr>
        <w:t xml:space="preserve">put the students at their ease </w:t>
      </w:r>
      <w:r>
        <w:rPr>
          <w:sz w:val="24"/>
        </w:rPr>
        <w:t>by being friendly and informal.</w:t>
      </w:r>
    </w:p>
    <w:p>
      <w:pPr>
        <w:pStyle w:val="3"/>
        <w:spacing w:before="9"/>
        <w:ind w:left="0"/>
        <w:rPr>
          <w:sz w:val="35"/>
        </w:rPr>
      </w:pPr>
    </w:p>
    <w:p>
      <w:pPr>
        <w:pStyle w:val="8"/>
        <w:numPr>
          <w:ilvl w:val="0"/>
          <w:numId w:val="7"/>
        </w:numPr>
        <w:tabs>
          <w:tab w:val="left" w:pos="820"/>
          <w:tab w:val="left" w:pos="821"/>
        </w:tabs>
        <w:spacing w:before="0" w:after="0" w:line="360" w:lineRule="auto"/>
        <w:ind w:left="100" w:right="110" w:firstLine="0"/>
        <w:jc w:val="left"/>
        <w:rPr>
          <w:rFonts w:ascii="Wingdings"/>
          <w:sz w:val="24"/>
        </w:rPr>
      </w:pPr>
      <w:r>
        <w:rPr>
          <w:b/>
          <w:sz w:val="24"/>
        </w:rPr>
        <w:t xml:space="preserve">treasure: </w:t>
      </w:r>
      <w:r>
        <w:rPr>
          <w:sz w:val="24"/>
        </w:rPr>
        <w:t xml:space="preserve">[verb] to have something that you love and is very valuable to you. Example: I </w:t>
      </w:r>
      <w:r>
        <w:rPr>
          <w:b/>
          <w:sz w:val="24"/>
        </w:rPr>
        <w:t xml:space="preserve">treasure </w:t>
      </w:r>
      <w:r>
        <w:rPr>
          <w:sz w:val="24"/>
        </w:rPr>
        <w:t>his friendship, because it is very important to me to have him as my friend.</w:t>
      </w:r>
    </w:p>
    <w:p>
      <w:pPr>
        <w:pStyle w:val="3"/>
        <w:ind w:left="0"/>
        <w:rPr>
          <w:sz w:val="26"/>
        </w:rPr>
      </w:pPr>
    </w:p>
    <w:p>
      <w:pPr>
        <w:pStyle w:val="3"/>
        <w:ind w:left="0"/>
        <w:rPr>
          <w:sz w:val="26"/>
        </w:rPr>
      </w:pPr>
    </w:p>
    <w:p>
      <w:pPr>
        <w:pStyle w:val="8"/>
        <w:numPr>
          <w:ilvl w:val="0"/>
          <w:numId w:val="7"/>
        </w:numPr>
        <w:tabs>
          <w:tab w:val="left" w:pos="820"/>
          <w:tab w:val="left" w:pos="821"/>
        </w:tabs>
        <w:spacing w:before="232" w:after="0" w:line="240" w:lineRule="auto"/>
        <w:ind w:left="100" w:right="0" w:firstLine="0"/>
        <w:jc w:val="left"/>
        <w:rPr>
          <w:rFonts w:ascii="Wingdings"/>
          <w:sz w:val="24"/>
        </w:rPr>
      </w:pPr>
      <w:r>
        <w:rPr>
          <w:b/>
          <w:sz w:val="24"/>
        </w:rPr>
        <w:t xml:space="preserve">ties: </w:t>
      </w:r>
      <w:r>
        <w:rPr>
          <w:sz w:val="24"/>
        </w:rPr>
        <w:t>[noun] strong connections between</w:t>
      </w:r>
      <w:r>
        <w:rPr>
          <w:spacing w:val="-3"/>
          <w:sz w:val="24"/>
        </w:rPr>
        <w:t xml:space="preserve"> </w:t>
      </w:r>
      <w:r>
        <w:rPr>
          <w:sz w:val="24"/>
        </w:rPr>
        <w:t>people</w:t>
      </w:r>
    </w:p>
    <w:p>
      <w:pPr>
        <w:pStyle w:val="3"/>
        <w:spacing w:before="137" w:line="360" w:lineRule="auto"/>
        <w:ind w:right="163"/>
      </w:pPr>
      <w:r>
        <w:t xml:space="preserve">Example: the </w:t>
      </w:r>
      <w:r>
        <w:rPr>
          <w:b/>
        </w:rPr>
        <w:t xml:space="preserve">ties </w:t>
      </w:r>
      <w:r>
        <w:t xml:space="preserve">of friendship and </w:t>
      </w:r>
      <w:r>
        <w:rPr>
          <w:b/>
        </w:rPr>
        <w:t xml:space="preserve">family ties </w:t>
      </w:r>
      <w:r>
        <w:t>are the most important connections in our lives.</w:t>
      </w:r>
    </w:p>
    <w:p>
      <w:pPr>
        <w:pStyle w:val="3"/>
        <w:spacing w:before="1"/>
        <w:ind w:left="0"/>
        <w:rPr>
          <w:sz w:val="36"/>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siblings: </w:t>
      </w:r>
      <w:r>
        <w:rPr>
          <w:sz w:val="24"/>
        </w:rPr>
        <w:t>[noun] brothers or</w:t>
      </w:r>
      <w:r>
        <w:rPr>
          <w:spacing w:val="-2"/>
          <w:sz w:val="24"/>
        </w:rPr>
        <w:t xml:space="preserve"> </w:t>
      </w:r>
      <w:r>
        <w:rPr>
          <w:sz w:val="24"/>
        </w:rPr>
        <w:t>sisters</w:t>
      </w:r>
    </w:p>
    <w:p>
      <w:pPr>
        <w:pStyle w:val="3"/>
        <w:spacing w:before="137"/>
        <w:rPr>
          <w:b/>
        </w:rPr>
      </w:pPr>
      <w:r>
        <w:t xml:space="preserve">Example: the younger children were badly treated by their older </w:t>
      </w:r>
      <w:r>
        <w:rPr>
          <w:b/>
        </w:rPr>
        <w:t>siblings.</w:t>
      </w:r>
    </w:p>
    <w:p>
      <w:pPr>
        <w:pStyle w:val="3"/>
        <w:ind w:left="0"/>
        <w:rPr>
          <w:b/>
          <w:sz w:val="26"/>
        </w:rPr>
      </w:pPr>
    </w:p>
    <w:p>
      <w:pPr>
        <w:pStyle w:val="3"/>
        <w:ind w:left="0"/>
        <w:rPr>
          <w:b/>
          <w:sz w:val="22"/>
        </w:rPr>
      </w:pPr>
    </w:p>
    <w:p>
      <w:pPr>
        <w:pStyle w:val="8"/>
        <w:numPr>
          <w:ilvl w:val="0"/>
          <w:numId w:val="7"/>
        </w:numPr>
        <w:tabs>
          <w:tab w:val="left" w:pos="820"/>
          <w:tab w:val="left" w:pos="821"/>
        </w:tabs>
        <w:spacing w:before="0" w:after="0" w:line="360" w:lineRule="auto"/>
        <w:ind w:left="100" w:right="1648" w:firstLine="0"/>
        <w:jc w:val="left"/>
        <w:rPr>
          <w:rFonts w:ascii="Wingdings"/>
          <w:sz w:val="24"/>
        </w:rPr>
      </w:pPr>
      <w:r>
        <w:rPr>
          <w:b/>
          <w:sz w:val="24"/>
        </w:rPr>
        <w:t xml:space="preserve">blessed: </w:t>
      </w:r>
      <w:r>
        <w:rPr>
          <w:sz w:val="24"/>
        </w:rPr>
        <w:t xml:space="preserve">[adjective] fortunate, in a way that brings a feeling of peace. Example: he was </w:t>
      </w:r>
      <w:r>
        <w:rPr>
          <w:b/>
          <w:sz w:val="24"/>
        </w:rPr>
        <w:t xml:space="preserve">blessed </w:t>
      </w:r>
      <w:r>
        <w:rPr>
          <w:sz w:val="24"/>
        </w:rPr>
        <w:t>with many good friends and a loving</w:t>
      </w:r>
      <w:r>
        <w:rPr>
          <w:spacing w:val="-11"/>
          <w:sz w:val="24"/>
        </w:rPr>
        <w:t xml:space="preserve"> </w:t>
      </w:r>
      <w:r>
        <w:rPr>
          <w:sz w:val="24"/>
        </w:rPr>
        <w:t>family.</w:t>
      </w:r>
    </w:p>
    <w:p>
      <w:pPr>
        <w:spacing w:after="0" w:line="360" w:lineRule="auto"/>
        <w:jc w:val="left"/>
        <w:rPr>
          <w:rFonts w:ascii="Wingdings"/>
          <w:sz w:val="24"/>
        </w:rPr>
        <w:sectPr>
          <w:pgSz w:w="11910" w:h="16840"/>
          <w:pgMar w:top="1320" w:right="1320" w:bottom="1320" w:left="1340" w:header="0" w:footer="1139" w:gutter="0"/>
        </w:sectPr>
      </w:pPr>
    </w:p>
    <w:p>
      <w:pPr>
        <w:pStyle w:val="2"/>
        <w:spacing w:before="74" w:line="362" w:lineRule="auto"/>
        <w:ind w:right="113"/>
        <w:jc w:val="both"/>
      </w:pPr>
      <w:bookmarkStart w:id="87" w:name="_bookmark46"/>
      <w:bookmarkEnd w:id="87"/>
      <w:r>
        <w:t>50, 51, 52.  Describe  a  place  where  you  read  and  write  (not  your  home)  /Describe a café restaurant that you like (to go to)./Describe a place where you (usually / often) go to relax. (Not your</w:t>
      </w:r>
      <w:r>
        <w:rPr>
          <w:spacing w:val="-3"/>
        </w:rPr>
        <w:t xml:space="preserve"> </w:t>
      </w:r>
      <w:r>
        <w:t>home)</w:t>
      </w:r>
    </w:p>
    <w:p>
      <w:pPr>
        <w:pStyle w:val="3"/>
        <w:ind w:left="0"/>
        <w:rPr>
          <w:b/>
          <w:sz w:val="26"/>
        </w:rPr>
      </w:pPr>
    </w:p>
    <w:p>
      <w:pPr>
        <w:pStyle w:val="3"/>
        <w:ind w:left="0"/>
        <w:rPr>
          <w:b/>
          <w:sz w:val="26"/>
        </w:rPr>
      </w:pPr>
    </w:p>
    <w:p>
      <w:pPr>
        <w:spacing w:before="209"/>
        <w:ind w:left="100" w:right="0" w:firstLine="0"/>
        <w:jc w:val="left"/>
        <w:rPr>
          <w:b/>
          <w:sz w:val="24"/>
        </w:rPr>
      </w:pPr>
      <w:r>
        <w:rPr>
          <w:b/>
          <w:sz w:val="24"/>
        </w:rPr>
        <w:t>Describe a place where you read and write (not your home)</w:t>
      </w:r>
    </w:p>
    <w:p>
      <w:pPr>
        <w:pStyle w:val="3"/>
        <w:spacing w:before="9"/>
        <w:ind w:left="0"/>
        <w:rPr>
          <w:b/>
          <w:sz w:val="28"/>
        </w:rPr>
      </w:pPr>
    </w:p>
    <w:p>
      <w:pPr>
        <w:pStyle w:val="3"/>
        <w:spacing w:line="360" w:lineRule="auto"/>
        <w:ind w:right="7570"/>
      </w:pPr>
      <w:r>
        <w:t>You should say: where it is</w:t>
      </w:r>
    </w:p>
    <w:p>
      <w:pPr>
        <w:pStyle w:val="3"/>
      </w:pPr>
      <w:r>
        <w:t>how often you go there *</w:t>
      </w:r>
    </w:p>
    <w:p>
      <w:pPr>
        <w:pStyle w:val="3"/>
        <w:spacing w:before="140" w:line="360" w:lineRule="auto"/>
        <w:ind w:right="3898"/>
      </w:pPr>
      <w:r>
        <w:t>what you read and write there / who else goes there ** and explain why you read and write at this place.</w:t>
      </w:r>
    </w:p>
    <w:p>
      <w:pPr>
        <w:pStyle w:val="2"/>
        <w:spacing w:before="8"/>
      </w:pPr>
      <w:r>
        <w:t>Describe a café restaurant that you like (to go to).</w:t>
      </w:r>
    </w:p>
    <w:p>
      <w:pPr>
        <w:pStyle w:val="3"/>
        <w:spacing w:before="6"/>
        <w:ind w:left="0"/>
        <w:rPr>
          <w:b/>
          <w:sz w:val="28"/>
        </w:rPr>
      </w:pPr>
    </w:p>
    <w:p>
      <w:pPr>
        <w:pStyle w:val="3"/>
        <w:spacing w:line="360" w:lineRule="auto"/>
        <w:ind w:right="7570"/>
      </w:pPr>
      <w:r>
        <w:t>You should say: where it is</w:t>
      </w:r>
    </w:p>
    <w:p>
      <w:pPr>
        <w:pStyle w:val="3"/>
        <w:spacing w:line="360" w:lineRule="auto"/>
        <w:ind w:right="6457"/>
      </w:pPr>
      <w:r>
        <w:t>how often you go there what types of food it has and explain why you like it.</w:t>
      </w:r>
    </w:p>
    <w:p>
      <w:pPr>
        <w:pStyle w:val="2"/>
        <w:spacing w:before="9"/>
      </w:pPr>
      <w:r>
        <w:t>Describe a place where you (usually / often) go to relax. (Not your home)</w:t>
      </w:r>
    </w:p>
    <w:p>
      <w:pPr>
        <w:pStyle w:val="3"/>
        <w:spacing w:before="9"/>
        <w:ind w:left="0"/>
        <w:rPr>
          <w:b/>
          <w:sz w:val="28"/>
        </w:rPr>
      </w:pPr>
    </w:p>
    <w:p>
      <w:pPr>
        <w:pStyle w:val="3"/>
        <w:spacing w:line="360" w:lineRule="auto"/>
        <w:ind w:right="7350"/>
      </w:pPr>
      <w:r>
        <w:t>You should say: where this place is when you go there what you do there</w:t>
      </w:r>
    </w:p>
    <w:p>
      <w:pPr>
        <w:pStyle w:val="3"/>
        <w:spacing w:before="1"/>
      </w:pPr>
      <w:r>
        <w:t>who is usually there with you</w:t>
      </w:r>
    </w:p>
    <w:p>
      <w:pPr>
        <w:pStyle w:val="3"/>
        <w:spacing w:before="137"/>
      </w:pPr>
      <w:r>
        <w:t>and explain why you choose to go to this place to relax.</w:t>
      </w:r>
    </w:p>
    <w:p>
      <w:pPr>
        <w:spacing w:after="0"/>
        <w:sectPr>
          <w:pgSz w:w="11910" w:h="16840"/>
          <w:pgMar w:top="900" w:right="1320" w:bottom="1320" w:left="1340" w:header="0" w:footer="1139" w:gutter="0"/>
        </w:sectPr>
      </w:pPr>
    </w:p>
    <w:p>
      <w:pPr>
        <w:pStyle w:val="2"/>
        <w:spacing w:before="67"/>
      </w:pPr>
      <w:r>
        <w:t>Answers:</w:t>
      </w:r>
    </w:p>
    <w:p>
      <w:pPr>
        <w:pStyle w:val="8"/>
        <w:numPr>
          <w:ilvl w:val="0"/>
          <w:numId w:val="12"/>
        </w:numPr>
        <w:tabs>
          <w:tab w:val="left" w:pos="820"/>
          <w:tab w:val="left" w:pos="821"/>
        </w:tabs>
        <w:spacing w:before="135" w:after="0" w:line="360" w:lineRule="auto"/>
        <w:ind w:left="100" w:right="242" w:firstLine="0"/>
        <w:jc w:val="left"/>
        <w:rPr>
          <w:sz w:val="24"/>
        </w:rPr>
      </w:pPr>
      <w:r>
        <w:rPr>
          <w:sz w:val="24"/>
        </w:rPr>
        <w:t xml:space="preserve">Today, I’m going </w:t>
      </w:r>
      <w:r>
        <w:rPr>
          <w:b/>
          <w:sz w:val="24"/>
        </w:rPr>
        <w:t xml:space="preserve">to share with you </w:t>
      </w:r>
      <w:r>
        <w:rPr>
          <w:sz w:val="24"/>
        </w:rPr>
        <w:t xml:space="preserve">a place where I usually/often go to relax/read and write/ </w:t>
      </w:r>
      <w:r>
        <w:rPr>
          <w:b/>
          <w:sz w:val="24"/>
        </w:rPr>
        <w:t>hang out with my friends</w:t>
      </w:r>
      <w:r>
        <w:rPr>
          <w:sz w:val="24"/>
        </w:rPr>
        <w:t>, which is a small café/restaurant near my company/my house named</w:t>
      </w:r>
      <w:r>
        <w:rPr>
          <w:spacing w:val="-3"/>
          <w:sz w:val="24"/>
        </w:rPr>
        <w:t xml:space="preserve"> </w:t>
      </w:r>
      <w:r>
        <w:rPr>
          <w:sz w:val="24"/>
        </w:rPr>
        <w:t>“ABC”</w:t>
      </w:r>
    </w:p>
    <w:p>
      <w:pPr>
        <w:pStyle w:val="8"/>
        <w:numPr>
          <w:ilvl w:val="0"/>
          <w:numId w:val="12"/>
        </w:numPr>
        <w:tabs>
          <w:tab w:val="left" w:pos="820"/>
          <w:tab w:val="left" w:pos="821"/>
        </w:tabs>
        <w:spacing w:before="200" w:after="0" w:line="360" w:lineRule="auto"/>
        <w:ind w:left="100" w:right="182" w:firstLine="0"/>
        <w:jc w:val="left"/>
        <w:rPr>
          <w:sz w:val="24"/>
        </w:rPr>
      </w:pPr>
      <w:r>
        <w:rPr>
          <w:sz w:val="24"/>
        </w:rPr>
        <w:t xml:space="preserve">As a full-time employee/student, I have to go to work/ school 5 days a week; </w:t>
      </w:r>
      <w:r>
        <w:rPr>
          <w:b/>
          <w:sz w:val="24"/>
        </w:rPr>
        <w:t>therefore</w:t>
      </w:r>
      <w:r>
        <w:rPr>
          <w:sz w:val="24"/>
        </w:rPr>
        <w:t xml:space="preserve">, the only time that I can visit this place is </w:t>
      </w:r>
      <w:r>
        <w:rPr>
          <w:b/>
          <w:sz w:val="24"/>
        </w:rPr>
        <w:t xml:space="preserve">on weekends. </w:t>
      </w:r>
      <w:r>
        <w:rPr>
          <w:sz w:val="24"/>
        </w:rPr>
        <w:t xml:space="preserve">I always try </w:t>
      </w:r>
      <w:r>
        <w:rPr>
          <w:b/>
          <w:sz w:val="24"/>
        </w:rPr>
        <w:t xml:space="preserve">to make time for </w:t>
      </w:r>
      <w:r>
        <w:rPr>
          <w:sz w:val="24"/>
        </w:rPr>
        <w:t>my little trip to “ABC” café every Saturday or</w:t>
      </w:r>
      <w:r>
        <w:rPr>
          <w:spacing w:val="-22"/>
          <w:sz w:val="24"/>
        </w:rPr>
        <w:t xml:space="preserve"> </w:t>
      </w:r>
      <w:r>
        <w:rPr>
          <w:sz w:val="24"/>
        </w:rPr>
        <w:t>Sunday.</w:t>
      </w:r>
    </w:p>
    <w:p>
      <w:pPr>
        <w:pStyle w:val="8"/>
        <w:numPr>
          <w:ilvl w:val="0"/>
          <w:numId w:val="12"/>
        </w:numPr>
        <w:tabs>
          <w:tab w:val="left" w:pos="820"/>
          <w:tab w:val="left" w:pos="821"/>
        </w:tabs>
        <w:spacing w:before="198" w:after="0" w:line="362" w:lineRule="auto"/>
        <w:ind w:left="100" w:right="156" w:firstLine="0"/>
        <w:jc w:val="left"/>
        <w:rPr>
          <w:sz w:val="24"/>
        </w:rPr>
      </w:pPr>
      <w:r>
        <w:rPr>
          <w:sz w:val="24"/>
        </w:rPr>
        <w:t xml:space="preserve">The coffee house is </w:t>
      </w:r>
      <w:r>
        <w:rPr>
          <w:b/>
          <w:sz w:val="24"/>
        </w:rPr>
        <w:t xml:space="preserve">located on a quiet street </w:t>
      </w:r>
      <w:r>
        <w:rPr>
          <w:sz w:val="24"/>
        </w:rPr>
        <w:t xml:space="preserve">with a lot of trees planted on both sides. </w:t>
      </w:r>
      <w:r>
        <w:rPr>
          <w:b/>
          <w:sz w:val="24"/>
        </w:rPr>
        <w:t>Additionally</w:t>
      </w:r>
      <w:r>
        <w:rPr>
          <w:sz w:val="24"/>
        </w:rPr>
        <w:t xml:space="preserve">, it has a patio with </w:t>
      </w:r>
      <w:r>
        <w:rPr>
          <w:b/>
          <w:sz w:val="24"/>
        </w:rPr>
        <w:t xml:space="preserve">hanging gardens </w:t>
      </w:r>
      <w:r>
        <w:rPr>
          <w:sz w:val="24"/>
        </w:rPr>
        <w:t>which I like very much; it makes me feel like I’m sitting in a garden of my</w:t>
      </w:r>
      <w:r>
        <w:rPr>
          <w:spacing w:val="-7"/>
          <w:sz w:val="24"/>
        </w:rPr>
        <w:t xml:space="preserve"> </w:t>
      </w:r>
      <w:r>
        <w:rPr>
          <w:sz w:val="24"/>
        </w:rPr>
        <w:t>own.</w:t>
      </w:r>
    </w:p>
    <w:p>
      <w:pPr>
        <w:pStyle w:val="8"/>
        <w:numPr>
          <w:ilvl w:val="0"/>
          <w:numId w:val="12"/>
        </w:numPr>
        <w:tabs>
          <w:tab w:val="left" w:pos="820"/>
          <w:tab w:val="left" w:pos="821"/>
        </w:tabs>
        <w:spacing w:before="193" w:after="0" w:line="360" w:lineRule="auto"/>
        <w:ind w:left="100" w:right="149" w:firstLine="0"/>
        <w:jc w:val="left"/>
        <w:rPr>
          <w:sz w:val="24"/>
        </w:rPr>
      </w:pPr>
      <w:r>
        <w:rPr>
          <w:sz w:val="24"/>
        </w:rPr>
        <w:t xml:space="preserve">Separated from the </w:t>
      </w:r>
      <w:r>
        <w:rPr>
          <w:b/>
          <w:sz w:val="24"/>
        </w:rPr>
        <w:t xml:space="preserve">hustle and bustle </w:t>
      </w:r>
      <w:r>
        <w:rPr>
          <w:sz w:val="24"/>
        </w:rPr>
        <w:t xml:space="preserve">of the </w:t>
      </w:r>
      <w:r>
        <w:rPr>
          <w:b/>
          <w:sz w:val="24"/>
        </w:rPr>
        <w:t xml:space="preserve">city life in </w:t>
      </w:r>
      <w:r>
        <w:rPr>
          <w:sz w:val="24"/>
        </w:rPr>
        <w:t xml:space="preserve">Hanoi, this place allows me to sit quietly and </w:t>
      </w:r>
      <w:r>
        <w:rPr>
          <w:b/>
          <w:sz w:val="24"/>
        </w:rPr>
        <w:t>reflect</w:t>
      </w:r>
      <w:r>
        <w:rPr>
          <w:sz w:val="24"/>
        </w:rPr>
        <w:t xml:space="preserve">, relaxing after a week of hard work. I can </w:t>
      </w:r>
      <w:r>
        <w:rPr>
          <w:b/>
          <w:sz w:val="24"/>
        </w:rPr>
        <w:t xml:space="preserve">concentrate on </w:t>
      </w:r>
      <w:r>
        <w:rPr>
          <w:sz w:val="24"/>
        </w:rPr>
        <w:t xml:space="preserve">a personal project such as reading or </w:t>
      </w:r>
      <w:r>
        <w:rPr>
          <w:b/>
          <w:sz w:val="24"/>
        </w:rPr>
        <w:t xml:space="preserve">writing in my journal </w:t>
      </w:r>
      <w:r>
        <w:rPr>
          <w:sz w:val="24"/>
        </w:rPr>
        <w:t>without being interrupted by other</w:t>
      </w:r>
      <w:r>
        <w:rPr>
          <w:spacing w:val="-13"/>
          <w:sz w:val="24"/>
        </w:rPr>
        <w:t xml:space="preserve"> </w:t>
      </w:r>
      <w:r>
        <w:rPr>
          <w:sz w:val="24"/>
        </w:rPr>
        <w:t>people.</w:t>
      </w:r>
    </w:p>
    <w:p>
      <w:pPr>
        <w:pStyle w:val="8"/>
        <w:numPr>
          <w:ilvl w:val="0"/>
          <w:numId w:val="12"/>
        </w:numPr>
        <w:tabs>
          <w:tab w:val="left" w:pos="820"/>
          <w:tab w:val="left" w:pos="821"/>
        </w:tabs>
        <w:spacing w:before="201" w:after="0" w:line="360" w:lineRule="auto"/>
        <w:ind w:left="100" w:right="774" w:firstLine="0"/>
        <w:jc w:val="left"/>
        <w:rPr>
          <w:sz w:val="24"/>
        </w:rPr>
      </w:pPr>
      <w:r>
        <w:rPr>
          <w:sz w:val="24"/>
        </w:rPr>
        <w:t xml:space="preserve">It </w:t>
      </w:r>
      <w:r>
        <w:rPr>
          <w:b/>
          <w:sz w:val="24"/>
        </w:rPr>
        <w:t xml:space="preserve">serves </w:t>
      </w:r>
      <w:r>
        <w:rPr>
          <w:sz w:val="24"/>
        </w:rPr>
        <w:t xml:space="preserve">great coffee, tea, and cakes, thus, the place always smells very nice. </w:t>
      </w:r>
      <w:r>
        <w:rPr>
          <w:spacing w:val="-6"/>
          <w:sz w:val="24"/>
        </w:rPr>
        <w:t xml:space="preserve">In </w:t>
      </w:r>
      <w:r>
        <w:rPr>
          <w:sz w:val="24"/>
        </w:rPr>
        <w:t xml:space="preserve">addition, </w:t>
      </w:r>
      <w:r>
        <w:rPr>
          <w:b/>
          <w:sz w:val="24"/>
        </w:rPr>
        <w:t xml:space="preserve">the employees </w:t>
      </w:r>
      <w:r>
        <w:rPr>
          <w:sz w:val="24"/>
        </w:rPr>
        <w:t>are also friendly and</w:t>
      </w:r>
      <w:r>
        <w:rPr>
          <w:spacing w:val="-6"/>
          <w:sz w:val="24"/>
        </w:rPr>
        <w:t xml:space="preserve"> </w:t>
      </w:r>
      <w:r>
        <w:rPr>
          <w:sz w:val="24"/>
        </w:rPr>
        <w:t>helpful.</w:t>
      </w:r>
    </w:p>
    <w:p>
      <w:pPr>
        <w:pStyle w:val="8"/>
        <w:numPr>
          <w:ilvl w:val="0"/>
          <w:numId w:val="12"/>
        </w:numPr>
        <w:tabs>
          <w:tab w:val="left" w:pos="820"/>
          <w:tab w:val="left" w:pos="821"/>
        </w:tabs>
        <w:spacing w:before="199" w:after="0" w:line="362" w:lineRule="auto"/>
        <w:ind w:left="100" w:right="492" w:firstLine="0"/>
        <w:jc w:val="left"/>
        <w:rPr>
          <w:sz w:val="24"/>
        </w:rPr>
      </w:pPr>
      <w:r>
        <w:rPr>
          <w:sz w:val="24"/>
        </w:rPr>
        <w:t>Sometimes, I go there with my friends. Over a nice cup of coffee/tea, we share our stories and smell the beautiful scent of the flowers. At that moment, we can escape from reality for a little while and enjoy ourselves even</w:t>
      </w:r>
      <w:r>
        <w:rPr>
          <w:spacing w:val="-11"/>
          <w:sz w:val="24"/>
        </w:rPr>
        <w:t xml:space="preserve"> </w:t>
      </w:r>
      <w:r>
        <w:rPr>
          <w:sz w:val="24"/>
        </w:rPr>
        <w:t>more.</w:t>
      </w:r>
    </w:p>
    <w:p>
      <w:pPr>
        <w:spacing w:after="0" w:line="362" w:lineRule="auto"/>
        <w:jc w:val="left"/>
        <w:rPr>
          <w:sz w:val="24"/>
        </w:rPr>
        <w:sectPr>
          <w:pgSz w:w="11910" w:h="16840"/>
          <w:pgMar w:top="1320" w:right="1320" w:bottom="1320" w:left="1340" w:header="0" w:footer="1139" w:gutter="0"/>
        </w:sectPr>
      </w:pPr>
    </w:p>
    <w:p>
      <w:pPr>
        <w:pStyle w:val="2"/>
        <w:spacing w:before="76"/>
        <w:ind w:left="3753"/>
      </w:pPr>
      <w:r>
        <w:t>VOCABULARY</w:t>
      </w:r>
    </w:p>
    <w:p>
      <w:pPr>
        <w:pStyle w:val="3"/>
        <w:ind w:left="0"/>
        <w:rPr>
          <w:b/>
          <w:sz w:val="26"/>
        </w:rPr>
      </w:pPr>
    </w:p>
    <w:p>
      <w:pPr>
        <w:pStyle w:val="3"/>
        <w:ind w:left="0"/>
        <w:rPr>
          <w:b/>
          <w:sz w:val="26"/>
        </w:rPr>
      </w:pPr>
    </w:p>
    <w:p>
      <w:pPr>
        <w:pStyle w:val="3"/>
        <w:spacing w:before="1"/>
        <w:ind w:left="0"/>
        <w:rPr>
          <w:b/>
          <w:sz w:val="30"/>
        </w:rPr>
      </w:pPr>
    </w:p>
    <w:p>
      <w:pPr>
        <w:pStyle w:val="8"/>
        <w:numPr>
          <w:ilvl w:val="0"/>
          <w:numId w:val="7"/>
        </w:numPr>
        <w:tabs>
          <w:tab w:val="left" w:pos="820"/>
          <w:tab w:val="left" w:pos="821"/>
        </w:tabs>
        <w:spacing w:before="0" w:after="0" w:line="360" w:lineRule="auto"/>
        <w:ind w:left="100" w:right="165" w:firstLine="0"/>
        <w:jc w:val="left"/>
        <w:rPr>
          <w:rFonts w:ascii="Wingdings" w:hAnsi="Wingdings"/>
          <w:sz w:val="24"/>
        </w:rPr>
      </w:pPr>
      <w:r>
        <w:rPr>
          <w:b/>
          <w:sz w:val="24"/>
        </w:rPr>
        <w:t xml:space="preserve">to share with you: </w:t>
      </w:r>
      <w:r>
        <w:rPr>
          <w:sz w:val="24"/>
        </w:rPr>
        <w:t>in this context, to share with someone means to tell someone about something, you are going to share some information or a story with another person; in another context you could share an actual thing with someone, like share a meal with another person or share something that you have, like some fireworks, with another; “I’d like to share a story with you about my grandmother when she was a young girl.” “He doesn’t want to share the fish he caught with</w:t>
      </w:r>
      <w:r>
        <w:rPr>
          <w:spacing w:val="-1"/>
          <w:sz w:val="24"/>
        </w:rPr>
        <w:t xml:space="preserve"> </w:t>
      </w:r>
      <w:r>
        <w:rPr>
          <w:sz w:val="24"/>
        </w:rPr>
        <w:t>us.”</w:t>
      </w:r>
    </w:p>
    <w:p>
      <w:pPr>
        <w:pStyle w:val="8"/>
        <w:numPr>
          <w:ilvl w:val="0"/>
          <w:numId w:val="7"/>
        </w:numPr>
        <w:tabs>
          <w:tab w:val="left" w:pos="820"/>
          <w:tab w:val="left" w:pos="821"/>
        </w:tabs>
        <w:spacing w:before="202" w:after="0" w:line="360" w:lineRule="auto"/>
        <w:ind w:left="100" w:right="155" w:firstLine="0"/>
        <w:jc w:val="left"/>
        <w:rPr>
          <w:rFonts w:ascii="Wingdings" w:hAnsi="Wingdings"/>
          <w:sz w:val="24"/>
        </w:rPr>
      </w:pPr>
      <w:r>
        <w:rPr>
          <w:b/>
          <w:sz w:val="24"/>
        </w:rPr>
        <w:t xml:space="preserve">hang out with my friends: </w:t>
      </w:r>
      <w:r>
        <w:rPr>
          <w:sz w:val="24"/>
        </w:rPr>
        <w:t>to spend time with friends, talking, relaxing, visiting; “He likes to hang out with his friends at the pizza place after</w:t>
      </w:r>
      <w:r>
        <w:rPr>
          <w:spacing w:val="-8"/>
          <w:sz w:val="24"/>
        </w:rPr>
        <w:t xml:space="preserve"> </w:t>
      </w:r>
      <w:r>
        <w:rPr>
          <w:sz w:val="24"/>
        </w:rPr>
        <w:t>school.”</w:t>
      </w:r>
    </w:p>
    <w:p>
      <w:pPr>
        <w:pStyle w:val="8"/>
        <w:numPr>
          <w:ilvl w:val="0"/>
          <w:numId w:val="7"/>
        </w:numPr>
        <w:tabs>
          <w:tab w:val="left" w:pos="820"/>
          <w:tab w:val="left" w:pos="821"/>
        </w:tabs>
        <w:spacing w:before="200" w:after="0" w:line="360" w:lineRule="auto"/>
        <w:ind w:left="100" w:right="498" w:firstLine="0"/>
        <w:jc w:val="left"/>
        <w:rPr>
          <w:rFonts w:ascii="Wingdings" w:hAnsi="Wingdings"/>
          <w:sz w:val="24"/>
        </w:rPr>
      </w:pPr>
      <w:r>
        <w:rPr>
          <w:b/>
          <w:sz w:val="24"/>
        </w:rPr>
        <w:t xml:space="preserve">therefore: </w:t>
      </w:r>
      <w:r>
        <w:rPr>
          <w:sz w:val="24"/>
        </w:rPr>
        <w:t>used when you want to give more information or explain the reason for something; consequently; for that reason; “I am going to be in New York next week; therefore, I’d like to visit the Metropolitan Museum of</w:t>
      </w:r>
      <w:r>
        <w:rPr>
          <w:spacing w:val="-1"/>
          <w:sz w:val="24"/>
        </w:rPr>
        <w:t xml:space="preserve"> </w:t>
      </w:r>
      <w:r>
        <w:rPr>
          <w:sz w:val="24"/>
        </w:rPr>
        <w:t>Art.”</w:t>
      </w:r>
    </w:p>
    <w:p>
      <w:pPr>
        <w:pStyle w:val="8"/>
        <w:numPr>
          <w:ilvl w:val="0"/>
          <w:numId w:val="7"/>
        </w:numPr>
        <w:tabs>
          <w:tab w:val="left" w:pos="820"/>
          <w:tab w:val="left" w:pos="821"/>
        </w:tabs>
        <w:spacing w:before="200" w:after="0" w:line="360" w:lineRule="auto"/>
        <w:ind w:left="100" w:right="387" w:firstLine="0"/>
        <w:jc w:val="left"/>
        <w:rPr>
          <w:rFonts w:ascii="Wingdings" w:hAnsi="Wingdings"/>
          <w:sz w:val="24"/>
        </w:rPr>
      </w:pPr>
      <w:r>
        <w:rPr>
          <w:b/>
          <w:sz w:val="24"/>
        </w:rPr>
        <w:t xml:space="preserve">on weekends: </w:t>
      </w:r>
      <w:r>
        <w:rPr>
          <w:sz w:val="24"/>
        </w:rPr>
        <w:t>use the preposition on when talking about things you do on Saturday and Sunday, the weekend; in this case we use the plural because you are talking about weekends in general, rather than a specific weekend; “He likes to play golf on weekends.” British English prefers to say at the weekend or at</w:t>
      </w:r>
      <w:r>
        <w:rPr>
          <w:spacing w:val="-3"/>
          <w:sz w:val="24"/>
        </w:rPr>
        <w:t xml:space="preserve"> </w:t>
      </w:r>
      <w:r>
        <w:rPr>
          <w:sz w:val="24"/>
        </w:rPr>
        <w:t>weekends.</w:t>
      </w:r>
    </w:p>
    <w:p>
      <w:pPr>
        <w:pStyle w:val="8"/>
        <w:numPr>
          <w:ilvl w:val="0"/>
          <w:numId w:val="7"/>
        </w:numPr>
        <w:tabs>
          <w:tab w:val="left" w:pos="820"/>
          <w:tab w:val="left" w:pos="821"/>
        </w:tabs>
        <w:spacing w:before="200" w:after="0" w:line="360" w:lineRule="auto"/>
        <w:ind w:left="100" w:right="209" w:firstLine="0"/>
        <w:jc w:val="left"/>
        <w:rPr>
          <w:rFonts w:ascii="Wingdings" w:hAnsi="Wingdings"/>
          <w:sz w:val="24"/>
        </w:rPr>
      </w:pPr>
      <w:r>
        <w:rPr>
          <w:b/>
          <w:sz w:val="24"/>
        </w:rPr>
        <w:t xml:space="preserve">to make time for: </w:t>
      </w:r>
      <w:r>
        <w:rPr>
          <w:sz w:val="24"/>
        </w:rPr>
        <w:t>to prioritize things so that you have time to do a certain thing that you want; you have to make time for something in order to ensure that you do it, if you don’t make time for something, you won’t do it; “He wants his father to make more time for him on</w:t>
      </w:r>
      <w:r>
        <w:rPr>
          <w:spacing w:val="-1"/>
          <w:sz w:val="24"/>
        </w:rPr>
        <w:t xml:space="preserve"> </w:t>
      </w:r>
      <w:r>
        <w:rPr>
          <w:sz w:val="24"/>
        </w:rPr>
        <w:t>weekends.”</w:t>
      </w:r>
    </w:p>
    <w:p>
      <w:pPr>
        <w:pStyle w:val="8"/>
        <w:numPr>
          <w:ilvl w:val="0"/>
          <w:numId w:val="7"/>
        </w:numPr>
        <w:tabs>
          <w:tab w:val="left" w:pos="820"/>
          <w:tab w:val="left" w:pos="821"/>
        </w:tabs>
        <w:spacing w:before="199" w:after="0" w:line="360" w:lineRule="auto"/>
        <w:ind w:left="100" w:right="138" w:firstLine="0"/>
        <w:jc w:val="left"/>
        <w:rPr>
          <w:rFonts w:ascii="Wingdings" w:hAnsi="Wingdings"/>
          <w:sz w:val="24"/>
        </w:rPr>
      </w:pPr>
      <w:r>
        <w:rPr>
          <w:b/>
          <w:sz w:val="24"/>
        </w:rPr>
        <w:t xml:space="preserve">located on a quiet street: </w:t>
      </w:r>
      <w:r>
        <w:rPr>
          <w:sz w:val="24"/>
        </w:rPr>
        <w:t>when we are talking about the location of something we use the preposition on, something is located on the corner, on the right or left side, on a hill, on a mountain; you can also use in for things located in another area, like the office is located in the building on the left side of the street or the video store is located in the mall, as in inside the mall; “Our new restaurant is located on one of the busiest streets in San</w:t>
      </w:r>
      <w:r>
        <w:rPr>
          <w:spacing w:val="-14"/>
          <w:sz w:val="24"/>
        </w:rPr>
        <w:t xml:space="preserve"> </w:t>
      </w:r>
      <w:r>
        <w:rPr>
          <w:sz w:val="24"/>
        </w:rPr>
        <w:t>Francisco.”</w:t>
      </w:r>
    </w:p>
    <w:p>
      <w:pPr>
        <w:pStyle w:val="8"/>
        <w:numPr>
          <w:ilvl w:val="0"/>
          <w:numId w:val="7"/>
        </w:numPr>
        <w:tabs>
          <w:tab w:val="left" w:pos="820"/>
          <w:tab w:val="left" w:pos="821"/>
        </w:tabs>
        <w:spacing w:before="202" w:after="0" w:line="362" w:lineRule="auto"/>
        <w:ind w:left="100" w:right="257" w:firstLine="0"/>
        <w:jc w:val="left"/>
        <w:rPr>
          <w:rFonts w:ascii="Wingdings" w:hAnsi="Wingdings"/>
          <w:sz w:val="24"/>
        </w:rPr>
      </w:pPr>
      <w:r>
        <w:rPr>
          <w:b/>
          <w:sz w:val="24"/>
        </w:rPr>
        <w:t xml:space="preserve">Additionally: </w:t>
      </w:r>
      <w:r>
        <w:rPr>
          <w:sz w:val="24"/>
        </w:rPr>
        <w:t>used to give more information; “Additionally, the scientists found that there were two more species in the area that had never been</w:t>
      </w:r>
      <w:r>
        <w:rPr>
          <w:spacing w:val="-9"/>
          <w:sz w:val="24"/>
        </w:rPr>
        <w:t xml:space="preserve"> </w:t>
      </w:r>
      <w:r>
        <w:rPr>
          <w:sz w:val="24"/>
        </w:rPr>
        <w:t>discovered.”</w:t>
      </w:r>
    </w:p>
    <w:p>
      <w:pPr>
        <w:spacing w:after="0" w:line="362" w:lineRule="auto"/>
        <w:jc w:val="left"/>
        <w:rPr>
          <w:rFonts w:ascii="Wingdings" w:hAnsi="Wingdings"/>
          <w:sz w:val="24"/>
        </w:rPr>
        <w:sectPr>
          <w:pgSz w:w="11910" w:h="16840"/>
          <w:pgMar w:top="900" w:right="1320" w:bottom="1320" w:left="1340" w:header="0" w:footer="1139" w:gutter="0"/>
        </w:sectPr>
      </w:pPr>
    </w:p>
    <w:p>
      <w:pPr>
        <w:pStyle w:val="8"/>
        <w:numPr>
          <w:ilvl w:val="0"/>
          <w:numId w:val="7"/>
        </w:numPr>
        <w:tabs>
          <w:tab w:val="left" w:pos="820"/>
          <w:tab w:val="left" w:pos="821"/>
        </w:tabs>
        <w:spacing w:before="69" w:after="0" w:line="362" w:lineRule="auto"/>
        <w:ind w:left="100" w:right="311" w:firstLine="0"/>
        <w:jc w:val="left"/>
        <w:rPr>
          <w:rFonts w:ascii="Wingdings" w:hAnsi="Wingdings"/>
          <w:sz w:val="24"/>
        </w:rPr>
      </w:pPr>
      <w:r>
        <w:rPr>
          <w:b/>
          <w:sz w:val="24"/>
        </w:rPr>
        <w:t xml:space="preserve">hanging gardens: </w:t>
      </w:r>
      <w:r>
        <w:rPr>
          <w:sz w:val="24"/>
        </w:rPr>
        <w:t>plants and flowers that are hanging in pots from the ceiling; “The hanging gardens in the train station made the place feel very warm and welcoming, unlike most train stations.”</w:t>
      </w:r>
    </w:p>
    <w:p>
      <w:pPr>
        <w:pStyle w:val="8"/>
        <w:numPr>
          <w:ilvl w:val="0"/>
          <w:numId w:val="7"/>
        </w:numPr>
        <w:tabs>
          <w:tab w:val="left" w:pos="820"/>
          <w:tab w:val="left" w:pos="821"/>
        </w:tabs>
        <w:spacing w:before="193" w:after="0" w:line="360" w:lineRule="auto"/>
        <w:ind w:left="100" w:right="340" w:firstLine="0"/>
        <w:jc w:val="left"/>
        <w:rPr>
          <w:rFonts w:ascii="Wingdings" w:hAnsi="Wingdings"/>
          <w:sz w:val="24"/>
        </w:rPr>
      </w:pPr>
      <w:r>
        <w:rPr>
          <w:b/>
          <w:sz w:val="24"/>
        </w:rPr>
        <w:t xml:space="preserve">Separated from: </w:t>
      </w:r>
      <w:r>
        <w:rPr>
          <w:sz w:val="24"/>
        </w:rPr>
        <w:t>apart from, away from; in a different part of a place; “The children’s play area is separated from the main part of the building; it is a great place where families can take their children to play</w:t>
      </w:r>
      <w:r>
        <w:rPr>
          <w:spacing w:val="-7"/>
          <w:sz w:val="24"/>
        </w:rPr>
        <w:t xml:space="preserve"> </w:t>
      </w:r>
      <w:r>
        <w:rPr>
          <w:sz w:val="24"/>
        </w:rPr>
        <w:t>outside.”</w:t>
      </w:r>
    </w:p>
    <w:p>
      <w:pPr>
        <w:pStyle w:val="8"/>
        <w:numPr>
          <w:ilvl w:val="0"/>
          <w:numId w:val="7"/>
        </w:numPr>
        <w:tabs>
          <w:tab w:val="left" w:pos="820"/>
          <w:tab w:val="left" w:pos="821"/>
        </w:tabs>
        <w:spacing w:before="198" w:after="0" w:line="362" w:lineRule="auto"/>
        <w:ind w:left="100" w:right="545" w:firstLine="0"/>
        <w:jc w:val="left"/>
        <w:rPr>
          <w:rFonts w:ascii="Wingdings" w:hAnsi="Wingdings"/>
          <w:sz w:val="24"/>
        </w:rPr>
      </w:pPr>
      <w:r>
        <w:rPr>
          <w:b/>
          <w:sz w:val="24"/>
        </w:rPr>
        <w:t xml:space="preserve">hustle and bustle: </w:t>
      </w:r>
      <w:r>
        <w:rPr>
          <w:sz w:val="24"/>
        </w:rPr>
        <w:t>describes the noise and high level of activity; “My grandfather hates the hustle and bustle of the city; he prefers the calm and quiet of the</w:t>
      </w:r>
      <w:r>
        <w:rPr>
          <w:spacing w:val="-15"/>
          <w:sz w:val="24"/>
        </w:rPr>
        <w:t xml:space="preserve"> </w:t>
      </w:r>
      <w:r>
        <w:rPr>
          <w:sz w:val="24"/>
        </w:rPr>
        <w:t>countryside.”</w:t>
      </w:r>
    </w:p>
    <w:p>
      <w:pPr>
        <w:pStyle w:val="8"/>
        <w:numPr>
          <w:ilvl w:val="0"/>
          <w:numId w:val="7"/>
        </w:numPr>
        <w:tabs>
          <w:tab w:val="left" w:pos="820"/>
          <w:tab w:val="left" w:pos="821"/>
        </w:tabs>
        <w:spacing w:before="196" w:after="0" w:line="360" w:lineRule="auto"/>
        <w:ind w:left="100" w:right="230" w:firstLine="0"/>
        <w:jc w:val="left"/>
        <w:rPr>
          <w:rFonts w:ascii="Wingdings" w:hAnsi="Wingdings"/>
          <w:sz w:val="24"/>
        </w:rPr>
      </w:pPr>
      <w:r>
        <w:rPr>
          <w:b/>
          <w:sz w:val="24"/>
        </w:rPr>
        <w:t xml:space="preserve">city life in: </w:t>
      </w:r>
      <w:r>
        <w:rPr>
          <w:sz w:val="24"/>
        </w:rPr>
        <w:t>used to describe the activity, noise, movement of people and traffic in a city; use the preposition in or of; “The city life in New York is famous for the variety of things you can do while there: Broadway shows, concerts, restaurants, bars, museums and so much</w:t>
      </w:r>
      <w:r>
        <w:rPr>
          <w:spacing w:val="-2"/>
          <w:sz w:val="24"/>
        </w:rPr>
        <w:t xml:space="preserve"> </w:t>
      </w:r>
      <w:r>
        <w:rPr>
          <w:sz w:val="24"/>
        </w:rPr>
        <w:t>more.”</w:t>
      </w:r>
    </w:p>
    <w:p>
      <w:pPr>
        <w:pStyle w:val="8"/>
        <w:numPr>
          <w:ilvl w:val="0"/>
          <w:numId w:val="7"/>
        </w:numPr>
        <w:tabs>
          <w:tab w:val="left" w:pos="820"/>
          <w:tab w:val="left" w:pos="821"/>
        </w:tabs>
        <w:spacing w:before="200" w:after="0" w:line="360" w:lineRule="auto"/>
        <w:ind w:left="100" w:right="528" w:firstLine="0"/>
        <w:jc w:val="left"/>
        <w:rPr>
          <w:rFonts w:ascii="Wingdings" w:hAnsi="Wingdings"/>
          <w:sz w:val="24"/>
        </w:rPr>
      </w:pPr>
      <w:r>
        <w:rPr>
          <w:b/>
          <w:sz w:val="24"/>
        </w:rPr>
        <w:t xml:space="preserve">to reflect: </w:t>
      </w:r>
      <w:r>
        <w:rPr>
          <w:sz w:val="24"/>
        </w:rPr>
        <w:t>to think deeply about something; “After the meeting, he needed time to reflect on his options before making a final</w:t>
      </w:r>
      <w:r>
        <w:rPr>
          <w:spacing w:val="-6"/>
          <w:sz w:val="24"/>
        </w:rPr>
        <w:t xml:space="preserve"> </w:t>
      </w:r>
      <w:r>
        <w:rPr>
          <w:sz w:val="24"/>
        </w:rPr>
        <w:t>decision.”</w:t>
      </w:r>
    </w:p>
    <w:p>
      <w:pPr>
        <w:pStyle w:val="8"/>
        <w:numPr>
          <w:ilvl w:val="0"/>
          <w:numId w:val="7"/>
        </w:numPr>
        <w:tabs>
          <w:tab w:val="left" w:pos="820"/>
          <w:tab w:val="left" w:pos="821"/>
        </w:tabs>
        <w:spacing w:before="199" w:after="0" w:line="360" w:lineRule="auto"/>
        <w:ind w:left="100" w:right="162" w:firstLine="0"/>
        <w:jc w:val="left"/>
        <w:rPr>
          <w:rFonts w:ascii="Wingdings" w:hAnsi="Wingdings"/>
          <w:sz w:val="24"/>
        </w:rPr>
      </w:pPr>
      <w:r>
        <w:rPr>
          <w:b/>
          <w:sz w:val="24"/>
        </w:rPr>
        <w:t xml:space="preserve">concentrate on: </w:t>
      </w:r>
      <w:r>
        <w:rPr>
          <w:sz w:val="24"/>
        </w:rPr>
        <w:t>to think about something in a focused way, without distractions; “He found it hard to concentrate on his homework while his friends were playing video games in his room.”</w:t>
      </w:r>
    </w:p>
    <w:p>
      <w:pPr>
        <w:pStyle w:val="8"/>
        <w:numPr>
          <w:ilvl w:val="0"/>
          <w:numId w:val="7"/>
        </w:numPr>
        <w:tabs>
          <w:tab w:val="left" w:pos="820"/>
          <w:tab w:val="left" w:pos="821"/>
        </w:tabs>
        <w:spacing w:before="201" w:after="0" w:line="360" w:lineRule="auto"/>
        <w:ind w:left="100" w:right="530" w:firstLine="0"/>
        <w:jc w:val="left"/>
        <w:rPr>
          <w:rFonts w:ascii="Wingdings" w:hAnsi="Wingdings"/>
          <w:sz w:val="24"/>
        </w:rPr>
      </w:pPr>
      <w:r>
        <w:rPr>
          <w:b/>
          <w:sz w:val="24"/>
        </w:rPr>
        <w:t xml:space="preserve">writing in my journal: </w:t>
      </w:r>
      <w:r>
        <w:rPr>
          <w:sz w:val="24"/>
        </w:rPr>
        <w:t>you use the preposition in when talking about writing in a journal or notebook; “I like to write in my journal right before I go to</w:t>
      </w:r>
      <w:r>
        <w:rPr>
          <w:spacing w:val="-9"/>
          <w:sz w:val="24"/>
        </w:rPr>
        <w:t xml:space="preserve"> </w:t>
      </w:r>
      <w:r>
        <w:rPr>
          <w:sz w:val="24"/>
        </w:rPr>
        <w:t>bed.”</w:t>
      </w:r>
    </w:p>
    <w:p>
      <w:pPr>
        <w:pStyle w:val="8"/>
        <w:numPr>
          <w:ilvl w:val="0"/>
          <w:numId w:val="7"/>
        </w:numPr>
        <w:tabs>
          <w:tab w:val="left" w:pos="820"/>
          <w:tab w:val="left" w:pos="821"/>
        </w:tabs>
        <w:spacing w:before="200" w:after="0" w:line="360" w:lineRule="auto"/>
        <w:ind w:left="100" w:right="156" w:firstLine="0"/>
        <w:jc w:val="left"/>
        <w:rPr>
          <w:rFonts w:ascii="Wingdings" w:hAnsi="Wingdings"/>
          <w:sz w:val="24"/>
        </w:rPr>
      </w:pPr>
      <w:r>
        <w:rPr>
          <w:b/>
          <w:sz w:val="24"/>
        </w:rPr>
        <w:t xml:space="preserve">serves: </w:t>
      </w:r>
      <w:r>
        <w:rPr>
          <w:sz w:val="24"/>
        </w:rPr>
        <w:t>in this context it is referring to what is offered at the café; it’s what a food establishment offers to their customers; “They don’t serve meat at this restaurant because it is a vegetarian</w:t>
      </w:r>
      <w:r>
        <w:rPr>
          <w:spacing w:val="-2"/>
          <w:sz w:val="24"/>
        </w:rPr>
        <w:t xml:space="preserve"> </w:t>
      </w:r>
      <w:r>
        <w:rPr>
          <w:sz w:val="24"/>
        </w:rPr>
        <w:t>restaurant.”</w:t>
      </w:r>
    </w:p>
    <w:p>
      <w:pPr>
        <w:pStyle w:val="8"/>
        <w:numPr>
          <w:ilvl w:val="0"/>
          <w:numId w:val="7"/>
        </w:numPr>
        <w:tabs>
          <w:tab w:val="left" w:pos="820"/>
          <w:tab w:val="left" w:pos="821"/>
        </w:tabs>
        <w:spacing w:before="200" w:after="0" w:line="362" w:lineRule="auto"/>
        <w:ind w:left="100" w:right="299" w:firstLine="0"/>
        <w:jc w:val="left"/>
        <w:rPr>
          <w:rFonts w:ascii="Wingdings" w:hAnsi="Wingdings"/>
          <w:sz w:val="24"/>
        </w:rPr>
      </w:pPr>
      <w:r>
        <w:rPr>
          <w:b/>
          <w:sz w:val="24"/>
        </w:rPr>
        <w:t xml:space="preserve">the employees: </w:t>
      </w:r>
      <w:r>
        <w:rPr>
          <w:sz w:val="24"/>
        </w:rPr>
        <w:t>the people who work at the café or restaurant; “The employees were upset with their boss and didn’t want to go to</w:t>
      </w:r>
      <w:r>
        <w:rPr>
          <w:spacing w:val="-3"/>
          <w:sz w:val="24"/>
        </w:rPr>
        <w:t xml:space="preserve"> </w:t>
      </w:r>
      <w:r>
        <w:rPr>
          <w:sz w:val="24"/>
        </w:rPr>
        <w:t>work.”</w:t>
      </w:r>
    </w:p>
    <w:p>
      <w:pPr>
        <w:pStyle w:val="8"/>
        <w:numPr>
          <w:ilvl w:val="0"/>
          <w:numId w:val="7"/>
        </w:numPr>
        <w:tabs>
          <w:tab w:val="left" w:pos="820"/>
          <w:tab w:val="left" w:pos="821"/>
        </w:tabs>
        <w:spacing w:before="194" w:after="0" w:line="362" w:lineRule="auto"/>
        <w:ind w:left="100" w:right="123" w:firstLine="0"/>
        <w:jc w:val="left"/>
        <w:rPr>
          <w:rFonts w:ascii="Wingdings" w:hAnsi="Wingdings"/>
          <w:sz w:val="24"/>
        </w:rPr>
      </w:pPr>
      <w:r>
        <w:rPr>
          <w:b/>
          <w:sz w:val="24"/>
        </w:rPr>
        <w:t xml:space="preserve">Over a nice cup of coffee/tea: </w:t>
      </w:r>
      <w:r>
        <w:rPr>
          <w:sz w:val="24"/>
        </w:rPr>
        <w:t>in this context, using the word over means that you are doing something, like visiting, while you drink a cup of tea; “We finalized our joint business venture over dinner last night.” (This means that we finished talking about our joint business venture while we ate dinner</w:t>
      </w:r>
      <w:r>
        <w:rPr>
          <w:spacing w:val="-5"/>
          <w:sz w:val="24"/>
        </w:rPr>
        <w:t xml:space="preserve"> </w:t>
      </w:r>
      <w:r>
        <w:rPr>
          <w:sz w:val="24"/>
        </w:rPr>
        <w:t>together.)</w:t>
      </w:r>
    </w:p>
    <w:p>
      <w:pPr>
        <w:pStyle w:val="8"/>
        <w:numPr>
          <w:ilvl w:val="0"/>
          <w:numId w:val="7"/>
        </w:numPr>
        <w:tabs>
          <w:tab w:val="left" w:pos="820"/>
          <w:tab w:val="left" w:pos="821"/>
        </w:tabs>
        <w:spacing w:before="191" w:after="0" w:line="360" w:lineRule="auto"/>
        <w:ind w:left="100" w:right="164" w:firstLine="0"/>
        <w:jc w:val="left"/>
        <w:rPr>
          <w:rFonts w:ascii="Wingdings"/>
          <w:sz w:val="24"/>
        </w:rPr>
      </w:pPr>
      <w:r>
        <w:rPr>
          <w:b/>
          <w:sz w:val="24"/>
        </w:rPr>
        <w:t xml:space="preserve">escape from reality: </w:t>
      </w:r>
      <w:r>
        <w:rPr>
          <w:sz w:val="24"/>
        </w:rPr>
        <w:t xml:space="preserve">to leave the reality of something, like your life or a specific situation; </w:t>
      </w:r>
      <w:r>
        <w:rPr>
          <w:spacing w:val="-3"/>
          <w:sz w:val="24"/>
        </w:rPr>
        <w:t xml:space="preserve">you </w:t>
      </w:r>
      <w:r>
        <w:rPr>
          <w:sz w:val="24"/>
        </w:rPr>
        <w:t>want to escape from reality especially if reality is something that is difficult</w:t>
      </w:r>
      <w:r>
        <w:rPr>
          <w:spacing w:val="-7"/>
          <w:sz w:val="24"/>
        </w:rPr>
        <w:t xml:space="preserve"> </w:t>
      </w:r>
      <w:r>
        <w:rPr>
          <w:sz w:val="24"/>
        </w:rPr>
        <w:t>for</w:t>
      </w:r>
    </w:p>
    <w:p>
      <w:pPr>
        <w:spacing w:after="0" w:line="360" w:lineRule="auto"/>
        <w:jc w:val="left"/>
        <w:rPr>
          <w:rFonts w:ascii="Wingdings"/>
          <w:sz w:val="24"/>
        </w:rPr>
        <w:sectPr>
          <w:pgSz w:w="11910" w:h="16840"/>
          <w:pgMar w:top="900" w:right="1320" w:bottom="1320" w:left="1340" w:header="0" w:footer="1139" w:gutter="0"/>
        </w:sectPr>
      </w:pPr>
    </w:p>
    <w:p>
      <w:pPr>
        <w:pStyle w:val="3"/>
        <w:spacing w:before="69" w:line="360" w:lineRule="auto"/>
        <w:ind w:right="218"/>
      </w:pPr>
      <w:r>
        <w:t>you to handle, like a difficult job, having lots of work to do, etc. “Many people drink alcohol to escape from reality, though this strategy has its own problems.”</w:t>
      </w:r>
    </w:p>
    <w:p>
      <w:pPr>
        <w:pStyle w:val="8"/>
        <w:numPr>
          <w:ilvl w:val="0"/>
          <w:numId w:val="7"/>
        </w:numPr>
        <w:tabs>
          <w:tab w:val="left" w:pos="820"/>
          <w:tab w:val="left" w:pos="821"/>
        </w:tabs>
        <w:spacing w:before="200" w:after="0" w:line="362" w:lineRule="auto"/>
        <w:ind w:left="100" w:right="569" w:firstLine="0"/>
        <w:jc w:val="left"/>
        <w:rPr>
          <w:rFonts w:ascii="Wingdings" w:hAnsi="Wingdings"/>
          <w:sz w:val="24"/>
        </w:rPr>
      </w:pPr>
      <w:r>
        <w:rPr>
          <w:b/>
          <w:sz w:val="24"/>
        </w:rPr>
        <w:t xml:space="preserve">enjoy ourselves: </w:t>
      </w:r>
      <w:r>
        <w:rPr>
          <w:sz w:val="24"/>
        </w:rPr>
        <w:t>to have fun, to have a pleasant time; “We enjoyed ourselves last weekend at our friend’s beach</w:t>
      </w:r>
      <w:r>
        <w:rPr>
          <w:spacing w:val="-1"/>
          <w:sz w:val="24"/>
        </w:rPr>
        <w:t xml:space="preserve"> </w:t>
      </w:r>
      <w:r>
        <w:rPr>
          <w:sz w:val="24"/>
        </w:rPr>
        <w:t>house.”</w:t>
      </w:r>
    </w:p>
    <w:p>
      <w:pPr>
        <w:pStyle w:val="2"/>
        <w:spacing w:before="198" w:line="362" w:lineRule="auto"/>
        <w:ind w:right="163"/>
      </w:pPr>
      <w:bookmarkStart w:id="88" w:name="_bookmark47"/>
      <w:bookmarkEnd w:id="88"/>
      <w:r>
        <w:t>53, 54. Describe an occasion when you got up very early./Describe a long car journey you went</w:t>
      </w:r>
      <w:r>
        <w:rPr>
          <w:spacing w:val="-1"/>
        </w:rPr>
        <w:t xml:space="preserve"> </w:t>
      </w:r>
      <w:r>
        <w:t>on</w:t>
      </w:r>
    </w:p>
    <w:p>
      <w:pPr>
        <w:spacing w:before="197"/>
        <w:ind w:left="100" w:right="0" w:firstLine="0"/>
        <w:jc w:val="left"/>
        <w:rPr>
          <w:b/>
          <w:sz w:val="24"/>
        </w:rPr>
      </w:pPr>
      <w:r>
        <w:rPr>
          <w:b/>
          <w:sz w:val="24"/>
        </w:rPr>
        <w:t>Describe an occasion when you got up very early.</w:t>
      </w:r>
    </w:p>
    <w:p>
      <w:pPr>
        <w:pStyle w:val="3"/>
        <w:spacing w:before="132" w:line="360" w:lineRule="auto"/>
        <w:ind w:right="7070"/>
      </w:pPr>
      <w:r>
        <w:t>You should say: when it happened why you got up early who you were</w:t>
      </w:r>
      <w:r>
        <w:rPr>
          <w:spacing w:val="-3"/>
        </w:rPr>
        <w:t xml:space="preserve"> </w:t>
      </w:r>
      <w:r>
        <w:t>with</w:t>
      </w:r>
    </w:p>
    <w:p>
      <w:pPr>
        <w:pStyle w:val="3"/>
      </w:pPr>
      <w:r>
        <w:t>and explain how you felt about getting up early.</w:t>
      </w:r>
    </w:p>
    <w:p>
      <w:pPr>
        <w:pStyle w:val="3"/>
        <w:ind w:left="0"/>
        <w:rPr>
          <w:sz w:val="26"/>
        </w:rPr>
      </w:pPr>
    </w:p>
    <w:p>
      <w:pPr>
        <w:pStyle w:val="3"/>
        <w:spacing w:before="5"/>
        <w:ind w:left="0"/>
        <w:rPr>
          <w:sz w:val="22"/>
        </w:rPr>
      </w:pPr>
    </w:p>
    <w:p>
      <w:pPr>
        <w:pStyle w:val="2"/>
      </w:pPr>
      <w:r>
        <w:t>Describe a long car journey you went on</w:t>
      </w:r>
    </w:p>
    <w:p>
      <w:pPr>
        <w:pStyle w:val="3"/>
        <w:spacing w:before="135" w:line="360" w:lineRule="auto"/>
        <w:ind w:right="7230"/>
      </w:pPr>
      <w:r>
        <w:t>You should say: where you went why you went there</w:t>
      </w:r>
    </w:p>
    <w:p>
      <w:pPr>
        <w:pStyle w:val="3"/>
        <w:spacing w:line="275" w:lineRule="exact"/>
      </w:pPr>
      <w:r>
        <w:t>who you travelled with</w:t>
      </w:r>
    </w:p>
    <w:p>
      <w:pPr>
        <w:pStyle w:val="3"/>
        <w:spacing w:before="136" w:line="362" w:lineRule="auto"/>
        <w:ind w:right="5430"/>
      </w:pPr>
      <w:r>
        <w:t>what you saw on the trip (on the way). and explain why you went by car.</w:t>
      </w:r>
    </w:p>
    <w:p>
      <w:pPr>
        <w:pStyle w:val="3"/>
        <w:ind w:left="0"/>
        <w:rPr>
          <w:sz w:val="26"/>
        </w:rPr>
      </w:pPr>
    </w:p>
    <w:p>
      <w:pPr>
        <w:pStyle w:val="3"/>
        <w:spacing w:before="3"/>
        <w:ind w:left="0"/>
        <w:rPr>
          <w:sz w:val="27"/>
        </w:rPr>
      </w:pPr>
    </w:p>
    <w:p>
      <w:pPr>
        <w:pStyle w:val="3"/>
      </w:pPr>
      <w:r>
        <w:t>ANSWER</w:t>
      </w:r>
    </w:p>
    <w:p>
      <w:pPr>
        <w:pStyle w:val="3"/>
        <w:spacing w:before="2"/>
        <w:ind w:left="0"/>
        <w:rPr>
          <w:sz w:val="29"/>
        </w:rPr>
      </w:pPr>
    </w:p>
    <w:p>
      <w:pPr>
        <w:pStyle w:val="8"/>
        <w:numPr>
          <w:ilvl w:val="0"/>
          <w:numId w:val="12"/>
        </w:numPr>
        <w:tabs>
          <w:tab w:val="left" w:pos="820"/>
          <w:tab w:val="left" w:pos="821"/>
        </w:tabs>
        <w:spacing w:before="0" w:after="0" w:line="360" w:lineRule="auto"/>
        <w:ind w:left="100" w:right="117" w:firstLine="0"/>
        <w:jc w:val="left"/>
        <w:rPr>
          <w:sz w:val="24"/>
        </w:rPr>
      </w:pPr>
      <w:r>
        <w:rPr>
          <w:sz w:val="24"/>
        </w:rPr>
        <w:t xml:space="preserve">Like </w:t>
      </w:r>
      <w:r>
        <w:rPr>
          <w:b/>
          <w:sz w:val="24"/>
        </w:rPr>
        <w:t xml:space="preserve">many other </w:t>
      </w:r>
      <w:r>
        <w:rPr>
          <w:sz w:val="24"/>
        </w:rPr>
        <w:t xml:space="preserve">young people, I don’t have </w:t>
      </w:r>
      <w:r>
        <w:rPr>
          <w:b/>
          <w:sz w:val="24"/>
        </w:rPr>
        <w:t xml:space="preserve">the habit </w:t>
      </w:r>
      <w:r>
        <w:rPr>
          <w:sz w:val="24"/>
        </w:rPr>
        <w:t xml:space="preserve">of waking up early every day, only for special occasions. </w:t>
      </w:r>
      <w:r>
        <w:rPr>
          <w:b/>
          <w:sz w:val="24"/>
        </w:rPr>
        <w:t>Last weekend</w:t>
      </w:r>
      <w:r>
        <w:rPr>
          <w:sz w:val="24"/>
        </w:rPr>
        <w:t xml:space="preserve">, I and a group of my friends decided to go on a trip to the mountainous area of Vietnam called </w:t>
      </w:r>
      <w:r>
        <w:rPr>
          <w:b/>
          <w:sz w:val="24"/>
        </w:rPr>
        <w:t>Mu Cang Chai</w:t>
      </w:r>
      <w:r>
        <w:rPr>
          <w:sz w:val="24"/>
        </w:rPr>
        <w:t xml:space="preserve">. We had to leave </w:t>
      </w:r>
      <w:r>
        <w:rPr>
          <w:b/>
          <w:sz w:val="24"/>
        </w:rPr>
        <w:t xml:space="preserve">very early </w:t>
      </w:r>
      <w:r>
        <w:rPr>
          <w:sz w:val="24"/>
        </w:rPr>
        <w:t xml:space="preserve">in the morning so that we did not </w:t>
      </w:r>
      <w:r>
        <w:rPr>
          <w:sz w:val="24"/>
          <w:u w:val="single"/>
        </w:rPr>
        <w:t>get stuck</w:t>
      </w:r>
      <w:r>
        <w:rPr>
          <w:sz w:val="24"/>
        </w:rPr>
        <w:t xml:space="preserve"> in the traffic. </w:t>
      </w:r>
      <w:r>
        <w:rPr>
          <w:spacing w:val="-3"/>
          <w:sz w:val="24"/>
        </w:rPr>
        <w:t xml:space="preserve">In </w:t>
      </w:r>
      <w:r>
        <w:rPr>
          <w:sz w:val="24"/>
        </w:rPr>
        <w:t xml:space="preserve">addition, we would have </w:t>
      </w:r>
      <w:r>
        <w:rPr>
          <w:b/>
          <w:sz w:val="24"/>
        </w:rPr>
        <w:t xml:space="preserve">more time </w:t>
      </w:r>
      <w:r>
        <w:rPr>
          <w:sz w:val="24"/>
        </w:rPr>
        <w:t>to spend</w:t>
      </w:r>
      <w:r>
        <w:rPr>
          <w:spacing w:val="-2"/>
          <w:sz w:val="24"/>
        </w:rPr>
        <w:t xml:space="preserve"> </w:t>
      </w:r>
      <w:r>
        <w:rPr>
          <w:sz w:val="24"/>
        </w:rPr>
        <w:t>there.</w:t>
      </w:r>
    </w:p>
    <w:p>
      <w:pPr>
        <w:pStyle w:val="8"/>
        <w:numPr>
          <w:ilvl w:val="0"/>
          <w:numId w:val="12"/>
        </w:numPr>
        <w:tabs>
          <w:tab w:val="left" w:pos="820"/>
          <w:tab w:val="left" w:pos="821"/>
        </w:tabs>
        <w:spacing w:before="2" w:after="0" w:line="360" w:lineRule="auto"/>
        <w:ind w:left="100" w:right="223" w:firstLine="0"/>
        <w:jc w:val="left"/>
        <w:rPr>
          <w:sz w:val="24"/>
        </w:rPr>
      </w:pPr>
      <w:r>
        <w:rPr>
          <w:sz w:val="24"/>
        </w:rPr>
        <w:t xml:space="preserve">It wasn’t </w:t>
      </w:r>
      <w:r>
        <w:rPr>
          <w:b/>
          <w:sz w:val="24"/>
        </w:rPr>
        <w:t xml:space="preserve">easy </w:t>
      </w:r>
      <w:r>
        <w:rPr>
          <w:sz w:val="24"/>
        </w:rPr>
        <w:t xml:space="preserve">to get up early in the morning, because I had been </w:t>
      </w:r>
      <w:r>
        <w:rPr>
          <w:b/>
          <w:sz w:val="24"/>
        </w:rPr>
        <w:t xml:space="preserve">so excited </w:t>
      </w:r>
      <w:r>
        <w:rPr>
          <w:sz w:val="24"/>
        </w:rPr>
        <w:t xml:space="preserve">about the trip that I had </w:t>
      </w:r>
      <w:r>
        <w:rPr>
          <w:sz w:val="24"/>
          <w:u w:val="single"/>
        </w:rPr>
        <w:t>barely</w:t>
      </w:r>
      <w:r>
        <w:rPr>
          <w:sz w:val="24"/>
        </w:rPr>
        <w:t xml:space="preserve"> slept that night. I had </w:t>
      </w:r>
      <w:r>
        <w:rPr>
          <w:b/>
          <w:sz w:val="24"/>
        </w:rPr>
        <w:t xml:space="preserve">never been </w:t>
      </w:r>
      <w:r>
        <w:rPr>
          <w:sz w:val="24"/>
        </w:rPr>
        <w:t xml:space="preserve">to Mu Cang Chai before. </w:t>
      </w:r>
      <w:r>
        <w:rPr>
          <w:spacing w:val="-3"/>
          <w:sz w:val="24"/>
        </w:rPr>
        <w:t xml:space="preserve">It </w:t>
      </w:r>
      <w:r>
        <w:rPr>
          <w:sz w:val="24"/>
        </w:rPr>
        <w:t xml:space="preserve">is located in the </w:t>
      </w:r>
      <w:r>
        <w:rPr>
          <w:b/>
          <w:sz w:val="24"/>
        </w:rPr>
        <w:t xml:space="preserve">northern </w:t>
      </w:r>
      <w:r>
        <w:rPr>
          <w:sz w:val="24"/>
        </w:rPr>
        <w:t xml:space="preserve">part of Vietnam, so I knew that we </w:t>
      </w:r>
      <w:r>
        <w:rPr>
          <w:sz w:val="24"/>
          <w:u w:val="single"/>
        </w:rPr>
        <w:t xml:space="preserve">faced </w:t>
      </w:r>
      <w:r>
        <w:rPr>
          <w:b/>
          <w:sz w:val="24"/>
          <w:u w:val="single"/>
        </w:rPr>
        <w:t>a long drive</w:t>
      </w:r>
      <w:r>
        <w:rPr>
          <w:b/>
          <w:sz w:val="24"/>
        </w:rPr>
        <w:t xml:space="preserve"> </w:t>
      </w:r>
      <w:r>
        <w:rPr>
          <w:sz w:val="24"/>
        </w:rPr>
        <w:t xml:space="preserve">ahead . We had decided to go by car since, that way, all 5 of us could </w:t>
      </w:r>
      <w:r>
        <w:rPr>
          <w:b/>
          <w:sz w:val="24"/>
        </w:rPr>
        <w:t>travel together</w:t>
      </w:r>
      <w:r>
        <w:rPr>
          <w:sz w:val="24"/>
        </w:rPr>
        <w:t>. Moreover, everyone</w:t>
      </w:r>
      <w:r>
        <w:rPr>
          <w:sz w:val="24"/>
          <w:u w:val="single"/>
        </w:rPr>
        <w:t xml:space="preserve"> reckoned</w:t>
      </w:r>
      <w:r>
        <w:rPr>
          <w:sz w:val="24"/>
        </w:rPr>
        <w:t xml:space="preserve"> that it would be </w:t>
      </w:r>
      <w:r>
        <w:rPr>
          <w:b/>
          <w:sz w:val="24"/>
        </w:rPr>
        <w:t xml:space="preserve">safer </w:t>
      </w:r>
      <w:r>
        <w:rPr>
          <w:sz w:val="24"/>
        </w:rPr>
        <w:t>than going by motorbike. / Waking up early did not feel</w:t>
      </w:r>
      <w:r>
        <w:rPr>
          <w:spacing w:val="-14"/>
          <w:sz w:val="24"/>
        </w:rPr>
        <w:t xml:space="preserve"> </w:t>
      </w:r>
      <w:r>
        <w:rPr>
          <w:sz w:val="24"/>
        </w:rPr>
        <w:t>that</w:t>
      </w:r>
    </w:p>
    <w:p>
      <w:pPr>
        <w:spacing w:after="0" w:line="360" w:lineRule="auto"/>
        <w:jc w:val="left"/>
        <w:rPr>
          <w:sz w:val="24"/>
        </w:rPr>
        <w:sectPr>
          <w:pgSz w:w="11910" w:h="16840"/>
          <w:pgMar w:top="900" w:right="1320" w:bottom="1320" w:left="1340" w:header="0" w:footer="1139" w:gutter="0"/>
        </w:sectPr>
      </w:pPr>
    </w:p>
    <w:p>
      <w:pPr>
        <w:spacing w:before="69" w:line="360" w:lineRule="auto"/>
        <w:ind w:left="100" w:right="164" w:firstLine="0"/>
        <w:jc w:val="left"/>
        <w:rPr>
          <w:sz w:val="24"/>
        </w:rPr>
      </w:pPr>
      <w:r>
        <w:rPr>
          <w:sz w:val="24"/>
        </w:rPr>
        <w:t xml:space="preserve">bad at all, even though it was </w:t>
      </w:r>
      <w:r>
        <w:rPr>
          <w:b/>
          <w:sz w:val="24"/>
        </w:rPr>
        <w:t xml:space="preserve">the first time </w:t>
      </w:r>
      <w:r>
        <w:rPr>
          <w:sz w:val="24"/>
        </w:rPr>
        <w:t xml:space="preserve">I had done so for many months. </w:t>
      </w:r>
      <w:r>
        <w:rPr>
          <w:b/>
          <w:sz w:val="24"/>
        </w:rPr>
        <w:t>To begin with</w:t>
      </w:r>
      <w:r>
        <w:rPr>
          <w:sz w:val="24"/>
        </w:rPr>
        <w:t xml:space="preserve">, I felt a bit sleepy, but then </w:t>
      </w:r>
      <w:r>
        <w:rPr>
          <w:b/>
          <w:sz w:val="24"/>
        </w:rPr>
        <w:t xml:space="preserve">the pure morning air </w:t>
      </w:r>
      <w:r>
        <w:rPr>
          <w:sz w:val="24"/>
          <w:u w:val="single"/>
        </w:rPr>
        <w:t>freshened</w:t>
      </w:r>
      <w:r>
        <w:rPr>
          <w:sz w:val="24"/>
        </w:rPr>
        <w:t xml:space="preserve"> me completely.</w:t>
      </w:r>
    </w:p>
    <w:p>
      <w:pPr>
        <w:pStyle w:val="8"/>
        <w:numPr>
          <w:ilvl w:val="0"/>
          <w:numId w:val="12"/>
        </w:numPr>
        <w:tabs>
          <w:tab w:val="left" w:pos="820"/>
          <w:tab w:val="left" w:pos="821"/>
        </w:tabs>
        <w:spacing w:before="1" w:after="0" w:line="360" w:lineRule="auto"/>
        <w:ind w:left="100" w:right="444" w:firstLine="0"/>
        <w:jc w:val="left"/>
        <w:rPr>
          <w:sz w:val="24"/>
        </w:rPr>
      </w:pPr>
      <w:r>
        <w:rPr>
          <w:sz w:val="24"/>
        </w:rPr>
        <w:t xml:space="preserve">After 5 hours driving, we arrived at our destination. We were </w:t>
      </w:r>
      <w:r>
        <w:rPr>
          <w:b/>
          <w:sz w:val="24"/>
        </w:rPr>
        <w:t xml:space="preserve">amazed </w:t>
      </w:r>
      <w:r>
        <w:rPr>
          <w:sz w:val="24"/>
        </w:rPr>
        <w:t xml:space="preserve">to see a </w:t>
      </w:r>
      <w:r>
        <w:rPr>
          <w:b/>
          <w:sz w:val="24"/>
          <w:u w:val="thick"/>
        </w:rPr>
        <w:t>vast</w:t>
      </w:r>
      <w:r>
        <w:rPr>
          <w:b/>
          <w:sz w:val="24"/>
        </w:rPr>
        <w:t xml:space="preserve"> </w:t>
      </w:r>
      <w:r>
        <w:rPr>
          <w:sz w:val="24"/>
        </w:rPr>
        <w:t xml:space="preserve">land filled with the yellow color of terraced </w:t>
      </w:r>
      <w:r>
        <w:rPr>
          <w:b/>
          <w:sz w:val="24"/>
        </w:rPr>
        <w:t>rice fields</w:t>
      </w:r>
      <w:r>
        <w:rPr>
          <w:sz w:val="24"/>
        </w:rPr>
        <w:t xml:space="preserve">, ready to be </w:t>
      </w:r>
      <w:r>
        <w:rPr>
          <w:sz w:val="24"/>
          <w:u w:val="single"/>
        </w:rPr>
        <w:t>harvested</w:t>
      </w:r>
      <w:r>
        <w:rPr>
          <w:sz w:val="24"/>
        </w:rPr>
        <w:t xml:space="preserve">. Under the sunlight, these rice fields </w:t>
      </w:r>
      <w:r>
        <w:rPr>
          <w:b/>
          <w:sz w:val="24"/>
          <w:u w:val="thick"/>
        </w:rPr>
        <w:t>sparkled</w:t>
      </w:r>
      <w:r>
        <w:rPr>
          <w:b/>
          <w:sz w:val="24"/>
        </w:rPr>
        <w:t xml:space="preserve"> </w:t>
      </w:r>
      <w:r>
        <w:rPr>
          <w:sz w:val="24"/>
        </w:rPr>
        <w:t>like</w:t>
      </w:r>
      <w:r>
        <w:rPr>
          <w:spacing w:val="-1"/>
          <w:sz w:val="24"/>
        </w:rPr>
        <w:t xml:space="preserve"> </w:t>
      </w:r>
      <w:r>
        <w:rPr>
          <w:b/>
          <w:sz w:val="24"/>
        </w:rPr>
        <w:t>gold</w:t>
      </w:r>
      <w:r>
        <w:rPr>
          <w:sz w:val="24"/>
        </w:rPr>
        <w:t>.</w:t>
      </w:r>
    </w:p>
    <w:p>
      <w:pPr>
        <w:pStyle w:val="8"/>
        <w:numPr>
          <w:ilvl w:val="0"/>
          <w:numId w:val="12"/>
        </w:numPr>
        <w:tabs>
          <w:tab w:val="left" w:pos="820"/>
          <w:tab w:val="left" w:pos="821"/>
        </w:tabs>
        <w:spacing w:before="0" w:after="0" w:line="360" w:lineRule="auto"/>
        <w:ind w:left="100" w:right="197" w:firstLine="0"/>
        <w:jc w:val="left"/>
        <w:rPr>
          <w:sz w:val="24"/>
        </w:rPr>
      </w:pPr>
      <w:r>
        <w:rPr>
          <w:sz w:val="24"/>
        </w:rPr>
        <w:t xml:space="preserve">We stayed for </w:t>
      </w:r>
      <w:r>
        <w:rPr>
          <w:b/>
          <w:sz w:val="24"/>
        </w:rPr>
        <w:t xml:space="preserve">one night </w:t>
      </w:r>
      <w:r>
        <w:rPr>
          <w:sz w:val="24"/>
        </w:rPr>
        <w:t xml:space="preserve">with a local host and helped the family with their regular tasks before </w:t>
      </w:r>
      <w:r>
        <w:rPr>
          <w:b/>
          <w:sz w:val="24"/>
          <w:u w:val="thick"/>
        </w:rPr>
        <w:t>setting out</w:t>
      </w:r>
      <w:r>
        <w:rPr>
          <w:b/>
          <w:sz w:val="24"/>
        </w:rPr>
        <w:t xml:space="preserve"> for home </w:t>
      </w:r>
      <w:r>
        <w:rPr>
          <w:sz w:val="24"/>
        </w:rPr>
        <w:t xml:space="preserve">the next day. It was such an </w:t>
      </w:r>
      <w:r>
        <w:rPr>
          <w:b/>
          <w:sz w:val="24"/>
        </w:rPr>
        <w:t xml:space="preserve">amazing </w:t>
      </w:r>
      <w:r>
        <w:rPr>
          <w:sz w:val="24"/>
        </w:rPr>
        <w:t xml:space="preserve">trip, and it helped us to learn more about the countryside and </w:t>
      </w:r>
      <w:r>
        <w:rPr>
          <w:b/>
          <w:sz w:val="24"/>
        </w:rPr>
        <w:t xml:space="preserve">the way of life </w:t>
      </w:r>
      <w:r>
        <w:rPr>
          <w:sz w:val="24"/>
        </w:rPr>
        <w:t xml:space="preserve">of those who live there. I’d love to make </w:t>
      </w:r>
      <w:r>
        <w:rPr>
          <w:b/>
          <w:sz w:val="24"/>
        </w:rPr>
        <w:t xml:space="preserve">more trips like that </w:t>
      </w:r>
      <w:r>
        <w:rPr>
          <w:sz w:val="24"/>
        </w:rPr>
        <w:t>in the</w:t>
      </w:r>
      <w:r>
        <w:rPr>
          <w:spacing w:val="-3"/>
          <w:sz w:val="24"/>
        </w:rPr>
        <w:t xml:space="preserve"> </w:t>
      </w:r>
      <w:r>
        <w:rPr>
          <w:sz w:val="24"/>
        </w:rPr>
        <w:t>future.</w:t>
      </w:r>
    </w:p>
    <w:p>
      <w:pPr>
        <w:pStyle w:val="3"/>
        <w:spacing w:before="5"/>
        <w:ind w:left="0"/>
        <w:rPr>
          <w:sz w:val="36"/>
        </w:rPr>
      </w:pPr>
    </w:p>
    <w:p>
      <w:pPr>
        <w:pStyle w:val="2"/>
      </w:pPr>
      <w:r>
        <w:t>VOCABULARY:</w:t>
      </w:r>
    </w:p>
    <w:p>
      <w:pPr>
        <w:pStyle w:val="3"/>
        <w:ind w:left="0"/>
        <w:rPr>
          <w:b/>
          <w:sz w:val="26"/>
        </w:rPr>
      </w:pPr>
    </w:p>
    <w:p>
      <w:pPr>
        <w:pStyle w:val="3"/>
        <w:spacing w:before="7"/>
        <w:ind w:left="0"/>
        <w:rPr>
          <w:b/>
          <w:sz w:val="21"/>
        </w:rPr>
      </w:pPr>
    </w:p>
    <w:p>
      <w:pPr>
        <w:pStyle w:val="8"/>
        <w:numPr>
          <w:ilvl w:val="0"/>
          <w:numId w:val="7"/>
        </w:numPr>
        <w:tabs>
          <w:tab w:val="left" w:pos="820"/>
          <w:tab w:val="left" w:pos="821"/>
        </w:tabs>
        <w:spacing w:before="0" w:after="0" w:line="360" w:lineRule="auto"/>
        <w:ind w:left="100" w:right="272" w:firstLine="0"/>
        <w:jc w:val="left"/>
        <w:rPr>
          <w:rFonts w:ascii="Wingdings" w:hAnsi="Wingdings"/>
          <w:sz w:val="24"/>
        </w:rPr>
      </w:pPr>
      <w:r>
        <w:rPr>
          <w:b/>
          <w:sz w:val="24"/>
        </w:rPr>
        <w:t xml:space="preserve">get stuck: </w:t>
      </w:r>
      <w:r>
        <w:rPr>
          <w:sz w:val="24"/>
        </w:rPr>
        <w:t>[verb phrase] to be in an unpleasant situation that you can’t escape from. Example: I left work early, because I didn’t want to get stuck in traffic on my way</w:t>
      </w:r>
      <w:r>
        <w:rPr>
          <w:spacing w:val="-17"/>
          <w:sz w:val="24"/>
        </w:rPr>
        <w:t xml:space="preserve"> </w:t>
      </w:r>
      <w:r>
        <w:rPr>
          <w:sz w:val="24"/>
        </w:rPr>
        <w:t>home.</w:t>
      </w:r>
    </w:p>
    <w:p>
      <w:pPr>
        <w:pStyle w:val="3"/>
        <w:spacing w:before="10"/>
        <w:ind w:left="0"/>
        <w:rPr>
          <w:sz w:val="35"/>
        </w:rPr>
      </w:pPr>
    </w:p>
    <w:p>
      <w:pPr>
        <w:pStyle w:val="8"/>
        <w:numPr>
          <w:ilvl w:val="0"/>
          <w:numId w:val="7"/>
        </w:numPr>
        <w:tabs>
          <w:tab w:val="left" w:pos="820"/>
          <w:tab w:val="left" w:pos="821"/>
        </w:tabs>
        <w:spacing w:before="1" w:after="0" w:line="360" w:lineRule="auto"/>
        <w:ind w:left="100" w:right="1039" w:firstLine="0"/>
        <w:jc w:val="left"/>
        <w:rPr>
          <w:rFonts w:ascii="Wingdings"/>
          <w:sz w:val="24"/>
        </w:rPr>
      </w:pPr>
      <w:r>
        <w:rPr>
          <w:b/>
          <w:sz w:val="24"/>
        </w:rPr>
        <w:t xml:space="preserve">barely: </w:t>
      </w:r>
      <w:r>
        <w:rPr>
          <w:sz w:val="24"/>
        </w:rPr>
        <w:t>[adverb] something that can be achieved, but only with difficulty. Example: We barely had time to catch the train, so we ran all the way to the</w:t>
      </w:r>
      <w:r>
        <w:rPr>
          <w:spacing w:val="-16"/>
          <w:sz w:val="24"/>
        </w:rPr>
        <w:t xml:space="preserve"> </w:t>
      </w:r>
      <w:r>
        <w:rPr>
          <w:sz w:val="24"/>
        </w:rPr>
        <w:t>station.</w:t>
      </w:r>
    </w:p>
    <w:p>
      <w:pPr>
        <w:pStyle w:val="3"/>
        <w:spacing w:before="10"/>
        <w:ind w:left="0"/>
        <w:rPr>
          <w:sz w:val="35"/>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faced a long drive ahead: </w:t>
      </w:r>
      <w:r>
        <w:rPr>
          <w:sz w:val="24"/>
        </w:rPr>
        <w:t>[verb phrase] a long car</w:t>
      </w:r>
      <w:r>
        <w:rPr>
          <w:spacing w:val="-5"/>
          <w:sz w:val="24"/>
        </w:rPr>
        <w:t xml:space="preserve"> </w:t>
      </w:r>
      <w:r>
        <w:rPr>
          <w:sz w:val="24"/>
        </w:rPr>
        <w:t>journey.</w:t>
      </w:r>
    </w:p>
    <w:p>
      <w:pPr>
        <w:pStyle w:val="3"/>
        <w:spacing w:before="139"/>
      </w:pPr>
      <w:r>
        <w:t>Example: My advice is to sleep well if you face a long drive ahead the next day.</w:t>
      </w:r>
    </w:p>
    <w:p>
      <w:pPr>
        <w:pStyle w:val="3"/>
        <w:ind w:left="0"/>
        <w:rPr>
          <w:sz w:val="26"/>
        </w:rPr>
      </w:pPr>
    </w:p>
    <w:p>
      <w:pPr>
        <w:pStyle w:val="3"/>
        <w:ind w:left="0"/>
        <w:rPr>
          <w:sz w:val="22"/>
        </w:rPr>
      </w:pPr>
    </w:p>
    <w:p>
      <w:pPr>
        <w:pStyle w:val="8"/>
        <w:numPr>
          <w:ilvl w:val="0"/>
          <w:numId w:val="7"/>
        </w:numPr>
        <w:tabs>
          <w:tab w:val="left" w:pos="820"/>
          <w:tab w:val="left" w:pos="821"/>
        </w:tabs>
        <w:spacing w:before="1" w:after="0" w:line="360" w:lineRule="auto"/>
        <w:ind w:left="100" w:right="1792" w:firstLine="0"/>
        <w:jc w:val="left"/>
        <w:rPr>
          <w:rFonts w:ascii="Wingdings"/>
          <w:sz w:val="24"/>
        </w:rPr>
      </w:pPr>
      <w:r>
        <w:rPr>
          <w:b/>
          <w:sz w:val="24"/>
        </w:rPr>
        <w:t xml:space="preserve">reckon: </w:t>
      </w:r>
      <w:r>
        <w:rPr>
          <w:sz w:val="24"/>
        </w:rPr>
        <w:t xml:space="preserve">[verb] to think or have an opinion about something. Example: </w:t>
      </w:r>
      <w:r>
        <w:rPr>
          <w:spacing w:val="-3"/>
          <w:sz w:val="24"/>
        </w:rPr>
        <w:t xml:space="preserve">If </w:t>
      </w:r>
      <w:r>
        <w:rPr>
          <w:sz w:val="24"/>
        </w:rPr>
        <w:t>I want to lose weight, I reckon that I will have to eat less</w:t>
      </w:r>
      <w:r>
        <w:rPr>
          <w:spacing w:val="-5"/>
          <w:sz w:val="24"/>
        </w:rPr>
        <w:t xml:space="preserve"> </w:t>
      </w:r>
      <w:r>
        <w:rPr>
          <w:sz w:val="24"/>
        </w:rPr>
        <w:t>bread.</w:t>
      </w:r>
    </w:p>
    <w:p>
      <w:pPr>
        <w:pStyle w:val="3"/>
        <w:spacing w:before="10"/>
        <w:ind w:left="0"/>
        <w:rPr>
          <w:sz w:val="35"/>
        </w:rPr>
      </w:pPr>
    </w:p>
    <w:p>
      <w:pPr>
        <w:pStyle w:val="8"/>
        <w:numPr>
          <w:ilvl w:val="0"/>
          <w:numId w:val="7"/>
        </w:numPr>
        <w:tabs>
          <w:tab w:val="left" w:pos="820"/>
          <w:tab w:val="left" w:pos="821"/>
        </w:tabs>
        <w:spacing w:before="0" w:after="0" w:line="360" w:lineRule="auto"/>
        <w:ind w:left="100" w:right="2404" w:firstLine="0"/>
        <w:jc w:val="left"/>
        <w:rPr>
          <w:rFonts w:ascii="Wingdings"/>
          <w:sz w:val="24"/>
        </w:rPr>
      </w:pPr>
      <w:r>
        <w:rPr>
          <w:b/>
          <w:sz w:val="24"/>
        </w:rPr>
        <w:t xml:space="preserve">freshen: </w:t>
      </w:r>
      <w:r>
        <w:rPr>
          <w:sz w:val="24"/>
        </w:rPr>
        <w:t>[verb] to make something cooler and more pleasant. Example: The rain freshened the</w:t>
      </w:r>
      <w:r>
        <w:rPr>
          <w:spacing w:val="-4"/>
          <w:sz w:val="24"/>
        </w:rPr>
        <w:t xml:space="preserve"> </w:t>
      </w:r>
      <w:r>
        <w:rPr>
          <w:sz w:val="24"/>
        </w:rPr>
        <w:t>air.</w:t>
      </w:r>
    </w:p>
    <w:p>
      <w:pPr>
        <w:pStyle w:val="3"/>
        <w:spacing w:before="1"/>
        <w:ind w:left="0"/>
        <w:rPr>
          <w:sz w:val="36"/>
        </w:rPr>
      </w:pPr>
    </w:p>
    <w:p>
      <w:pPr>
        <w:pStyle w:val="8"/>
        <w:numPr>
          <w:ilvl w:val="0"/>
          <w:numId w:val="7"/>
        </w:numPr>
        <w:tabs>
          <w:tab w:val="left" w:pos="820"/>
          <w:tab w:val="left" w:pos="821"/>
        </w:tabs>
        <w:spacing w:before="0" w:after="0" w:line="360" w:lineRule="auto"/>
        <w:ind w:left="100" w:right="4987" w:firstLine="0"/>
        <w:jc w:val="left"/>
        <w:rPr>
          <w:rFonts w:ascii="Wingdings"/>
          <w:sz w:val="24"/>
        </w:rPr>
      </w:pPr>
      <w:r>
        <w:rPr>
          <w:b/>
          <w:sz w:val="24"/>
        </w:rPr>
        <w:t xml:space="preserve">vast: </w:t>
      </w:r>
      <w:r>
        <w:rPr>
          <w:sz w:val="24"/>
        </w:rPr>
        <w:t>[adjective] very big. Example: The Amazon is a vast</w:t>
      </w:r>
      <w:r>
        <w:rPr>
          <w:spacing w:val="-10"/>
          <w:sz w:val="24"/>
        </w:rPr>
        <w:t xml:space="preserve"> </w:t>
      </w:r>
      <w:r>
        <w:rPr>
          <w:sz w:val="24"/>
        </w:rPr>
        <w:t>rainforest.</w:t>
      </w:r>
    </w:p>
    <w:p>
      <w:pPr>
        <w:pStyle w:val="3"/>
        <w:ind w:left="0"/>
        <w:rPr>
          <w:sz w:val="36"/>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harvest: </w:t>
      </w:r>
      <w:r>
        <w:rPr>
          <w:sz w:val="24"/>
        </w:rPr>
        <w:t>[verb] to cut and collect a crop, such as</w:t>
      </w:r>
      <w:r>
        <w:rPr>
          <w:spacing w:val="-2"/>
          <w:sz w:val="24"/>
        </w:rPr>
        <w:t xml:space="preserve"> </w:t>
      </w:r>
      <w:r>
        <w:rPr>
          <w:sz w:val="24"/>
        </w:rPr>
        <w:t>rice.</w:t>
      </w:r>
    </w:p>
    <w:p>
      <w:pPr>
        <w:pStyle w:val="3"/>
        <w:spacing w:before="139"/>
      </w:pPr>
      <w:r>
        <w:t>Example: Every year, bananas are harvested from the trees on my uncle’s farm.</w:t>
      </w:r>
    </w:p>
    <w:p>
      <w:pPr>
        <w:pStyle w:val="3"/>
        <w:ind w:left="0"/>
        <w:rPr>
          <w:sz w:val="26"/>
        </w:rPr>
      </w:pPr>
    </w:p>
    <w:p>
      <w:pPr>
        <w:pStyle w:val="3"/>
        <w:ind w:left="0"/>
        <w:rPr>
          <w:sz w:val="22"/>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sparkle: </w:t>
      </w:r>
      <w:r>
        <w:rPr>
          <w:sz w:val="24"/>
        </w:rPr>
        <w:t>[verb] to shine</w:t>
      </w:r>
      <w:r>
        <w:rPr>
          <w:spacing w:val="-4"/>
          <w:sz w:val="24"/>
        </w:rPr>
        <w:t xml:space="preserve"> </w:t>
      </w:r>
      <w:r>
        <w:rPr>
          <w:sz w:val="24"/>
        </w:rPr>
        <w:t>brightly.</w:t>
      </w:r>
    </w:p>
    <w:p>
      <w:pPr>
        <w:spacing w:after="0" w:line="240" w:lineRule="auto"/>
        <w:jc w:val="left"/>
        <w:rPr>
          <w:rFonts w:ascii="Wingdings"/>
          <w:sz w:val="24"/>
        </w:rPr>
        <w:sectPr>
          <w:pgSz w:w="11910" w:h="16840"/>
          <w:pgMar w:top="900" w:right="1320" w:bottom="1320" w:left="1340" w:header="0" w:footer="1139" w:gutter="0"/>
        </w:sectPr>
      </w:pPr>
    </w:p>
    <w:p>
      <w:pPr>
        <w:pStyle w:val="3"/>
        <w:spacing w:before="69"/>
      </w:pPr>
      <w:r>
        <w:t>Example: The sky sparkled with thousands of stars.</w:t>
      </w:r>
    </w:p>
    <w:p>
      <w:pPr>
        <w:pStyle w:val="3"/>
        <w:ind w:left="0"/>
        <w:rPr>
          <w:sz w:val="26"/>
        </w:rPr>
      </w:pPr>
    </w:p>
    <w:p>
      <w:pPr>
        <w:pStyle w:val="3"/>
        <w:spacing w:before="1"/>
        <w:ind w:left="0"/>
        <w:rPr>
          <w:sz w:val="22"/>
        </w:rPr>
      </w:pPr>
    </w:p>
    <w:p>
      <w:pPr>
        <w:pStyle w:val="8"/>
        <w:numPr>
          <w:ilvl w:val="0"/>
          <w:numId w:val="7"/>
        </w:numPr>
        <w:tabs>
          <w:tab w:val="left" w:pos="820"/>
          <w:tab w:val="left" w:pos="821"/>
        </w:tabs>
        <w:spacing w:before="0" w:after="0" w:line="360" w:lineRule="auto"/>
        <w:ind w:left="100" w:right="1808" w:firstLine="0"/>
        <w:jc w:val="left"/>
        <w:rPr>
          <w:rFonts w:ascii="Wingdings"/>
          <w:sz w:val="24"/>
        </w:rPr>
      </w:pPr>
      <w:r>
        <w:rPr>
          <w:b/>
          <w:sz w:val="24"/>
        </w:rPr>
        <w:t xml:space="preserve">setting out: </w:t>
      </w:r>
      <w:r>
        <w:rPr>
          <w:sz w:val="24"/>
        </w:rPr>
        <w:t xml:space="preserve">[phrasal verb] leaving a place and beginning a journey. Example: I finished </w:t>
      </w:r>
      <w:r>
        <w:rPr>
          <w:spacing w:val="2"/>
          <w:sz w:val="24"/>
        </w:rPr>
        <w:t xml:space="preserve">my </w:t>
      </w:r>
      <w:r>
        <w:rPr>
          <w:sz w:val="24"/>
        </w:rPr>
        <w:t>breakfast and set out for the train</w:t>
      </w:r>
      <w:r>
        <w:rPr>
          <w:spacing w:val="-14"/>
          <w:sz w:val="24"/>
        </w:rPr>
        <w:t xml:space="preserve"> </w:t>
      </w:r>
      <w:r>
        <w:rPr>
          <w:sz w:val="24"/>
        </w:rPr>
        <w:t>station.</w:t>
      </w:r>
    </w:p>
    <w:p>
      <w:pPr>
        <w:spacing w:after="0" w:line="360" w:lineRule="auto"/>
        <w:jc w:val="left"/>
        <w:rPr>
          <w:rFonts w:ascii="Wingdings"/>
          <w:sz w:val="24"/>
        </w:rPr>
        <w:sectPr>
          <w:pgSz w:w="11910" w:h="16840"/>
          <w:pgMar w:top="900" w:right="1320" w:bottom="1320" w:left="1340" w:header="0" w:footer="1139" w:gutter="0"/>
        </w:sectPr>
      </w:pPr>
    </w:p>
    <w:p>
      <w:pPr>
        <w:pStyle w:val="2"/>
        <w:tabs>
          <w:tab w:val="left" w:pos="820"/>
        </w:tabs>
        <w:spacing w:before="76" w:line="535" w:lineRule="auto"/>
        <w:ind w:right="1296"/>
      </w:pPr>
      <w:bookmarkStart w:id="89" w:name="_bookmark48"/>
      <w:bookmarkEnd w:id="89"/>
      <w:r>
        <w:t>55.</w:t>
      </w:r>
      <w:r>
        <w:tab/>
      </w:r>
      <w:r>
        <w:t>Describe an indoor game that you liked to play when you were a child Describe an indoor game that you played when you were a</w:t>
      </w:r>
      <w:r>
        <w:rPr>
          <w:spacing w:val="-7"/>
        </w:rPr>
        <w:t xml:space="preserve"> </w:t>
      </w:r>
      <w:r>
        <w:t>child</w:t>
      </w:r>
    </w:p>
    <w:p>
      <w:pPr>
        <w:pStyle w:val="3"/>
        <w:spacing w:line="360" w:lineRule="auto"/>
        <w:ind w:right="7297"/>
      </w:pPr>
      <w:r>
        <w:t xml:space="preserve">You should say: what the game </w:t>
      </w:r>
      <w:r>
        <w:rPr>
          <w:u w:val="single"/>
        </w:rPr>
        <w:t>was</w:t>
      </w:r>
    </w:p>
    <w:p>
      <w:pPr>
        <w:pStyle w:val="3"/>
        <w:spacing w:line="360" w:lineRule="auto"/>
        <w:ind w:right="6916"/>
      </w:pPr>
      <w:r>
        <w:t>who you played it with how you played it where you played it</w:t>
      </w:r>
    </w:p>
    <w:p>
      <w:pPr>
        <w:pStyle w:val="3"/>
      </w:pPr>
      <w:r>
        <w:t>and explain why you liked playing that game.</w:t>
      </w:r>
    </w:p>
    <w:p>
      <w:pPr>
        <w:pStyle w:val="3"/>
        <w:ind w:left="0"/>
        <w:rPr>
          <w:sz w:val="26"/>
        </w:rPr>
      </w:pPr>
    </w:p>
    <w:p>
      <w:pPr>
        <w:pStyle w:val="3"/>
        <w:spacing w:before="8"/>
        <w:ind w:left="0"/>
        <w:rPr>
          <w:sz w:val="38"/>
        </w:rPr>
      </w:pPr>
    </w:p>
    <w:p>
      <w:pPr>
        <w:pStyle w:val="3"/>
      </w:pPr>
      <w:r>
        <w:t>ANSWER:</w:t>
      </w:r>
    </w:p>
    <w:p>
      <w:pPr>
        <w:pStyle w:val="3"/>
        <w:spacing w:before="3"/>
        <w:ind w:left="0"/>
        <w:rPr>
          <w:sz w:val="29"/>
        </w:rPr>
      </w:pPr>
    </w:p>
    <w:p>
      <w:pPr>
        <w:pStyle w:val="8"/>
        <w:numPr>
          <w:ilvl w:val="0"/>
          <w:numId w:val="12"/>
        </w:numPr>
        <w:tabs>
          <w:tab w:val="left" w:pos="820"/>
          <w:tab w:val="left" w:pos="821"/>
        </w:tabs>
        <w:spacing w:before="0" w:after="0" w:line="352" w:lineRule="auto"/>
        <w:ind w:left="100" w:right="182" w:firstLine="0"/>
        <w:jc w:val="left"/>
        <w:rPr>
          <w:sz w:val="24"/>
        </w:rPr>
      </w:pPr>
      <w:r>
        <w:rPr>
          <w:sz w:val="24"/>
        </w:rPr>
        <w:t xml:space="preserve">An indoor game that I liked to play when I was </w:t>
      </w:r>
      <w:r>
        <w:rPr>
          <w:b/>
          <w:sz w:val="24"/>
        </w:rPr>
        <w:t xml:space="preserve">a child </w:t>
      </w:r>
      <w:r>
        <w:rPr>
          <w:sz w:val="24"/>
        </w:rPr>
        <w:t xml:space="preserve">was </w:t>
      </w:r>
      <w:r>
        <w:rPr>
          <w:b/>
          <w:sz w:val="24"/>
          <w:u w:val="thick"/>
        </w:rPr>
        <w:t>badminton</w:t>
      </w:r>
      <w:r>
        <w:rPr>
          <w:sz w:val="24"/>
        </w:rPr>
        <w:t xml:space="preserve">. </w:t>
      </w:r>
      <w:r>
        <w:rPr>
          <w:spacing w:val="-3"/>
          <w:sz w:val="24"/>
        </w:rPr>
        <w:t xml:space="preserve">It </w:t>
      </w:r>
      <w:r>
        <w:rPr>
          <w:sz w:val="24"/>
        </w:rPr>
        <w:t>started when I was in 6</w:t>
      </w:r>
      <w:r>
        <w:rPr>
          <w:position w:val="9"/>
          <w:sz w:val="16"/>
        </w:rPr>
        <w:t xml:space="preserve">th </w:t>
      </w:r>
      <w:r>
        <w:rPr>
          <w:sz w:val="24"/>
        </w:rPr>
        <w:t xml:space="preserve">grade. At </w:t>
      </w:r>
      <w:r>
        <w:rPr>
          <w:b/>
          <w:sz w:val="24"/>
        </w:rPr>
        <w:t>that time</w:t>
      </w:r>
      <w:r>
        <w:rPr>
          <w:sz w:val="24"/>
        </w:rPr>
        <w:t xml:space="preserve">, I was living near </w:t>
      </w:r>
      <w:r>
        <w:rPr>
          <w:spacing w:val="2"/>
          <w:sz w:val="24"/>
        </w:rPr>
        <w:t xml:space="preserve">my </w:t>
      </w:r>
      <w:r>
        <w:rPr>
          <w:sz w:val="24"/>
        </w:rPr>
        <w:t xml:space="preserve">uncle’s house. Every morning, he would wake me and my cousins up </w:t>
      </w:r>
      <w:r>
        <w:rPr>
          <w:b/>
          <w:sz w:val="24"/>
        </w:rPr>
        <w:t xml:space="preserve">early </w:t>
      </w:r>
      <w:r>
        <w:rPr>
          <w:sz w:val="24"/>
        </w:rPr>
        <w:t xml:space="preserve">and drive us to the </w:t>
      </w:r>
      <w:r>
        <w:rPr>
          <w:b/>
          <w:sz w:val="24"/>
        </w:rPr>
        <w:t xml:space="preserve">sport center </w:t>
      </w:r>
      <w:r>
        <w:rPr>
          <w:sz w:val="24"/>
        </w:rPr>
        <w:t>near our</w:t>
      </w:r>
      <w:r>
        <w:rPr>
          <w:spacing w:val="-14"/>
          <w:sz w:val="24"/>
        </w:rPr>
        <w:t xml:space="preserve"> </w:t>
      </w:r>
      <w:r>
        <w:rPr>
          <w:sz w:val="24"/>
        </w:rPr>
        <w:t>house.</w:t>
      </w:r>
    </w:p>
    <w:p>
      <w:pPr>
        <w:pStyle w:val="3"/>
        <w:spacing w:before="10"/>
        <w:ind w:left="0"/>
        <w:rPr>
          <w:sz w:val="36"/>
        </w:rPr>
      </w:pPr>
    </w:p>
    <w:p>
      <w:pPr>
        <w:pStyle w:val="8"/>
        <w:numPr>
          <w:ilvl w:val="0"/>
          <w:numId w:val="12"/>
        </w:numPr>
        <w:tabs>
          <w:tab w:val="left" w:pos="820"/>
          <w:tab w:val="left" w:pos="821"/>
        </w:tabs>
        <w:spacing w:before="0" w:after="0" w:line="360" w:lineRule="auto"/>
        <w:ind w:left="100" w:right="240" w:firstLine="0"/>
        <w:jc w:val="left"/>
        <w:rPr>
          <w:sz w:val="24"/>
        </w:rPr>
      </w:pPr>
      <w:r>
        <w:rPr>
          <w:sz w:val="24"/>
        </w:rPr>
        <w:t xml:space="preserve">It was actually a badminton </w:t>
      </w:r>
      <w:r>
        <w:rPr>
          <w:b/>
          <w:sz w:val="24"/>
        </w:rPr>
        <w:t>class</w:t>
      </w:r>
      <w:r>
        <w:rPr>
          <w:sz w:val="24"/>
        </w:rPr>
        <w:t xml:space="preserve">, so we had teachers and other students too. We practiced badminton here </w:t>
      </w:r>
      <w:r>
        <w:rPr>
          <w:b/>
          <w:sz w:val="24"/>
        </w:rPr>
        <w:t>for an hour</w:t>
      </w:r>
      <w:r>
        <w:rPr>
          <w:sz w:val="24"/>
        </w:rPr>
        <w:t xml:space="preserve">. During the summer </w:t>
      </w:r>
      <w:r>
        <w:rPr>
          <w:b/>
          <w:sz w:val="24"/>
        </w:rPr>
        <w:t>holiday</w:t>
      </w:r>
      <w:r>
        <w:rPr>
          <w:sz w:val="24"/>
        </w:rPr>
        <w:t xml:space="preserve">, we even </w:t>
      </w:r>
      <w:r>
        <w:rPr>
          <w:b/>
          <w:sz w:val="24"/>
        </w:rPr>
        <w:t xml:space="preserve">stayed there </w:t>
      </w:r>
      <w:r>
        <w:rPr>
          <w:sz w:val="24"/>
        </w:rPr>
        <w:t xml:space="preserve">for another half an hour. Just like </w:t>
      </w:r>
      <w:r>
        <w:rPr>
          <w:b/>
          <w:sz w:val="24"/>
        </w:rPr>
        <w:t>tennis</w:t>
      </w:r>
      <w:r>
        <w:rPr>
          <w:sz w:val="24"/>
        </w:rPr>
        <w:t xml:space="preserve">, </w:t>
      </w:r>
      <w:r>
        <w:rPr>
          <w:spacing w:val="-3"/>
          <w:sz w:val="24"/>
        </w:rPr>
        <w:t xml:space="preserve">you </w:t>
      </w:r>
      <w:r>
        <w:rPr>
          <w:sz w:val="24"/>
        </w:rPr>
        <w:t xml:space="preserve">can play badminton as a </w:t>
      </w:r>
      <w:r>
        <w:rPr>
          <w:b/>
          <w:sz w:val="24"/>
          <w:u w:val="thick"/>
        </w:rPr>
        <w:t>singles</w:t>
      </w:r>
      <w:r>
        <w:rPr>
          <w:b/>
          <w:sz w:val="24"/>
        </w:rPr>
        <w:t xml:space="preserve"> </w:t>
      </w:r>
      <w:r>
        <w:rPr>
          <w:sz w:val="24"/>
        </w:rPr>
        <w:t>match or</w:t>
      </w:r>
      <w:r>
        <w:rPr>
          <w:sz w:val="24"/>
          <w:u w:val="thick"/>
        </w:rPr>
        <w:t xml:space="preserve"> </w:t>
      </w:r>
      <w:r>
        <w:rPr>
          <w:b/>
          <w:sz w:val="24"/>
          <w:u w:val="thick"/>
        </w:rPr>
        <w:t>doubles</w:t>
      </w:r>
      <w:r>
        <w:rPr>
          <w:b/>
          <w:sz w:val="24"/>
        </w:rPr>
        <w:t xml:space="preserve"> </w:t>
      </w:r>
      <w:r>
        <w:rPr>
          <w:sz w:val="24"/>
        </w:rPr>
        <w:t xml:space="preserve">match. The </w:t>
      </w:r>
      <w:r>
        <w:rPr>
          <w:b/>
          <w:sz w:val="24"/>
        </w:rPr>
        <w:t xml:space="preserve">rules </w:t>
      </w:r>
      <w:r>
        <w:rPr>
          <w:sz w:val="24"/>
        </w:rPr>
        <w:t xml:space="preserve">are pretty much the same as </w:t>
      </w:r>
      <w:r>
        <w:rPr>
          <w:b/>
          <w:sz w:val="24"/>
        </w:rPr>
        <w:t>tennis</w:t>
      </w:r>
      <w:r>
        <w:rPr>
          <w:sz w:val="24"/>
        </w:rPr>
        <w:t xml:space="preserve">. The only difference is that the </w:t>
      </w:r>
      <w:r>
        <w:rPr>
          <w:b/>
          <w:sz w:val="24"/>
        </w:rPr>
        <w:t xml:space="preserve">badminton </w:t>
      </w:r>
      <w:r>
        <w:rPr>
          <w:b/>
          <w:sz w:val="24"/>
          <w:u w:val="thick"/>
        </w:rPr>
        <w:t>shuttlecock</w:t>
      </w:r>
      <w:r>
        <w:rPr>
          <w:b/>
          <w:sz w:val="24"/>
        </w:rPr>
        <w:t xml:space="preserve"> </w:t>
      </w:r>
      <w:r>
        <w:rPr>
          <w:sz w:val="24"/>
        </w:rPr>
        <w:t xml:space="preserve">is lighter than the tennis ball, thus, it requires </w:t>
      </w:r>
      <w:r>
        <w:rPr>
          <w:b/>
          <w:sz w:val="24"/>
        </w:rPr>
        <w:t>less</w:t>
      </w:r>
      <w:r>
        <w:rPr>
          <w:b/>
          <w:spacing w:val="-9"/>
          <w:sz w:val="24"/>
        </w:rPr>
        <w:t xml:space="preserve"> </w:t>
      </w:r>
      <w:r>
        <w:rPr>
          <w:b/>
          <w:sz w:val="24"/>
        </w:rPr>
        <w:t>strength</w:t>
      </w:r>
      <w:r>
        <w:rPr>
          <w:sz w:val="24"/>
        </w:rPr>
        <w:t>.</w:t>
      </w:r>
    </w:p>
    <w:p>
      <w:pPr>
        <w:pStyle w:val="3"/>
        <w:spacing w:before="3"/>
        <w:ind w:left="0"/>
        <w:rPr>
          <w:sz w:val="28"/>
        </w:rPr>
      </w:pPr>
    </w:p>
    <w:p>
      <w:pPr>
        <w:pStyle w:val="8"/>
        <w:numPr>
          <w:ilvl w:val="0"/>
          <w:numId w:val="12"/>
        </w:numPr>
        <w:tabs>
          <w:tab w:val="left" w:pos="820"/>
          <w:tab w:val="left" w:pos="821"/>
        </w:tabs>
        <w:spacing w:before="90" w:after="0" w:line="360" w:lineRule="auto"/>
        <w:ind w:left="100" w:right="186" w:firstLine="0"/>
        <w:jc w:val="left"/>
        <w:rPr>
          <w:sz w:val="24"/>
        </w:rPr>
      </w:pPr>
      <w:r>
        <w:rPr>
          <w:sz w:val="24"/>
        </w:rPr>
        <w:t xml:space="preserve">Due to my </w:t>
      </w:r>
      <w:r>
        <w:rPr>
          <w:b/>
          <w:sz w:val="24"/>
          <w:u w:val="thick"/>
        </w:rPr>
        <w:t>short-sightedness</w:t>
      </w:r>
      <w:r>
        <w:rPr>
          <w:sz w:val="24"/>
        </w:rPr>
        <w:t xml:space="preserve">, I was not very good at playing this game but I </w:t>
      </w:r>
      <w:r>
        <w:rPr>
          <w:b/>
          <w:sz w:val="24"/>
        </w:rPr>
        <w:t xml:space="preserve">enjoyed it </w:t>
      </w:r>
      <w:r>
        <w:rPr>
          <w:sz w:val="24"/>
        </w:rPr>
        <w:t xml:space="preserve">anyway. </w:t>
      </w:r>
      <w:r>
        <w:rPr>
          <w:b/>
          <w:sz w:val="24"/>
        </w:rPr>
        <w:t>Firstly</w:t>
      </w:r>
      <w:r>
        <w:rPr>
          <w:sz w:val="24"/>
        </w:rPr>
        <w:t xml:space="preserve">, it helped keep me fit. In addition, I could </w:t>
      </w:r>
      <w:r>
        <w:rPr>
          <w:b/>
          <w:sz w:val="24"/>
          <w:u w:val="thick"/>
        </w:rPr>
        <w:t>train my eyes</w:t>
      </w:r>
      <w:r>
        <w:rPr>
          <w:b/>
          <w:sz w:val="24"/>
        </w:rPr>
        <w:t xml:space="preserve"> </w:t>
      </w:r>
      <w:r>
        <w:rPr>
          <w:sz w:val="24"/>
        </w:rPr>
        <w:t xml:space="preserve">to look further and faster, and it </w:t>
      </w:r>
      <w:r>
        <w:rPr>
          <w:b/>
          <w:sz w:val="24"/>
          <w:u w:val="single"/>
        </w:rPr>
        <w:t xml:space="preserve">quickened </w:t>
      </w:r>
      <w:r>
        <w:rPr>
          <w:sz w:val="24"/>
          <w:u w:val="single"/>
        </w:rPr>
        <w:t>my reflexes</w:t>
      </w:r>
      <w:r>
        <w:rPr>
          <w:sz w:val="24"/>
        </w:rPr>
        <w:t xml:space="preserve">. Last but not least, it helped me a lot in improving my </w:t>
      </w:r>
      <w:r>
        <w:rPr>
          <w:b/>
          <w:sz w:val="24"/>
        </w:rPr>
        <w:t>teamwork</w:t>
      </w:r>
      <w:r>
        <w:rPr>
          <w:b/>
          <w:spacing w:val="-5"/>
          <w:sz w:val="24"/>
        </w:rPr>
        <w:t xml:space="preserve"> </w:t>
      </w:r>
      <w:r>
        <w:rPr>
          <w:b/>
          <w:sz w:val="24"/>
        </w:rPr>
        <w:t>skills</w:t>
      </w:r>
      <w:r>
        <w:rPr>
          <w:sz w:val="24"/>
        </w:rPr>
        <w:t>.</w:t>
      </w:r>
    </w:p>
    <w:p>
      <w:pPr>
        <w:spacing w:after="0" w:line="360" w:lineRule="auto"/>
        <w:jc w:val="left"/>
        <w:rPr>
          <w:sz w:val="24"/>
        </w:rPr>
        <w:sectPr>
          <w:pgSz w:w="11910" w:h="16840"/>
          <w:pgMar w:top="900" w:right="1320" w:bottom="1320" w:left="1340" w:header="0" w:footer="1139" w:gutter="0"/>
        </w:sectPr>
      </w:pPr>
    </w:p>
    <w:p>
      <w:pPr>
        <w:pStyle w:val="2"/>
        <w:spacing w:before="71"/>
      </w:pPr>
      <w:r>
        <w:t>VOCABULARY:</w:t>
      </w:r>
    </w:p>
    <w:p>
      <w:pPr>
        <w:pStyle w:val="3"/>
        <w:spacing w:before="7"/>
        <w:ind w:left="0"/>
        <w:rPr>
          <w:b/>
          <w:sz w:val="28"/>
        </w:rPr>
      </w:pPr>
    </w:p>
    <w:p>
      <w:pPr>
        <w:pStyle w:val="8"/>
        <w:numPr>
          <w:ilvl w:val="0"/>
          <w:numId w:val="7"/>
        </w:numPr>
        <w:tabs>
          <w:tab w:val="left" w:pos="820"/>
          <w:tab w:val="left" w:pos="821"/>
        </w:tabs>
        <w:spacing w:before="0" w:after="0" w:line="362" w:lineRule="auto"/>
        <w:ind w:left="100" w:right="633" w:firstLine="0"/>
        <w:jc w:val="left"/>
        <w:rPr>
          <w:rFonts w:ascii="Wingdings"/>
          <w:sz w:val="24"/>
        </w:rPr>
      </w:pPr>
      <w:r>
        <w:rPr>
          <w:b/>
          <w:sz w:val="24"/>
        </w:rPr>
        <w:t>badminton</w:t>
      </w:r>
      <w:r>
        <w:rPr>
          <w:sz w:val="24"/>
        </w:rPr>
        <w:t>: [noun] an indoor game. Players hit a small light ball, with feathers round it, across a high net, using a racket, like</w:t>
      </w:r>
      <w:r>
        <w:rPr>
          <w:spacing w:val="-7"/>
          <w:sz w:val="24"/>
        </w:rPr>
        <w:t xml:space="preserve"> </w:t>
      </w:r>
      <w:r>
        <w:rPr>
          <w:sz w:val="24"/>
        </w:rPr>
        <w:t>tennis.</w:t>
      </w:r>
    </w:p>
    <w:p>
      <w:pPr>
        <w:spacing w:before="196"/>
        <w:ind w:left="100" w:right="0" w:firstLine="0"/>
        <w:jc w:val="left"/>
        <w:rPr>
          <w:sz w:val="24"/>
        </w:rPr>
      </w:pPr>
      <w:r>
        <w:rPr>
          <w:sz w:val="24"/>
        </w:rPr>
        <w:t xml:space="preserve">Example: A net in </w:t>
      </w:r>
      <w:r>
        <w:rPr>
          <w:b/>
          <w:sz w:val="24"/>
        </w:rPr>
        <w:t xml:space="preserve">badminton </w:t>
      </w:r>
      <w:r>
        <w:rPr>
          <w:sz w:val="24"/>
        </w:rPr>
        <w:t xml:space="preserve">is much higher than in </w:t>
      </w:r>
      <w:r>
        <w:rPr>
          <w:b/>
          <w:sz w:val="24"/>
        </w:rPr>
        <w:t>tennis</w:t>
      </w:r>
      <w:r>
        <w:rPr>
          <w:sz w:val="24"/>
        </w:rPr>
        <w:t xml:space="preserve">, and the </w:t>
      </w:r>
      <w:r>
        <w:rPr>
          <w:b/>
          <w:sz w:val="24"/>
        </w:rPr>
        <w:t xml:space="preserve">ball and rackets </w:t>
      </w:r>
      <w:r>
        <w:rPr>
          <w:sz w:val="24"/>
        </w:rPr>
        <w:t>are</w:t>
      </w:r>
    </w:p>
    <w:p>
      <w:pPr>
        <w:spacing w:before="139"/>
        <w:ind w:left="100" w:right="0" w:firstLine="0"/>
        <w:jc w:val="left"/>
        <w:rPr>
          <w:sz w:val="24"/>
        </w:rPr>
      </w:pPr>
      <w:r>
        <w:rPr>
          <w:b/>
          <w:sz w:val="24"/>
        </w:rPr>
        <w:t xml:space="preserve">smaller </w:t>
      </w:r>
      <w:r>
        <w:rPr>
          <w:sz w:val="24"/>
        </w:rPr>
        <w:t xml:space="preserve">and not as </w:t>
      </w:r>
      <w:r>
        <w:rPr>
          <w:b/>
          <w:sz w:val="24"/>
        </w:rPr>
        <w:t>heavy</w:t>
      </w:r>
      <w:r>
        <w:rPr>
          <w:sz w:val="24"/>
        </w:rPr>
        <w:t>.</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singles match: </w:t>
      </w:r>
      <w:r>
        <w:rPr>
          <w:sz w:val="24"/>
        </w:rPr>
        <w:t>[noun] a game in which one player plays against one</w:t>
      </w:r>
      <w:r>
        <w:rPr>
          <w:spacing w:val="-7"/>
          <w:sz w:val="24"/>
        </w:rPr>
        <w:t xml:space="preserve"> </w:t>
      </w:r>
      <w:r>
        <w:rPr>
          <w:sz w:val="24"/>
        </w:rPr>
        <w:t>opponent.</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doubles match: </w:t>
      </w:r>
      <w:r>
        <w:rPr>
          <w:sz w:val="24"/>
        </w:rPr>
        <w:t>[noun] a game in which two players play against two</w:t>
      </w:r>
      <w:r>
        <w:rPr>
          <w:spacing w:val="-8"/>
          <w:sz w:val="24"/>
        </w:rPr>
        <w:t xml:space="preserve"> </w:t>
      </w:r>
      <w:r>
        <w:rPr>
          <w:sz w:val="24"/>
        </w:rPr>
        <w:t>opponents.</w:t>
      </w:r>
    </w:p>
    <w:p>
      <w:pPr>
        <w:pStyle w:val="3"/>
        <w:spacing w:before="3"/>
        <w:ind w:left="0"/>
        <w:rPr>
          <w:sz w:val="29"/>
        </w:rPr>
      </w:pPr>
    </w:p>
    <w:p>
      <w:pPr>
        <w:spacing w:before="1" w:line="360" w:lineRule="auto"/>
        <w:ind w:left="100" w:right="163" w:firstLine="0"/>
        <w:jc w:val="left"/>
        <w:rPr>
          <w:sz w:val="24"/>
        </w:rPr>
      </w:pPr>
      <w:r>
        <w:rPr>
          <w:sz w:val="24"/>
        </w:rPr>
        <w:t xml:space="preserve">Example: She won the women’s </w:t>
      </w:r>
      <w:r>
        <w:rPr>
          <w:b/>
          <w:sz w:val="24"/>
        </w:rPr>
        <w:t xml:space="preserve">singles </w:t>
      </w:r>
      <w:r>
        <w:rPr>
          <w:sz w:val="24"/>
        </w:rPr>
        <w:t xml:space="preserve">gold medal in tennis in the Olympic Games. Then, </w:t>
      </w:r>
      <w:r>
        <w:rPr>
          <w:b/>
          <w:sz w:val="24"/>
        </w:rPr>
        <w:t>playing with her friend</w:t>
      </w:r>
      <w:r>
        <w:rPr>
          <w:sz w:val="24"/>
        </w:rPr>
        <w:t xml:space="preserve">, they won the women’s </w:t>
      </w:r>
      <w:r>
        <w:rPr>
          <w:b/>
          <w:sz w:val="24"/>
        </w:rPr>
        <w:t xml:space="preserve">doubles </w:t>
      </w:r>
      <w:r>
        <w:rPr>
          <w:sz w:val="24"/>
        </w:rPr>
        <w:t>gold medal by defeating two American opponents.</w:t>
      </w:r>
    </w:p>
    <w:p>
      <w:pPr>
        <w:pStyle w:val="8"/>
        <w:numPr>
          <w:ilvl w:val="0"/>
          <w:numId w:val="7"/>
        </w:numPr>
        <w:tabs>
          <w:tab w:val="left" w:pos="820"/>
          <w:tab w:val="left" w:pos="821"/>
        </w:tabs>
        <w:spacing w:before="198" w:after="0" w:line="362" w:lineRule="auto"/>
        <w:ind w:left="100" w:right="320" w:firstLine="0"/>
        <w:jc w:val="left"/>
        <w:rPr>
          <w:rFonts w:ascii="Wingdings"/>
          <w:sz w:val="24"/>
        </w:rPr>
      </w:pPr>
      <w:r>
        <w:rPr>
          <w:b/>
          <w:sz w:val="24"/>
        </w:rPr>
        <w:t>shuttlecock</w:t>
      </w:r>
      <w:r>
        <w:rPr>
          <w:sz w:val="24"/>
        </w:rPr>
        <w:t xml:space="preserve">: [noun] badminton uses a shuttlecock, not a tennis ball. </w:t>
      </w:r>
      <w:r>
        <w:rPr>
          <w:spacing w:val="-3"/>
          <w:sz w:val="24"/>
        </w:rPr>
        <w:t xml:space="preserve">It </w:t>
      </w:r>
      <w:r>
        <w:rPr>
          <w:sz w:val="24"/>
        </w:rPr>
        <w:t>is very light and it has feathers round the</w:t>
      </w:r>
      <w:r>
        <w:rPr>
          <w:spacing w:val="-1"/>
          <w:sz w:val="24"/>
        </w:rPr>
        <w:t xml:space="preserve"> </w:t>
      </w:r>
      <w:r>
        <w:rPr>
          <w:sz w:val="24"/>
        </w:rPr>
        <w:t>edge.</w:t>
      </w:r>
    </w:p>
    <w:p>
      <w:pPr>
        <w:pStyle w:val="3"/>
        <w:spacing w:before="198"/>
      </w:pPr>
      <w:r>
        <w:t xml:space="preserve">Example: Players hit the </w:t>
      </w:r>
      <w:r>
        <w:rPr>
          <w:b/>
        </w:rPr>
        <w:t xml:space="preserve">shuttlecock </w:t>
      </w:r>
      <w:r>
        <w:t>across the net in badminton.</w:t>
      </w:r>
    </w:p>
    <w:p>
      <w:pPr>
        <w:pStyle w:val="3"/>
        <w:spacing w:before="3"/>
        <w:ind w:left="0"/>
        <w:rPr>
          <w:sz w:val="29"/>
        </w:rPr>
      </w:pPr>
    </w:p>
    <w:p>
      <w:pPr>
        <w:pStyle w:val="8"/>
        <w:numPr>
          <w:ilvl w:val="0"/>
          <w:numId w:val="7"/>
        </w:numPr>
        <w:tabs>
          <w:tab w:val="left" w:pos="820"/>
          <w:tab w:val="left" w:pos="821"/>
        </w:tabs>
        <w:spacing w:before="0" w:after="0" w:line="360" w:lineRule="auto"/>
        <w:ind w:left="100" w:right="163" w:firstLine="0"/>
        <w:jc w:val="left"/>
        <w:rPr>
          <w:rFonts w:ascii="Wingdings"/>
          <w:sz w:val="24"/>
        </w:rPr>
      </w:pPr>
      <w:r>
        <w:rPr>
          <w:b/>
          <w:sz w:val="24"/>
        </w:rPr>
        <w:t xml:space="preserve">short-sightedness: </w:t>
      </w:r>
      <w:r>
        <w:rPr>
          <w:sz w:val="24"/>
        </w:rPr>
        <w:t>[noun] a person who can only see things if they are very close, is short-sighted.</w:t>
      </w:r>
    </w:p>
    <w:p>
      <w:pPr>
        <w:spacing w:before="202"/>
        <w:ind w:left="100" w:right="0" w:firstLine="0"/>
        <w:jc w:val="left"/>
        <w:rPr>
          <w:sz w:val="24"/>
        </w:rPr>
      </w:pPr>
      <w:r>
        <w:rPr>
          <w:sz w:val="24"/>
        </w:rPr>
        <w:t xml:space="preserve">Example: I need glasses for reading, because of my </w:t>
      </w:r>
      <w:r>
        <w:rPr>
          <w:b/>
          <w:sz w:val="24"/>
        </w:rPr>
        <w:t>short-sightedness</w:t>
      </w:r>
      <w:r>
        <w:rPr>
          <w:sz w:val="24"/>
        </w:rPr>
        <w:t>.</w:t>
      </w:r>
    </w:p>
    <w:p>
      <w:pPr>
        <w:pStyle w:val="3"/>
        <w:spacing w:before="2"/>
        <w:ind w:left="0"/>
        <w:rPr>
          <w:sz w:val="29"/>
        </w:rPr>
      </w:pPr>
    </w:p>
    <w:p>
      <w:pPr>
        <w:pStyle w:val="8"/>
        <w:numPr>
          <w:ilvl w:val="0"/>
          <w:numId w:val="7"/>
        </w:numPr>
        <w:tabs>
          <w:tab w:val="left" w:pos="820"/>
          <w:tab w:val="left" w:pos="821"/>
        </w:tabs>
        <w:spacing w:before="0" w:after="0" w:line="360" w:lineRule="auto"/>
        <w:ind w:left="100" w:right="857" w:firstLine="0"/>
        <w:jc w:val="left"/>
        <w:rPr>
          <w:rFonts w:ascii="Wingdings"/>
          <w:sz w:val="24"/>
        </w:rPr>
      </w:pPr>
      <w:r>
        <w:rPr>
          <w:b/>
          <w:sz w:val="24"/>
        </w:rPr>
        <w:t>train my eyes</w:t>
      </w:r>
      <w:r>
        <w:rPr>
          <w:sz w:val="24"/>
        </w:rPr>
        <w:t xml:space="preserve">: [verb phrase] I developed </w:t>
      </w:r>
      <w:r>
        <w:rPr>
          <w:spacing w:val="2"/>
          <w:sz w:val="24"/>
        </w:rPr>
        <w:t xml:space="preserve">my </w:t>
      </w:r>
      <w:r>
        <w:rPr>
          <w:sz w:val="24"/>
        </w:rPr>
        <w:t>ability to see things quickly and accurately.</w:t>
      </w:r>
    </w:p>
    <w:p>
      <w:pPr>
        <w:pStyle w:val="3"/>
        <w:spacing w:before="200" w:line="360" w:lineRule="auto"/>
        <w:ind w:right="170"/>
      </w:pPr>
      <w:r>
        <w:t xml:space="preserve">Example: The detective </w:t>
      </w:r>
      <w:r>
        <w:rPr>
          <w:b/>
        </w:rPr>
        <w:t xml:space="preserve">trained his eyes </w:t>
      </w:r>
      <w:r>
        <w:t>to look for small but important details at the scene of the crime.</w:t>
      </w:r>
    </w:p>
    <w:p>
      <w:pPr>
        <w:pStyle w:val="8"/>
        <w:numPr>
          <w:ilvl w:val="0"/>
          <w:numId w:val="7"/>
        </w:numPr>
        <w:tabs>
          <w:tab w:val="left" w:pos="820"/>
          <w:tab w:val="left" w:pos="821"/>
        </w:tabs>
        <w:spacing w:before="199" w:after="0" w:line="362" w:lineRule="auto"/>
        <w:ind w:left="100" w:right="315" w:firstLine="0"/>
        <w:jc w:val="left"/>
        <w:rPr>
          <w:rFonts w:ascii="Wingdings"/>
          <w:sz w:val="24"/>
        </w:rPr>
      </w:pPr>
      <w:r>
        <w:rPr>
          <w:b/>
          <w:sz w:val="24"/>
        </w:rPr>
        <w:t xml:space="preserve">quickened my reflexes: </w:t>
      </w:r>
      <w:r>
        <w:rPr>
          <w:sz w:val="24"/>
        </w:rPr>
        <w:t>playing badminton improved my ability to move and think quickly when I played the</w:t>
      </w:r>
      <w:r>
        <w:rPr>
          <w:spacing w:val="-8"/>
          <w:sz w:val="24"/>
        </w:rPr>
        <w:t xml:space="preserve"> </w:t>
      </w:r>
      <w:r>
        <w:rPr>
          <w:sz w:val="24"/>
        </w:rPr>
        <w:t>game.</w:t>
      </w:r>
    </w:p>
    <w:p>
      <w:pPr>
        <w:spacing w:before="197" w:line="360" w:lineRule="auto"/>
        <w:ind w:left="100" w:right="163" w:firstLine="0"/>
        <w:jc w:val="left"/>
        <w:rPr>
          <w:sz w:val="24"/>
        </w:rPr>
      </w:pPr>
      <w:r>
        <w:rPr>
          <w:sz w:val="24"/>
        </w:rPr>
        <w:t xml:space="preserve">Example: Many people say that video games </w:t>
      </w:r>
      <w:r>
        <w:rPr>
          <w:b/>
          <w:sz w:val="24"/>
        </w:rPr>
        <w:t xml:space="preserve">quicken your reflexes </w:t>
      </w:r>
      <w:r>
        <w:rPr>
          <w:sz w:val="24"/>
        </w:rPr>
        <w:t>and you become more expert.</w:t>
      </w:r>
    </w:p>
    <w:p>
      <w:pPr>
        <w:pStyle w:val="2"/>
        <w:spacing w:before="204" w:line="360" w:lineRule="auto"/>
        <w:ind w:right="163"/>
      </w:pPr>
      <w:bookmarkStart w:id="90" w:name="_bookmark49"/>
      <w:bookmarkEnd w:id="90"/>
      <w:r>
        <w:t>56, 57. Describe a change that you think would improve  your  local  area/Describe  a law about the environment that you would like to</w:t>
      </w:r>
      <w:r>
        <w:rPr>
          <w:spacing w:val="-5"/>
        </w:rPr>
        <w:t xml:space="preserve"> </w:t>
      </w:r>
      <w:r>
        <w:t>see.</w:t>
      </w:r>
    </w:p>
    <w:p>
      <w:pPr>
        <w:spacing w:after="0" w:line="360" w:lineRule="auto"/>
        <w:sectPr>
          <w:pgSz w:w="11910" w:h="16840"/>
          <w:pgMar w:top="1520" w:right="1320" w:bottom="1320" w:left="1340" w:header="0" w:footer="1139" w:gutter="0"/>
        </w:sectPr>
      </w:pPr>
    </w:p>
    <w:p>
      <w:pPr>
        <w:spacing w:before="74"/>
        <w:ind w:left="100" w:right="0" w:firstLine="0"/>
        <w:jc w:val="left"/>
        <w:rPr>
          <w:b/>
          <w:sz w:val="24"/>
        </w:rPr>
      </w:pPr>
      <w:r>
        <w:rPr>
          <w:b/>
          <w:sz w:val="24"/>
        </w:rPr>
        <w:t>Describe a change that you think would improve your local area</w:t>
      </w:r>
    </w:p>
    <w:p>
      <w:pPr>
        <w:pStyle w:val="3"/>
        <w:spacing w:before="132" w:line="360" w:lineRule="auto"/>
        <w:ind w:right="7570"/>
      </w:pPr>
      <w:r>
        <w:t>You should say: what local area what change</w:t>
      </w:r>
    </w:p>
    <w:p>
      <w:pPr>
        <w:pStyle w:val="3"/>
        <w:spacing w:before="2"/>
        <w:jc w:val="both"/>
      </w:pPr>
      <w:r>
        <w:t>how the change could be made</w:t>
      </w:r>
    </w:p>
    <w:p>
      <w:pPr>
        <w:pStyle w:val="3"/>
        <w:spacing w:before="137"/>
        <w:jc w:val="both"/>
      </w:pPr>
      <w:r>
        <w:t>and explain how this change would be an improvement to your local area.</w:t>
      </w:r>
    </w:p>
    <w:p>
      <w:pPr>
        <w:pStyle w:val="2"/>
        <w:spacing w:before="144"/>
        <w:jc w:val="both"/>
      </w:pPr>
      <w:r>
        <w:t>or</w:t>
      </w:r>
    </w:p>
    <w:p>
      <w:pPr>
        <w:spacing w:before="136"/>
        <w:ind w:left="100" w:right="0" w:firstLine="0"/>
        <w:jc w:val="both"/>
        <w:rPr>
          <w:b/>
          <w:sz w:val="24"/>
        </w:rPr>
      </w:pPr>
      <w:r>
        <w:rPr>
          <w:b/>
          <w:sz w:val="24"/>
        </w:rPr>
        <w:t>Describe a law about the environment that you would like to see.</w:t>
      </w:r>
    </w:p>
    <w:p>
      <w:pPr>
        <w:pStyle w:val="3"/>
        <w:spacing w:before="135"/>
        <w:jc w:val="both"/>
      </w:pPr>
      <w:r>
        <w:t>You should say:</w:t>
      </w:r>
    </w:p>
    <w:p>
      <w:pPr>
        <w:pStyle w:val="3"/>
        <w:spacing w:before="137" w:line="360" w:lineRule="auto"/>
        <w:ind w:right="6364"/>
      </w:pPr>
      <w:r>
        <w:t>what the law would be about how the law would work *</w:t>
      </w:r>
    </w:p>
    <w:p>
      <w:pPr>
        <w:pStyle w:val="3"/>
      </w:pPr>
      <w:r>
        <w:t>what effects this law would have (= what changes would result from this law)</w:t>
      </w:r>
    </w:p>
    <w:p>
      <w:pPr>
        <w:pStyle w:val="3"/>
        <w:spacing w:before="140" w:line="360" w:lineRule="auto"/>
        <w:ind w:right="284"/>
      </w:pPr>
      <w:r>
        <w:t>and explain why  you  would  like  to  see  this  law  in  existence  or  why you  think  this  law is</w:t>
      </w:r>
      <w:r>
        <w:rPr>
          <w:spacing w:val="-2"/>
        </w:rPr>
        <w:t xml:space="preserve"> </w:t>
      </w:r>
      <w:r>
        <w:t>needed.</w:t>
      </w:r>
    </w:p>
    <w:p>
      <w:pPr>
        <w:pStyle w:val="3"/>
        <w:spacing w:before="1"/>
        <w:ind w:left="0"/>
        <w:rPr>
          <w:sz w:val="36"/>
        </w:rPr>
      </w:pPr>
    </w:p>
    <w:p>
      <w:pPr>
        <w:pStyle w:val="3"/>
      </w:pPr>
      <w:r>
        <w:t>ANSWER:</w:t>
      </w:r>
    </w:p>
    <w:p>
      <w:pPr>
        <w:pStyle w:val="3"/>
        <w:spacing w:before="2"/>
        <w:ind w:left="0"/>
        <w:rPr>
          <w:sz w:val="29"/>
        </w:rPr>
      </w:pPr>
    </w:p>
    <w:p>
      <w:pPr>
        <w:pStyle w:val="3"/>
        <w:spacing w:line="360" w:lineRule="auto"/>
        <w:ind w:right="113"/>
        <w:jc w:val="both"/>
      </w:pPr>
      <w:r>
        <w:t>I was born and raised in Hanoi and have been here for 27 years. I have watched the city develop from a small town and grow into a modern  metropolitan  area  in  the  new  era. With the skyrocketing population of recent years, the city’s environment has become significantly polluted. As a result, I think environmental laws should be enacted immediately to solve this</w:t>
      </w:r>
      <w:r>
        <w:rPr>
          <w:spacing w:val="-2"/>
        </w:rPr>
        <w:t xml:space="preserve"> </w:t>
      </w:r>
      <w:r>
        <w:t>problem.</w:t>
      </w:r>
    </w:p>
    <w:p>
      <w:pPr>
        <w:pStyle w:val="3"/>
        <w:spacing w:before="201" w:line="360" w:lineRule="auto"/>
        <w:ind w:right="113"/>
        <w:jc w:val="both"/>
      </w:pPr>
      <w:r>
        <w:t xml:space="preserve">First of all, Hanoi’s mayor should consider putting more trash bins out in the streets so that people won’t throw rubbish  anywhere  anytime.  </w:t>
      </w:r>
      <w:r>
        <w:rPr>
          <w:spacing w:val="-3"/>
        </w:rPr>
        <w:t xml:space="preserve">In  </w:t>
      </w:r>
      <w:r>
        <w:t>addition,  the  city  police  should heavily  fine  those  who are  caught  littering  the  streets.  By  doing  so,  not  only  could  we save a lot  of  money  on  cleaning costs but we could also improve the surrounding  public</w:t>
      </w:r>
      <w:r>
        <w:rPr>
          <w:spacing w:val="-2"/>
        </w:rPr>
        <w:t xml:space="preserve"> </w:t>
      </w:r>
      <w:r>
        <w:t>scenery.</w:t>
      </w:r>
    </w:p>
    <w:p>
      <w:pPr>
        <w:pStyle w:val="3"/>
        <w:spacing w:before="199" w:line="362" w:lineRule="auto"/>
        <w:ind w:right="119"/>
        <w:jc w:val="both"/>
      </w:pPr>
      <w:r>
        <w:t>Secondly, the city should run a campaign to educate people on  how  to  classify  and  separate garbage before throwing it out. This is necessary because unsorted garbage contributes to the pollution of underground water and the</w:t>
      </w:r>
      <w:r>
        <w:rPr>
          <w:spacing w:val="-4"/>
        </w:rPr>
        <w:t xml:space="preserve"> </w:t>
      </w:r>
      <w:r>
        <w:t>earth.</w:t>
      </w:r>
    </w:p>
    <w:p>
      <w:pPr>
        <w:pStyle w:val="3"/>
        <w:spacing w:before="192" w:line="362" w:lineRule="auto"/>
        <w:ind w:right="163"/>
      </w:pPr>
      <w:r>
        <w:t>In my opinion, although these above actions are minor, they would contribute to diminishing the impacts of pollution in our local area if they were done on a collective level.</w:t>
      </w:r>
    </w:p>
    <w:p>
      <w:pPr>
        <w:pStyle w:val="3"/>
        <w:spacing w:before="196"/>
        <w:jc w:val="both"/>
      </w:pPr>
      <w:r>
        <w:t>VOCABULARY</w:t>
      </w:r>
    </w:p>
    <w:p>
      <w:pPr>
        <w:spacing w:after="0"/>
        <w:jc w:val="both"/>
        <w:sectPr>
          <w:pgSz w:w="11910" w:h="16840"/>
          <w:pgMar w:top="900" w:right="1320" w:bottom="1320" w:left="1340" w:header="0" w:footer="1139" w:gutter="0"/>
        </w:sectPr>
      </w:pPr>
    </w:p>
    <w:p>
      <w:pPr>
        <w:pStyle w:val="3"/>
        <w:spacing w:before="69" w:line="362" w:lineRule="auto"/>
        <w:ind w:right="113" w:firstLine="326"/>
        <w:jc w:val="both"/>
      </w:pPr>
      <w:r>
        <w:drawing>
          <wp:anchor distT="0" distB="0" distL="0" distR="0" simplePos="0" relativeHeight="268339200" behindDoc="1" locked="0" layoutInCell="1" allowOverlap="1">
            <wp:simplePos x="0" y="0"/>
            <wp:positionH relativeFrom="page">
              <wp:posOffset>914400</wp:posOffset>
            </wp:positionH>
            <wp:positionV relativeFrom="paragraph">
              <wp:posOffset>48895</wp:posOffset>
            </wp:positionV>
            <wp:extent cx="237490" cy="16891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237744" cy="169164"/>
                    </a:xfrm>
                    <a:prstGeom prst="rect">
                      <a:avLst/>
                    </a:prstGeom>
                  </pic:spPr>
                </pic:pic>
              </a:graphicData>
            </a:graphic>
          </wp:anchor>
        </w:drawing>
      </w:r>
      <w:r>
        <w:t xml:space="preserve">born and raised in: to describe that you were born in a certain place and that </w:t>
      </w:r>
      <w:r>
        <w:rPr>
          <w:spacing w:val="-3"/>
        </w:rPr>
        <w:t xml:space="preserve">you </w:t>
      </w:r>
      <w:r>
        <w:t>grew up there with your parents;  “He  was  born  and  raised  in  New  York  but  moved  to California when he was 35.”</w:t>
      </w:r>
    </w:p>
    <w:p>
      <w:pPr>
        <w:pStyle w:val="3"/>
        <w:spacing w:before="193" w:line="360" w:lineRule="auto"/>
        <w:ind w:right="116" w:firstLine="350"/>
        <w:jc w:val="both"/>
      </w:pPr>
      <w:r>
        <w:drawing>
          <wp:anchor distT="0" distB="0" distL="0" distR="0" simplePos="0" relativeHeight="268339200" behindDoc="1" locked="0" layoutInCell="1" allowOverlap="1">
            <wp:simplePos x="0" y="0"/>
            <wp:positionH relativeFrom="page">
              <wp:posOffset>914400</wp:posOffset>
            </wp:positionH>
            <wp:positionV relativeFrom="paragraph">
              <wp:posOffset>127635</wp:posOffset>
            </wp:positionV>
            <wp:extent cx="237490" cy="16891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5" cstate="print"/>
                    <a:stretch>
                      <a:fillRect/>
                    </a:stretch>
                  </pic:blipFill>
                  <pic:spPr>
                    <a:xfrm>
                      <a:off x="0" y="0"/>
                      <a:ext cx="237744" cy="169164"/>
                    </a:xfrm>
                    <a:prstGeom prst="rect">
                      <a:avLst/>
                    </a:prstGeom>
                  </pic:spPr>
                </pic:pic>
              </a:graphicData>
            </a:graphic>
          </wp:anchor>
        </w:drawing>
      </w:r>
      <w:r>
        <w:t>skyrocketing: increasing, to  describe  when  something  goes  up  rapidly  by  a  lot;  “The skyrocketing airline prices have hurt the tourist towns, as fewer people are</w:t>
      </w:r>
      <w:r>
        <w:rPr>
          <w:spacing w:val="-14"/>
        </w:rPr>
        <w:t xml:space="preserve"> </w:t>
      </w:r>
      <w:r>
        <w:t>traveling.”</w:t>
      </w:r>
    </w:p>
    <w:p>
      <w:pPr>
        <w:pStyle w:val="3"/>
        <w:spacing w:before="6"/>
        <w:ind w:left="0"/>
        <w:rPr>
          <w:sz w:val="9"/>
        </w:rPr>
      </w:pPr>
    </w:p>
    <w:p>
      <w:pPr>
        <w:pStyle w:val="3"/>
        <w:spacing w:before="90" w:line="360" w:lineRule="auto"/>
        <w:ind w:right="284" w:firstLine="316"/>
      </w:pPr>
      <w:r>
        <w:drawing>
          <wp:anchor distT="0" distB="0" distL="0" distR="0" simplePos="0" relativeHeight="268339200" behindDoc="1" locked="0" layoutInCell="1" allowOverlap="1">
            <wp:simplePos x="0" y="0"/>
            <wp:positionH relativeFrom="page">
              <wp:posOffset>914400</wp:posOffset>
            </wp:positionH>
            <wp:positionV relativeFrom="paragraph">
              <wp:posOffset>62230</wp:posOffset>
            </wp:positionV>
            <wp:extent cx="237490" cy="16891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5" cstate="print"/>
                    <a:stretch>
                      <a:fillRect/>
                    </a:stretch>
                  </pic:blipFill>
                  <pic:spPr>
                    <a:xfrm>
                      <a:off x="0" y="0"/>
                      <a:ext cx="237744" cy="169164"/>
                    </a:xfrm>
                    <a:prstGeom prst="rect">
                      <a:avLst/>
                    </a:prstGeom>
                  </pic:spPr>
                </pic:pic>
              </a:graphicData>
            </a:graphic>
          </wp:anchor>
        </w:drawing>
      </w:r>
      <w:r>
        <w:t>significantly: in a sufficiently great or important way as  to  be  worthy  of  attention,  “Our profit was significantly less this month than we had</w:t>
      </w:r>
      <w:r>
        <w:rPr>
          <w:spacing w:val="-9"/>
        </w:rPr>
        <w:t xml:space="preserve"> </w:t>
      </w:r>
      <w:r>
        <w:t>predicted.”</w:t>
      </w:r>
    </w:p>
    <w:p>
      <w:pPr>
        <w:pStyle w:val="3"/>
        <w:spacing w:before="199" w:line="362" w:lineRule="auto"/>
        <w:ind w:right="284" w:firstLine="336"/>
      </w:pPr>
      <w:r>
        <w:drawing>
          <wp:anchor distT="0" distB="0" distL="0" distR="0" simplePos="0" relativeHeight="268339200" behindDoc="1" locked="0" layoutInCell="1" allowOverlap="1">
            <wp:simplePos x="0" y="0"/>
            <wp:positionH relativeFrom="page">
              <wp:posOffset>914400</wp:posOffset>
            </wp:positionH>
            <wp:positionV relativeFrom="paragraph">
              <wp:posOffset>131445</wp:posOffset>
            </wp:positionV>
            <wp:extent cx="237490" cy="16891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5" cstate="print"/>
                    <a:stretch>
                      <a:fillRect/>
                    </a:stretch>
                  </pic:blipFill>
                  <pic:spPr>
                    <a:xfrm>
                      <a:off x="0" y="0"/>
                      <a:ext cx="237744" cy="169164"/>
                    </a:xfrm>
                    <a:prstGeom prst="rect">
                      <a:avLst/>
                    </a:prstGeom>
                  </pic:spPr>
                </pic:pic>
              </a:graphicData>
            </a:graphic>
          </wp:anchor>
        </w:drawing>
      </w:r>
      <w:r>
        <w:t>enacted: to  put  a  law  into  place;  “New  laws  have  been  enacted  to  keep  people  safe from gun</w:t>
      </w:r>
      <w:r>
        <w:rPr>
          <w:spacing w:val="-4"/>
        </w:rPr>
        <w:t xml:space="preserve"> </w:t>
      </w:r>
      <w:r>
        <w:t>violence.”</w:t>
      </w:r>
    </w:p>
    <w:p>
      <w:pPr>
        <w:pStyle w:val="3"/>
        <w:spacing w:before="3"/>
        <w:ind w:left="0"/>
        <w:rPr>
          <w:sz w:val="9"/>
        </w:rPr>
      </w:pPr>
    </w:p>
    <w:p>
      <w:pPr>
        <w:pStyle w:val="3"/>
        <w:spacing w:before="90"/>
        <w:ind w:left="407"/>
      </w:pPr>
      <w:r>
        <w:drawing>
          <wp:anchor distT="0" distB="0" distL="0" distR="0" simplePos="0" relativeHeight="268339200" behindDoc="1" locked="0" layoutInCell="1" allowOverlap="1">
            <wp:simplePos x="0" y="0"/>
            <wp:positionH relativeFrom="page">
              <wp:posOffset>914400</wp:posOffset>
            </wp:positionH>
            <wp:positionV relativeFrom="paragraph">
              <wp:posOffset>62230</wp:posOffset>
            </wp:positionV>
            <wp:extent cx="237490" cy="16891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5" cstate="print"/>
                    <a:stretch>
                      <a:fillRect/>
                    </a:stretch>
                  </pic:blipFill>
                  <pic:spPr>
                    <a:xfrm>
                      <a:off x="0" y="0"/>
                      <a:ext cx="237744" cy="169164"/>
                    </a:xfrm>
                    <a:prstGeom prst="rect">
                      <a:avLst/>
                    </a:prstGeom>
                  </pic:spPr>
                </pic:pic>
              </a:graphicData>
            </a:graphic>
          </wp:anchor>
        </w:drawing>
      </w:r>
      <w:r>
        <w:t>rubbish: trash, garbage waste; “There is too much rubbish in this yard. Let’s clean it up!”</w:t>
      </w:r>
    </w:p>
    <w:p>
      <w:pPr>
        <w:pStyle w:val="3"/>
        <w:spacing w:before="3"/>
        <w:ind w:left="0"/>
        <w:rPr>
          <w:sz w:val="29"/>
        </w:rPr>
      </w:pPr>
    </w:p>
    <w:p>
      <w:pPr>
        <w:pStyle w:val="3"/>
        <w:spacing w:line="360" w:lineRule="auto"/>
        <w:ind w:right="113" w:firstLine="360"/>
        <w:jc w:val="both"/>
      </w:pPr>
      <w:r>
        <w:drawing>
          <wp:anchor distT="0" distB="0" distL="0" distR="0" simplePos="0" relativeHeight="268339200" behindDoc="1" locked="0" layoutInCell="1" allowOverlap="1">
            <wp:simplePos x="0" y="0"/>
            <wp:positionH relativeFrom="page">
              <wp:posOffset>914400</wp:posOffset>
            </wp:positionH>
            <wp:positionV relativeFrom="paragraph">
              <wp:posOffset>5080</wp:posOffset>
            </wp:positionV>
            <wp:extent cx="237490" cy="16891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5" cstate="print"/>
                    <a:stretch>
                      <a:fillRect/>
                    </a:stretch>
                  </pic:blipFill>
                  <pic:spPr>
                    <a:xfrm>
                      <a:off x="0" y="0"/>
                      <a:ext cx="237744" cy="169164"/>
                    </a:xfrm>
                    <a:prstGeom prst="rect">
                      <a:avLst/>
                    </a:prstGeom>
                  </pic:spPr>
                </pic:pic>
              </a:graphicData>
            </a:graphic>
          </wp:anchor>
        </w:drawing>
      </w:r>
      <w:r>
        <w:t>heavily fine:  to  fine  someone  heavily  means  to  charge  them  a  lot  of  money because  they have  violated  a  law  or  regulation;  “The  companies  were  heavily  fined  for polluting the</w:t>
      </w:r>
      <w:r>
        <w:rPr>
          <w:spacing w:val="-5"/>
        </w:rPr>
        <w:t xml:space="preserve"> </w:t>
      </w:r>
      <w:r>
        <w:t>river.”</w:t>
      </w:r>
    </w:p>
    <w:p>
      <w:pPr>
        <w:pStyle w:val="3"/>
        <w:spacing w:before="7"/>
        <w:ind w:left="0"/>
        <w:rPr>
          <w:sz w:val="9"/>
        </w:rPr>
      </w:pPr>
    </w:p>
    <w:p>
      <w:pPr>
        <w:pStyle w:val="3"/>
        <w:spacing w:before="90" w:line="362" w:lineRule="auto"/>
        <w:ind w:right="115" w:firstLine="321"/>
        <w:jc w:val="both"/>
      </w:pPr>
      <w:r>
        <w:drawing>
          <wp:anchor distT="0" distB="0" distL="0" distR="0" simplePos="0" relativeHeight="268339200" behindDoc="1" locked="0" layoutInCell="1" allowOverlap="1">
            <wp:simplePos x="0" y="0"/>
            <wp:positionH relativeFrom="page">
              <wp:posOffset>914400</wp:posOffset>
            </wp:positionH>
            <wp:positionV relativeFrom="paragraph">
              <wp:posOffset>62230</wp:posOffset>
            </wp:positionV>
            <wp:extent cx="237490" cy="16891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5" cstate="print"/>
                    <a:stretch>
                      <a:fillRect/>
                    </a:stretch>
                  </pic:blipFill>
                  <pic:spPr>
                    <a:xfrm>
                      <a:off x="0" y="0"/>
                      <a:ext cx="237744" cy="169163"/>
                    </a:xfrm>
                    <a:prstGeom prst="rect">
                      <a:avLst/>
                    </a:prstGeom>
                  </pic:spPr>
                </pic:pic>
              </a:graphicData>
            </a:graphic>
          </wp:anchor>
        </w:drawing>
      </w:r>
      <w:r>
        <w:t>littering: throwing trash on the ground rather than putting it in the bin; “Littering is  against the law and you can be fined</w:t>
      </w:r>
      <w:r>
        <w:rPr>
          <w:spacing w:val="3"/>
        </w:rPr>
        <w:t xml:space="preserve"> </w:t>
      </w:r>
      <w:r>
        <w:t>$1000.”</w:t>
      </w:r>
    </w:p>
    <w:p>
      <w:pPr>
        <w:pStyle w:val="3"/>
        <w:spacing w:before="193" w:line="362" w:lineRule="auto"/>
        <w:ind w:right="113" w:firstLine="360"/>
        <w:jc w:val="both"/>
      </w:pPr>
      <w:r>
        <w:drawing>
          <wp:anchor distT="0" distB="0" distL="0" distR="0" simplePos="0" relativeHeight="268339200" behindDoc="1" locked="0" layoutInCell="1" allowOverlap="1">
            <wp:simplePos x="0" y="0"/>
            <wp:positionH relativeFrom="page">
              <wp:posOffset>914400</wp:posOffset>
            </wp:positionH>
            <wp:positionV relativeFrom="paragraph">
              <wp:posOffset>127635</wp:posOffset>
            </wp:positionV>
            <wp:extent cx="237490" cy="16891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5" cstate="print"/>
                    <a:stretch>
                      <a:fillRect/>
                    </a:stretch>
                  </pic:blipFill>
                  <pic:spPr>
                    <a:xfrm>
                      <a:off x="0" y="0"/>
                      <a:ext cx="237744" cy="169163"/>
                    </a:xfrm>
                    <a:prstGeom prst="rect">
                      <a:avLst/>
                    </a:prstGeom>
                  </pic:spPr>
                </pic:pic>
              </a:graphicData>
            </a:graphic>
          </wp:anchor>
        </w:drawing>
      </w:r>
      <w:r>
        <w:t>scenery: what you see in  the  natural  environment;  a  beautiful  scenery  usually includes beautiful nature scenes, but ugly scenery would have trash and pollution; “The scenery in the Turkish countryside is</w:t>
      </w:r>
      <w:r>
        <w:rPr>
          <w:spacing w:val="-7"/>
        </w:rPr>
        <w:t xml:space="preserve"> </w:t>
      </w:r>
      <w:r>
        <w:t>beautiful.”</w:t>
      </w:r>
    </w:p>
    <w:p>
      <w:pPr>
        <w:pStyle w:val="3"/>
        <w:ind w:left="0"/>
        <w:rPr>
          <w:sz w:val="9"/>
        </w:rPr>
      </w:pPr>
    </w:p>
    <w:p>
      <w:pPr>
        <w:pStyle w:val="3"/>
        <w:spacing w:before="90" w:line="360" w:lineRule="auto"/>
        <w:ind w:right="115" w:firstLine="331"/>
        <w:jc w:val="both"/>
      </w:pPr>
      <w:r>
        <w:drawing>
          <wp:anchor distT="0" distB="0" distL="0" distR="0" simplePos="0" relativeHeight="268339200" behindDoc="1" locked="0" layoutInCell="1" allowOverlap="1">
            <wp:simplePos x="0" y="0"/>
            <wp:positionH relativeFrom="page">
              <wp:posOffset>914400</wp:posOffset>
            </wp:positionH>
            <wp:positionV relativeFrom="paragraph">
              <wp:posOffset>62230</wp:posOffset>
            </wp:positionV>
            <wp:extent cx="237490" cy="16891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5" cstate="print"/>
                    <a:stretch>
                      <a:fillRect/>
                    </a:stretch>
                  </pic:blipFill>
                  <pic:spPr>
                    <a:xfrm>
                      <a:off x="0" y="0"/>
                      <a:ext cx="237744" cy="169163"/>
                    </a:xfrm>
                    <a:prstGeom prst="rect">
                      <a:avLst/>
                    </a:prstGeom>
                  </pic:spPr>
                </pic:pic>
              </a:graphicData>
            </a:graphic>
          </wp:anchor>
        </w:drawing>
      </w:r>
      <w:r>
        <w:t>run a campaign: to organize and work on a program to reach a  goal,  such  as  a  campaign to educate people about pollution or teenage pregnancy or alcohol abuse; “He is in charge of running the campaign to save dogs in our rural</w:t>
      </w:r>
      <w:r>
        <w:rPr>
          <w:spacing w:val="-9"/>
        </w:rPr>
        <w:t xml:space="preserve"> </w:t>
      </w:r>
      <w:r>
        <w:t>areas.”</w:t>
      </w:r>
    </w:p>
    <w:p>
      <w:pPr>
        <w:pStyle w:val="3"/>
        <w:spacing w:before="200" w:line="360" w:lineRule="auto"/>
        <w:ind w:right="116" w:firstLine="336"/>
        <w:jc w:val="both"/>
      </w:pPr>
      <w:r>
        <w:drawing>
          <wp:anchor distT="0" distB="0" distL="0" distR="0" simplePos="0" relativeHeight="268339200" behindDoc="1" locked="0" layoutInCell="1" allowOverlap="1">
            <wp:simplePos x="0" y="0"/>
            <wp:positionH relativeFrom="page">
              <wp:posOffset>914400</wp:posOffset>
            </wp:positionH>
            <wp:positionV relativeFrom="paragraph">
              <wp:posOffset>132080</wp:posOffset>
            </wp:positionV>
            <wp:extent cx="237490" cy="16891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5" cstate="print"/>
                    <a:stretch>
                      <a:fillRect/>
                    </a:stretch>
                  </pic:blipFill>
                  <pic:spPr>
                    <a:xfrm>
                      <a:off x="0" y="0"/>
                      <a:ext cx="237744" cy="169164"/>
                    </a:xfrm>
                    <a:prstGeom prst="rect">
                      <a:avLst/>
                    </a:prstGeom>
                  </pic:spPr>
                </pic:pic>
              </a:graphicData>
            </a:graphic>
          </wp:anchor>
        </w:drawing>
      </w:r>
      <w:r>
        <w:t>to  classify  and  separate:  in  the  context  of  recycling,  to  classify  means  to  figure  out what bin each item belongs in, such  as  glass,  plastic,  paper  and  then  to  put  them  into the appropriate bins; “He is lazy and doesn’t like to classify and separate his</w:t>
      </w:r>
      <w:r>
        <w:rPr>
          <w:spacing w:val="-15"/>
        </w:rPr>
        <w:t xml:space="preserve"> </w:t>
      </w:r>
      <w:r>
        <w:t>garbage.”</w:t>
      </w:r>
    </w:p>
    <w:p>
      <w:pPr>
        <w:pStyle w:val="3"/>
        <w:spacing w:before="201" w:line="362" w:lineRule="auto"/>
        <w:ind w:right="113" w:firstLine="355"/>
        <w:jc w:val="both"/>
      </w:pPr>
      <w:r>
        <w:drawing>
          <wp:anchor distT="0" distB="0" distL="0" distR="0" simplePos="0" relativeHeight="268339200" behindDoc="1" locked="0" layoutInCell="1" allowOverlap="1">
            <wp:simplePos x="0" y="0"/>
            <wp:positionH relativeFrom="page">
              <wp:posOffset>914400</wp:posOffset>
            </wp:positionH>
            <wp:positionV relativeFrom="paragraph">
              <wp:posOffset>132715</wp:posOffset>
            </wp:positionV>
            <wp:extent cx="237490" cy="16891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pic:cNvPicPr>
                      <a:picLocks noChangeAspect="1"/>
                    </pic:cNvPicPr>
                  </pic:nvPicPr>
                  <pic:blipFill>
                    <a:blip r:embed="rId5" cstate="print"/>
                    <a:stretch>
                      <a:fillRect/>
                    </a:stretch>
                  </pic:blipFill>
                  <pic:spPr>
                    <a:xfrm>
                      <a:off x="0" y="0"/>
                      <a:ext cx="237744" cy="169163"/>
                    </a:xfrm>
                    <a:prstGeom prst="rect">
                      <a:avLst/>
                    </a:prstGeom>
                  </pic:spPr>
                </pic:pic>
              </a:graphicData>
            </a:graphic>
          </wp:anchor>
        </w:drawing>
      </w:r>
      <w:r>
        <w:t xml:space="preserve">to  throw  something  out: to  get  rid  of  something;  to  put  it  in  the  trash;  “My mother threw out all </w:t>
      </w:r>
      <w:r>
        <w:rPr>
          <w:spacing w:val="2"/>
        </w:rPr>
        <w:t xml:space="preserve">my </w:t>
      </w:r>
      <w:r>
        <w:t>boyfriend’s old</w:t>
      </w:r>
      <w:r>
        <w:rPr>
          <w:spacing w:val="-7"/>
        </w:rPr>
        <w:t xml:space="preserve"> </w:t>
      </w:r>
      <w:r>
        <w:t>letters.”</w:t>
      </w:r>
    </w:p>
    <w:p>
      <w:pPr>
        <w:pStyle w:val="3"/>
        <w:spacing w:before="194" w:line="362" w:lineRule="auto"/>
        <w:ind w:right="118" w:firstLine="336"/>
        <w:jc w:val="both"/>
      </w:pPr>
      <w:r>
        <w:drawing>
          <wp:anchor distT="0" distB="0" distL="0" distR="0" simplePos="0" relativeHeight="268339200" behindDoc="1" locked="0" layoutInCell="1" allowOverlap="1">
            <wp:simplePos x="0" y="0"/>
            <wp:positionH relativeFrom="page">
              <wp:posOffset>914400</wp:posOffset>
            </wp:positionH>
            <wp:positionV relativeFrom="paragraph">
              <wp:posOffset>128270</wp:posOffset>
            </wp:positionV>
            <wp:extent cx="237490" cy="168910"/>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pic:cNvPicPr>
                      <a:picLocks noChangeAspect="1"/>
                    </pic:cNvPicPr>
                  </pic:nvPicPr>
                  <pic:blipFill>
                    <a:blip r:embed="rId5" cstate="print"/>
                    <a:stretch>
                      <a:fillRect/>
                    </a:stretch>
                  </pic:blipFill>
                  <pic:spPr>
                    <a:xfrm>
                      <a:off x="0" y="0"/>
                      <a:ext cx="237744" cy="169163"/>
                    </a:xfrm>
                    <a:prstGeom prst="rect">
                      <a:avLst/>
                    </a:prstGeom>
                  </pic:spPr>
                </pic:pic>
              </a:graphicData>
            </a:graphic>
          </wp:anchor>
        </w:drawing>
      </w:r>
      <w:r>
        <w:t>unsorted: not separated; “The shirts were unsorted, so all the colors were mixed together and it made it hard to find all the red ones.”</w:t>
      </w:r>
    </w:p>
    <w:p>
      <w:pPr>
        <w:pStyle w:val="3"/>
        <w:spacing w:before="3"/>
        <w:ind w:left="0"/>
        <w:rPr>
          <w:sz w:val="9"/>
        </w:rPr>
      </w:pPr>
    </w:p>
    <w:p>
      <w:pPr>
        <w:pStyle w:val="3"/>
        <w:spacing w:before="90"/>
        <w:ind w:left="407"/>
      </w:pPr>
      <w:r>
        <w:drawing>
          <wp:anchor distT="0" distB="0" distL="0" distR="0" simplePos="0" relativeHeight="268339200" behindDoc="1" locked="0" layoutInCell="1" allowOverlap="1">
            <wp:simplePos x="0" y="0"/>
            <wp:positionH relativeFrom="page">
              <wp:posOffset>914400</wp:posOffset>
            </wp:positionH>
            <wp:positionV relativeFrom="paragraph">
              <wp:posOffset>62230</wp:posOffset>
            </wp:positionV>
            <wp:extent cx="237490" cy="168910"/>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pic:cNvPicPr>
                      <a:picLocks noChangeAspect="1"/>
                    </pic:cNvPicPr>
                  </pic:nvPicPr>
                  <pic:blipFill>
                    <a:blip r:embed="rId5" cstate="print"/>
                    <a:stretch>
                      <a:fillRect/>
                    </a:stretch>
                  </pic:blipFill>
                  <pic:spPr>
                    <a:xfrm>
                      <a:off x="0" y="0"/>
                      <a:ext cx="237744" cy="169164"/>
                    </a:xfrm>
                    <a:prstGeom prst="rect">
                      <a:avLst/>
                    </a:prstGeom>
                  </pic:spPr>
                </pic:pic>
              </a:graphicData>
            </a:graphic>
          </wp:anchor>
        </w:drawing>
      </w:r>
      <w:r>
        <w:t>minor: small or insignificant; “We had a minor accident in our car today.”</w:t>
      </w:r>
    </w:p>
    <w:p>
      <w:pPr>
        <w:spacing w:after="0"/>
        <w:sectPr>
          <w:pgSz w:w="11910" w:h="16840"/>
          <w:pgMar w:top="900" w:right="1320" w:bottom="1320" w:left="1340" w:header="0" w:footer="1139" w:gutter="0"/>
        </w:sectPr>
      </w:pPr>
    </w:p>
    <w:p>
      <w:pPr>
        <w:pStyle w:val="3"/>
        <w:spacing w:before="69" w:line="360" w:lineRule="auto"/>
        <w:ind w:right="284" w:firstLine="331"/>
      </w:pPr>
      <w:r>
        <w:drawing>
          <wp:anchor distT="0" distB="0" distL="0" distR="0" simplePos="0" relativeHeight="268339200" behindDoc="1" locked="0" layoutInCell="1" allowOverlap="1">
            <wp:simplePos x="0" y="0"/>
            <wp:positionH relativeFrom="page">
              <wp:posOffset>914400</wp:posOffset>
            </wp:positionH>
            <wp:positionV relativeFrom="paragraph">
              <wp:posOffset>48895</wp:posOffset>
            </wp:positionV>
            <wp:extent cx="237490" cy="168910"/>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png"/>
                    <pic:cNvPicPr>
                      <a:picLocks noChangeAspect="1"/>
                    </pic:cNvPicPr>
                  </pic:nvPicPr>
                  <pic:blipFill>
                    <a:blip r:embed="rId5" cstate="print"/>
                    <a:stretch>
                      <a:fillRect/>
                    </a:stretch>
                  </pic:blipFill>
                  <pic:spPr>
                    <a:xfrm>
                      <a:off x="0" y="0"/>
                      <a:ext cx="237744" cy="169164"/>
                    </a:xfrm>
                    <a:prstGeom prst="rect">
                      <a:avLst/>
                    </a:prstGeom>
                  </pic:spPr>
                </pic:pic>
              </a:graphicData>
            </a:graphic>
          </wp:anchor>
        </w:drawing>
      </w:r>
      <w:r>
        <w:t>diminishing: going down,  lessening;  “The  pain  has  been  diminishing  since  I  took  the</w:t>
      </w:r>
      <w:r>
        <w:rPr>
          <w:spacing w:val="-2"/>
        </w:rPr>
        <w:t xml:space="preserve"> </w:t>
      </w:r>
      <w:r>
        <w:t>aspirin.”</w:t>
      </w:r>
    </w:p>
    <w:p>
      <w:pPr>
        <w:pStyle w:val="3"/>
        <w:spacing w:before="6"/>
        <w:ind w:left="0"/>
        <w:rPr>
          <w:sz w:val="9"/>
        </w:rPr>
      </w:pPr>
    </w:p>
    <w:p>
      <w:pPr>
        <w:pStyle w:val="3"/>
        <w:spacing w:before="90" w:line="362" w:lineRule="auto"/>
        <w:ind w:right="193" w:firstLine="321"/>
      </w:pPr>
      <w:r>
        <w:drawing>
          <wp:anchor distT="0" distB="0" distL="0" distR="0" simplePos="0" relativeHeight="268339200" behindDoc="1" locked="0" layoutInCell="1" allowOverlap="1">
            <wp:simplePos x="0" y="0"/>
            <wp:positionH relativeFrom="page">
              <wp:posOffset>914400</wp:posOffset>
            </wp:positionH>
            <wp:positionV relativeFrom="paragraph">
              <wp:posOffset>62230</wp:posOffset>
            </wp:positionV>
            <wp:extent cx="237490" cy="168910"/>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a:picLocks noChangeAspect="1"/>
                    </pic:cNvPicPr>
                  </pic:nvPicPr>
                  <pic:blipFill>
                    <a:blip r:embed="rId5" cstate="print"/>
                    <a:stretch>
                      <a:fillRect/>
                    </a:stretch>
                  </pic:blipFill>
                  <pic:spPr>
                    <a:xfrm>
                      <a:off x="0" y="0"/>
                      <a:ext cx="237744" cy="169164"/>
                    </a:xfrm>
                    <a:prstGeom prst="rect">
                      <a:avLst/>
                    </a:prstGeom>
                  </pic:spPr>
                </pic:pic>
              </a:graphicData>
            </a:graphic>
          </wp:anchor>
        </w:drawing>
      </w:r>
      <w:r>
        <w:t>impacts of: the effects  of  something  on  something  else;  “The  impact  of  the storm  has yet to be fully</w:t>
      </w:r>
      <w:r>
        <w:rPr>
          <w:spacing w:val="-5"/>
        </w:rPr>
        <w:t xml:space="preserve"> </w:t>
      </w:r>
      <w:r>
        <w:t>understood.”</w:t>
      </w:r>
    </w:p>
    <w:p>
      <w:pPr>
        <w:pStyle w:val="3"/>
        <w:spacing w:before="1"/>
        <w:ind w:left="0"/>
        <w:rPr>
          <w:sz w:val="9"/>
        </w:rPr>
      </w:pPr>
    </w:p>
    <w:p>
      <w:pPr>
        <w:pStyle w:val="3"/>
        <w:spacing w:before="90" w:line="360" w:lineRule="auto"/>
        <w:ind w:right="115" w:firstLine="316"/>
        <w:jc w:val="both"/>
      </w:pPr>
      <w:r>
        <w:drawing>
          <wp:anchor distT="0" distB="0" distL="0" distR="0" simplePos="0" relativeHeight="268339200" behindDoc="1" locked="0" layoutInCell="1" allowOverlap="1">
            <wp:simplePos x="0" y="0"/>
            <wp:positionH relativeFrom="page">
              <wp:posOffset>914400</wp:posOffset>
            </wp:positionH>
            <wp:positionV relativeFrom="paragraph">
              <wp:posOffset>62230</wp:posOffset>
            </wp:positionV>
            <wp:extent cx="237490" cy="16891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png"/>
                    <pic:cNvPicPr>
                      <a:picLocks noChangeAspect="1"/>
                    </pic:cNvPicPr>
                  </pic:nvPicPr>
                  <pic:blipFill>
                    <a:blip r:embed="rId5" cstate="print"/>
                    <a:stretch>
                      <a:fillRect/>
                    </a:stretch>
                  </pic:blipFill>
                  <pic:spPr>
                    <a:xfrm>
                      <a:off x="0" y="0"/>
                      <a:ext cx="237744" cy="169164"/>
                    </a:xfrm>
                    <a:prstGeom prst="rect">
                      <a:avLst/>
                    </a:prstGeom>
                  </pic:spPr>
                </pic:pic>
              </a:graphicData>
            </a:graphic>
          </wp:anchor>
        </w:drawing>
      </w:r>
      <w:r>
        <w:t xml:space="preserve">collective level: a collective is a group of people, so in this context if </w:t>
      </w:r>
      <w:r>
        <w:rPr>
          <w:spacing w:val="-2"/>
        </w:rPr>
        <w:t xml:space="preserve">you </w:t>
      </w:r>
      <w:r>
        <w:t>are working at a collective level, it means that people are working together to solve a problem;  “This  problem will only be solved if we work at it on a collective level, not an individual</w:t>
      </w:r>
      <w:r>
        <w:rPr>
          <w:spacing w:val="-12"/>
        </w:rPr>
        <w:t xml:space="preserve"> </w:t>
      </w:r>
      <w:r>
        <w:t>level.”</w:t>
      </w:r>
    </w:p>
    <w:p>
      <w:pPr>
        <w:pStyle w:val="3"/>
        <w:ind w:left="0"/>
        <w:rPr>
          <w:sz w:val="26"/>
        </w:rPr>
      </w:pPr>
    </w:p>
    <w:p>
      <w:pPr>
        <w:pStyle w:val="3"/>
        <w:ind w:left="0"/>
        <w:rPr>
          <w:sz w:val="26"/>
        </w:rPr>
      </w:pPr>
    </w:p>
    <w:p>
      <w:pPr>
        <w:pStyle w:val="2"/>
        <w:spacing w:before="221" w:line="362" w:lineRule="auto"/>
      </w:pPr>
      <w:bookmarkStart w:id="91" w:name="_bookmark50"/>
      <w:bookmarkEnd w:id="91"/>
      <w:r>
        <w:t>58, 59. Describe an historic building that you have visited./Describe a long walk that you went on</w:t>
      </w:r>
    </w:p>
    <w:p>
      <w:pPr>
        <w:spacing w:before="197"/>
        <w:ind w:left="100" w:right="0" w:firstLine="0"/>
        <w:jc w:val="left"/>
        <w:rPr>
          <w:b/>
          <w:sz w:val="24"/>
        </w:rPr>
      </w:pPr>
      <w:r>
        <w:rPr>
          <w:b/>
          <w:sz w:val="24"/>
        </w:rPr>
        <w:t>Describe an historic building that you have visited.</w:t>
      </w:r>
    </w:p>
    <w:p>
      <w:pPr>
        <w:pStyle w:val="3"/>
        <w:spacing w:before="9"/>
        <w:ind w:left="0"/>
        <w:rPr>
          <w:b/>
          <w:sz w:val="28"/>
        </w:rPr>
      </w:pPr>
    </w:p>
    <w:p>
      <w:pPr>
        <w:pStyle w:val="3"/>
        <w:spacing w:line="360" w:lineRule="auto"/>
        <w:ind w:right="7570"/>
      </w:pPr>
      <w:r>
        <w:t>You should say: what it was where it was</w:t>
      </w:r>
    </w:p>
    <w:p>
      <w:pPr>
        <w:pStyle w:val="3"/>
        <w:spacing w:before="2"/>
      </w:pPr>
      <w:r>
        <w:t>and explain what features of the building you found interesting.</w:t>
      </w:r>
    </w:p>
    <w:p>
      <w:pPr>
        <w:pStyle w:val="2"/>
        <w:spacing w:before="141"/>
      </w:pPr>
      <w:r>
        <w:t>Describe an educational trip you went on.</w:t>
      </w:r>
    </w:p>
    <w:p>
      <w:pPr>
        <w:pStyle w:val="3"/>
        <w:spacing w:before="135" w:line="360" w:lineRule="auto"/>
        <w:ind w:right="7191"/>
      </w:pPr>
      <w:r>
        <w:t>You should say: where the place was</w:t>
      </w:r>
    </w:p>
    <w:p>
      <w:pPr>
        <w:pStyle w:val="3"/>
        <w:spacing w:line="360" w:lineRule="auto"/>
        <w:ind w:left="160" w:right="6610"/>
      </w:pPr>
      <w:r>
        <w:t>what you did at this place who you went there with</w:t>
      </w:r>
    </w:p>
    <w:p>
      <w:pPr>
        <w:pStyle w:val="3"/>
      </w:pPr>
      <w:r>
        <w:t>and explain what you learned on that trip.</w:t>
      </w:r>
    </w:p>
    <w:p>
      <w:pPr>
        <w:pStyle w:val="3"/>
        <w:ind w:left="0"/>
        <w:rPr>
          <w:sz w:val="26"/>
        </w:rPr>
      </w:pPr>
    </w:p>
    <w:p>
      <w:pPr>
        <w:pStyle w:val="3"/>
        <w:ind w:left="0"/>
        <w:rPr>
          <w:sz w:val="26"/>
        </w:rPr>
      </w:pPr>
    </w:p>
    <w:p>
      <w:pPr>
        <w:pStyle w:val="2"/>
        <w:spacing w:before="161"/>
      </w:pPr>
      <w:r>
        <w:t>ANSWER:</w:t>
      </w:r>
    </w:p>
    <w:p>
      <w:pPr>
        <w:pStyle w:val="3"/>
        <w:spacing w:before="1"/>
        <w:ind w:left="0"/>
        <w:rPr>
          <w:b/>
          <w:sz w:val="29"/>
        </w:rPr>
      </w:pPr>
    </w:p>
    <w:p>
      <w:pPr>
        <w:pStyle w:val="8"/>
        <w:numPr>
          <w:ilvl w:val="0"/>
          <w:numId w:val="14"/>
        </w:numPr>
        <w:tabs>
          <w:tab w:val="left" w:pos="821"/>
        </w:tabs>
        <w:spacing w:before="0" w:after="0" w:line="357" w:lineRule="auto"/>
        <w:ind w:left="100" w:right="112" w:firstLine="0"/>
        <w:jc w:val="both"/>
        <w:rPr>
          <w:sz w:val="24"/>
        </w:rPr>
      </w:pPr>
      <w:r>
        <w:rPr>
          <w:b/>
          <w:sz w:val="24"/>
        </w:rPr>
        <w:t xml:space="preserve">Today, </w:t>
      </w:r>
      <w:r>
        <w:rPr>
          <w:sz w:val="24"/>
        </w:rPr>
        <w:t xml:space="preserve">I am going to share with you one of my </w:t>
      </w:r>
      <w:r>
        <w:rPr>
          <w:b/>
          <w:sz w:val="24"/>
        </w:rPr>
        <w:t xml:space="preserve">favorite historic buildings </w:t>
      </w:r>
      <w:r>
        <w:rPr>
          <w:sz w:val="24"/>
        </w:rPr>
        <w:t xml:space="preserve">that I have visited, that is The </w:t>
      </w:r>
      <w:r>
        <w:rPr>
          <w:b/>
          <w:sz w:val="24"/>
        </w:rPr>
        <w:t xml:space="preserve">Temple of Literature </w:t>
      </w:r>
      <w:r>
        <w:rPr>
          <w:sz w:val="24"/>
        </w:rPr>
        <w:t>or “Văn Miếu – Quốc Tử Giám” in Vietnamese.</w:t>
      </w:r>
    </w:p>
    <w:p>
      <w:pPr>
        <w:pStyle w:val="8"/>
        <w:numPr>
          <w:ilvl w:val="0"/>
          <w:numId w:val="14"/>
        </w:numPr>
        <w:tabs>
          <w:tab w:val="left" w:pos="821"/>
        </w:tabs>
        <w:spacing w:before="12" w:after="0" w:line="360" w:lineRule="auto"/>
        <w:ind w:left="100" w:right="113" w:firstLine="0"/>
        <w:jc w:val="both"/>
        <w:rPr>
          <w:sz w:val="24"/>
        </w:rPr>
      </w:pPr>
      <w:r>
        <w:rPr>
          <w:b/>
          <w:sz w:val="24"/>
        </w:rPr>
        <w:t xml:space="preserve">Van Mieu – Quoc Tu Giam </w:t>
      </w:r>
      <w:r>
        <w:rPr>
          <w:sz w:val="24"/>
        </w:rPr>
        <w:t xml:space="preserve">- located to the south of the Imperial </w:t>
      </w:r>
      <w:r>
        <w:rPr>
          <w:sz w:val="24"/>
          <w:u w:val="single"/>
        </w:rPr>
        <w:t>Citadel</w:t>
      </w:r>
      <w:r>
        <w:rPr>
          <w:sz w:val="24"/>
        </w:rPr>
        <w:t xml:space="preserve"> of Thang Long – is </w:t>
      </w:r>
      <w:r>
        <w:rPr>
          <w:b/>
          <w:sz w:val="24"/>
        </w:rPr>
        <w:t xml:space="preserve">now </w:t>
      </w:r>
      <w:r>
        <w:rPr>
          <w:sz w:val="24"/>
        </w:rPr>
        <w:t xml:space="preserve">part of Hanoi City. This was the </w:t>
      </w:r>
      <w:r>
        <w:rPr>
          <w:b/>
          <w:sz w:val="24"/>
        </w:rPr>
        <w:t xml:space="preserve">first university </w:t>
      </w:r>
      <w:r>
        <w:rPr>
          <w:sz w:val="24"/>
        </w:rPr>
        <w:t xml:space="preserve">in Vietnam, which was built in </w:t>
      </w:r>
      <w:r>
        <w:rPr>
          <w:b/>
          <w:sz w:val="24"/>
        </w:rPr>
        <w:t xml:space="preserve">1070 </w:t>
      </w:r>
      <w:r>
        <w:rPr>
          <w:sz w:val="24"/>
        </w:rPr>
        <w:t xml:space="preserve">in King Ly Thanh Tong’s </w:t>
      </w:r>
      <w:r>
        <w:rPr>
          <w:sz w:val="24"/>
          <w:u w:val="single"/>
        </w:rPr>
        <w:t>reign</w:t>
      </w:r>
      <w:r>
        <w:rPr>
          <w:sz w:val="24"/>
        </w:rPr>
        <w:t xml:space="preserve">. The </w:t>
      </w:r>
      <w:r>
        <w:rPr>
          <w:b/>
          <w:sz w:val="24"/>
        </w:rPr>
        <w:t xml:space="preserve">Temple </w:t>
      </w:r>
      <w:r>
        <w:rPr>
          <w:sz w:val="24"/>
        </w:rPr>
        <w:t xml:space="preserve">was </w:t>
      </w:r>
      <w:r>
        <w:rPr>
          <w:sz w:val="24"/>
          <w:u w:val="single"/>
        </w:rPr>
        <w:t>dedicated</w:t>
      </w:r>
      <w:r>
        <w:rPr>
          <w:sz w:val="24"/>
        </w:rPr>
        <w:t xml:space="preserve"> to Confucius and it was built to educate Vietnam’s </w:t>
      </w:r>
      <w:r>
        <w:rPr>
          <w:b/>
          <w:sz w:val="24"/>
          <w:u w:val="thick"/>
        </w:rPr>
        <w:t>bureaucrats</w:t>
      </w:r>
      <w:r>
        <w:rPr>
          <w:b/>
          <w:sz w:val="24"/>
        </w:rPr>
        <w:t xml:space="preserve">, nobles, royalty </w:t>
      </w:r>
      <w:r>
        <w:rPr>
          <w:sz w:val="24"/>
        </w:rPr>
        <w:t>and other members of the</w:t>
      </w:r>
      <w:r>
        <w:rPr>
          <w:spacing w:val="-10"/>
          <w:sz w:val="24"/>
        </w:rPr>
        <w:t xml:space="preserve"> </w:t>
      </w:r>
      <w:r>
        <w:rPr>
          <w:sz w:val="24"/>
          <w:u w:val="single"/>
        </w:rPr>
        <w:t>elite.</w:t>
      </w:r>
    </w:p>
    <w:p>
      <w:pPr>
        <w:spacing w:after="0" w:line="360" w:lineRule="auto"/>
        <w:jc w:val="both"/>
        <w:rPr>
          <w:sz w:val="24"/>
        </w:rPr>
        <w:sectPr>
          <w:pgSz w:w="11910" w:h="16840"/>
          <w:pgMar w:top="900" w:right="1320" w:bottom="1320" w:left="1340" w:header="0" w:footer="1139" w:gutter="0"/>
        </w:sectPr>
      </w:pPr>
    </w:p>
    <w:p>
      <w:pPr>
        <w:pStyle w:val="8"/>
        <w:numPr>
          <w:ilvl w:val="0"/>
          <w:numId w:val="14"/>
        </w:numPr>
        <w:tabs>
          <w:tab w:val="left" w:pos="821"/>
        </w:tabs>
        <w:spacing w:before="73" w:after="0" w:line="360" w:lineRule="auto"/>
        <w:ind w:left="100" w:right="113" w:firstLine="0"/>
        <w:jc w:val="both"/>
        <w:rPr>
          <w:sz w:val="24"/>
        </w:rPr>
      </w:pPr>
      <w:r>
        <w:rPr>
          <w:sz w:val="24"/>
        </w:rPr>
        <w:t xml:space="preserve">Like </w:t>
      </w:r>
      <w:r>
        <w:rPr>
          <w:b/>
          <w:sz w:val="24"/>
        </w:rPr>
        <w:t xml:space="preserve">many other </w:t>
      </w:r>
      <w:r>
        <w:rPr>
          <w:sz w:val="24"/>
        </w:rPr>
        <w:t xml:space="preserve">temples, The Temple of </w:t>
      </w:r>
      <w:r>
        <w:rPr>
          <w:b/>
          <w:sz w:val="24"/>
        </w:rPr>
        <w:t xml:space="preserve">Literature </w:t>
      </w:r>
      <w:r>
        <w:rPr>
          <w:sz w:val="24"/>
        </w:rPr>
        <w:t xml:space="preserve">was built in a vast area with many </w:t>
      </w:r>
      <w:r>
        <w:rPr>
          <w:sz w:val="24"/>
          <w:u w:val="single"/>
        </w:rPr>
        <w:t>pavilions</w:t>
      </w:r>
      <w:r>
        <w:rPr>
          <w:sz w:val="24"/>
        </w:rPr>
        <w:t xml:space="preserve">, halls, statues, yards…. However, one of </w:t>
      </w:r>
      <w:r>
        <w:rPr>
          <w:b/>
          <w:sz w:val="24"/>
        </w:rPr>
        <w:t xml:space="preserve">the best </w:t>
      </w:r>
      <w:r>
        <w:rPr>
          <w:sz w:val="24"/>
        </w:rPr>
        <w:t xml:space="preserve">features that I liked most is the </w:t>
      </w:r>
      <w:r>
        <w:rPr>
          <w:b/>
          <w:sz w:val="24"/>
        </w:rPr>
        <w:t xml:space="preserve">Turtle Steles </w:t>
      </w:r>
      <w:r>
        <w:rPr>
          <w:sz w:val="24"/>
        </w:rPr>
        <w:t xml:space="preserve">with the names of those successful at the </w:t>
      </w:r>
      <w:r>
        <w:rPr>
          <w:b/>
          <w:sz w:val="24"/>
        </w:rPr>
        <w:t>royal exams</w:t>
      </w:r>
      <w:r>
        <w:rPr>
          <w:sz w:val="24"/>
        </w:rPr>
        <w:t xml:space="preserve">. I remembered when I was </w:t>
      </w:r>
      <w:r>
        <w:rPr>
          <w:b/>
          <w:sz w:val="24"/>
        </w:rPr>
        <w:t xml:space="preserve">a senior </w:t>
      </w:r>
      <w:r>
        <w:rPr>
          <w:sz w:val="24"/>
        </w:rPr>
        <w:t xml:space="preserve">in high school, I would come here to </w:t>
      </w:r>
      <w:r>
        <w:rPr>
          <w:sz w:val="24"/>
          <w:u w:val="single"/>
        </w:rPr>
        <w:t>pray</w:t>
      </w:r>
      <w:r>
        <w:rPr>
          <w:sz w:val="24"/>
        </w:rPr>
        <w:t xml:space="preserve"> for </w:t>
      </w:r>
      <w:r>
        <w:rPr>
          <w:b/>
          <w:sz w:val="24"/>
        </w:rPr>
        <w:t xml:space="preserve">luck </w:t>
      </w:r>
      <w:r>
        <w:rPr>
          <w:sz w:val="24"/>
        </w:rPr>
        <w:t xml:space="preserve">for my university entrance exam. This tradition is </w:t>
      </w:r>
      <w:r>
        <w:rPr>
          <w:b/>
          <w:sz w:val="24"/>
        </w:rPr>
        <w:t xml:space="preserve">very popular </w:t>
      </w:r>
      <w:r>
        <w:rPr>
          <w:sz w:val="24"/>
        </w:rPr>
        <w:t xml:space="preserve">among Hanoian students and pupils. </w:t>
      </w:r>
      <w:r>
        <w:rPr>
          <w:spacing w:val="-3"/>
          <w:sz w:val="24"/>
        </w:rPr>
        <w:t xml:space="preserve">In </w:t>
      </w:r>
      <w:r>
        <w:rPr>
          <w:sz w:val="24"/>
        </w:rPr>
        <w:t xml:space="preserve">addition, during </w:t>
      </w:r>
      <w:r>
        <w:rPr>
          <w:b/>
          <w:sz w:val="24"/>
        </w:rPr>
        <w:t>the Tet holiday</w:t>
      </w:r>
      <w:r>
        <w:rPr>
          <w:sz w:val="24"/>
        </w:rPr>
        <w:t xml:space="preserve">, we can come here to ask for a pair of </w:t>
      </w:r>
      <w:r>
        <w:rPr>
          <w:b/>
          <w:sz w:val="24"/>
        </w:rPr>
        <w:t xml:space="preserve">“Hán” </w:t>
      </w:r>
      <w:r>
        <w:rPr>
          <w:sz w:val="24"/>
        </w:rPr>
        <w:t xml:space="preserve">wishes from </w:t>
      </w:r>
      <w:r>
        <w:rPr>
          <w:b/>
          <w:sz w:val="24"/>
          <w:u w:val="thick"/>
        </w:rPr>
        <w:t>calligraphists</w:t>
      </w:r>
      <w:r>
        <w:rPr>
          <w:b/>
          <w:sz w:val="24"/>
        </w:rPr>
        <w:t xml:space="preserve"> </w:t>
      </w:r>
      <w:r>
        <w:rPr>
          <w:sz w:val="24"/>
        </w:rPr>
        <w:t xml:space="preserve">to bring home as a </w:t>
      </w:r>
      <w:r>
        <w:rPr>
          <w:sz w:val="24"/>
          <w:u w:val="single"/>
        </w:rPr>
        <w:t>lucky charm</w:t>
      </w:r>
      <w:r>
        <w:rPr>
          <w:sz w:val="24"/>
        </w:rPr>
        <w:t xml:space="preserve"> or</w:t>
      </w:r>
      <w:r>
        <w:rPr>
          <w:spacing w:val="-4"/>
          <w:sz w:val="24"/>
        </w:rPr>
        <w:t xml:space="preserve"> </w:t>
      </w:r>
      <w:r>
        <w:rPr>
          <w:sz w:val="24"/>
        </w:rPr>
        <w:t>gift.</w:t>
      </w:r>
    </w:p>
    <w:p>
      <w:pPr>
        <w:pStyle w:val="3"/>
        <w:spacing w:before="5"/>
        <w:ind w:left="0"/>
        <w:rPr>
          <w:sz w:val="28"/>
        </w:rPr>
      </w:pPr>
    </w:p>
    <w:p>
      <w:pPr>
        <w:pStyle w:val="2"/>
        <w:spacing w:before="90"/>
      </w:pPr>
      <w:r>
        <w:t>VOCABULARY</w:t>
      </w:r>
    </w:p>
    <w:p>
      <w:pPr>
        <w:pStyle w:val="8"/>
        <w:numPr>
          <w:ilvl w:val="0"/>
          <w:numId w:val="7"/>
        </w:numPr>
        <w:tabs>
          <w:tab w:val="left" w:pos="820"/>
          <w:tab w:val="left" w:pos="821"/>
        </w:tabs>
        <w:spacing w:before="134" w:after="0" w:line="360" w:lineRule="auto"/>
        <w:ind w:left="100" w:right="120" w:firstLine="0"/>
        <w:jc w:val="left"/>
        <w:rPr>
          <w:rFonts w:ascii="Wingdings"/>
          <w:sz w:val="24"/>
        </w:rPr>
      </w:pPr>
      <w:r>
        <w:rPr>
          <w:b/>
          <w:sz w:val="24"/>
        </w:rPr>
        <w:t xml:space="preserve">citadel: </w:t>
      </w:r>
      <w:r>
        <w:rPr>
          <w:sz w:val="24"/>
        </w:rPr>
        <w:t xml:space="preserve">[noun] a castle on high  ground in or near a city, where people could </w:t>
      </w:r>
      <w:r>
        <w:rPr>
          <w:spacing w:val="-3"/>
          <w:sz w:val="24"/>
        </w:rPr>
        <w:t xml:space="preserve">go </w:t>
      </w:r>
      <w:r>
        <w:rPr>
          <w:spacing w:val="54"/>
          <w:sz w:val="24"/>
        </w:rPr>
        <w:t xml:space="preserve"> </w:t>
      </w:r>
      <w:r>
        <w:rPr>
          <w:sz w:val="24"/>
        </w:rPr>
        <w:t>when the city was</w:t>
      </w:r>
      <w:r>
        <w:rPr>
          <w:spacing w:val="-6"/>
          <w:sz w:val="24"/>
        </w:rPr>
        <w:t xml:space="preserve"> </w:t>
      </w:r>
      <w:r>
        <w:rPr>
          <w:sz w:val="24"/>
        </w:rPr>
        <w:t>attacked.</w:t>
      </w:r>
    </w:p>
    <w:p>
      <w:pPr>
        <w:pStyle w:val="3"/>
        <w:spacing w:before="1"/>
      </w:pPr>
      <w:r>
        <w:t xml:space="preserve">Example: The enemy attacked the city, but all the people were safe inside the </w:t>
      </w:r>
      <w:r>
        <w:rPr>
          <w:b/>
        </w:rPr>
        <w:t>citadel</w:t>
      </w:r>
      <w:r>
        <w:t>.</w:t>
      </w:r>
    </w:p>
    <w:p>
      <w:pPr>
        <w:pStyle w:val="8"/>
        <w:numPr>
          <w:ilvl w:val="0"/>
          <w:numId w:val="7"/>
        </w:numPr>
        <w:tabs>
          <w:tab w:val="left" w:pos="820"/>
          <w:tab w:val="left" w:pos="821"/>
        </w:tabs>
        <w:spacing w:before="137" w:after="0" w:line="360" w:lineRule="auto"/>
        <w:ind w:left="100" w:right="117" w:firstLine="0"/>
        <w:jc w:val="left"/>
        <w:rPr>
          <w:rFonts w:ascii="Wingdings"/>
          <w:sz w:val="24"/>
        </w:rPr>
      </w:pPr>
      <w:r>
        <w:rPr>
          <w:b/>
          <w:sz w:val="24"/>
        </w:rPr>
        <w:t xml:space="preserve">reign: </w:t>
      </w:r>
      <w:r>
        <w:rPr>
          <w:sz w:val="24"/>
        </w:rPr>
        <w:t>[noun] the period during which an emperor, queen or king is the ruler of a country.</w:t>
      </w:r>
    </w:p>
    <w:p>
      <w:pPr>
        <w:pStyle w:val="3"/>
      </w:pPr>
      <w:r>
        <w:t xml:space="preserve">Example: The </w:t>
      </w:r>
      <w:r>
        <w:rPr>
          <w:b/>
        </w:rPr>
        <w:t xml:space="preserve">reign </w:t>
      </w:r>
      <w:r>
        <w:t>of the emperor Ly Thanh Tong lasted for 18 years.</w:t>
      </w:r>
    </w:p>
    <w:p>
      <w:pPr>
        <w:pStyle w:val="8"/>
        <w:numPr>
          <w:ilvl w:val="0"/>
          <w:numId w:val="7"/>
        </w:numPr>
        <w:tabs>
          <w:tab w:val="left" w:pos="820"/>
          <w:tab w:val="left" w:pos="821"/>
        </w:tabs>
        <w:spacing w:before="139" w:after="0" w:line="360" w:lineRule="auto"/>
        <w:ind w:left="100" w:right="113" w:firstLine="0"/>
        <w:jc w:val="left"/>
        <w:rPr>
          <w:rFonts w:ascii="Wingdings"/>
          <w:sz w:val="24"/>
        </w:rPr>
      </w:pPr>
      <w:r>
        <w:rPr>
          <w:b/>
          <w:sz w:val="24"/>
        </w:rPr>
        <w:t xml:space="preserve">dedicate: </w:t>
      </w:r>
      <w:r>
        <w:rPr>
          <w:sz w:val="24"/>
        </w:rPr>
        <w:t>[verb]  to hold a ceremony to say that a building is special to the memory  of a particular person or</w:t>
      </w:r>
      <w:r>
        <w:rPr>
          <w:spacing w:val="-4"/>
          <w:sz w:val="24"/>
        </w:rPr>
        <w:t xml:space="preserve"> </w:t>
      </w:r>
      <w:r>
        <w:rPr>
          <w:sz w:val="24"/>
        </w:rPr>
        <w:t>people.</w:t>
      </w:r>
    </w:p>
    <w:p>
      <w:pPr>
        <w:spacing w:before="0"/>
        <w:ind w:left="100" w:right="0" w:firstLine="0"/>
        <w:jc w:val="left"/>
        <w:rPr>
          <w:sz w:val="24"/>
        </w:rPr>
      </w:pPr>
      <w:r>
        <w:rPr>
          <w:sz w:val="24"/>
        </w:rPr>
        <w:t xml:space="preserve">Example: A statue was </w:t>
      </w:r>
      <w:r>
        <w:rPr>
          <w:b/>
          <w:sz w:val="24"/>
        </w:rPr>
        <w:t xml:space="preserve">dedicated to </w:t>
      </w:r>
      <w:r>
        <w:rPr>
          <w:sz w:val="24"/>
        </w:rPr>
        <w:t>those who died in the war.</w:t>
      </w:r>
    </w:p>
    <w:p>
      <w:pPr>
        <w:pStyle w:val="8"/>
        <w:numPr>
          <w:ilvl w:val="0"/>
          <w:numId w:val="7"/>
        </w:numPr>
        <w:tabs>
          <w:tab w:val="left" w:pos="820"/>
          <w:tab w:val="left" w:pos="821"/>
        </w:tabs>
        <w:spacing w:before="137" w:after="0" w:line="360" w:lineRule="auto"/>
        <w:ind w:left="100" w:right="119" w:firstLine="0"/>
        <w:jc w:val="left"/>
        <w:rPr>
          <w:rFonts w:ascii="Wingdings"/>
          <w:b/>
          <w:sz w:val="24"/>
        </w:rPr>
      </w:pPr>
      <w:r>
        <w:rPr>
          <w:b/>
          <w:sz w:val="24"/>
        </w:rPr>
        <w:t xml:space="preserve">bureaucrats: </w:t>
      </w:r>
      <w:r>
        <w:rPr>
          <w:sz w:val="24"/>
        </w:rPr>
        <w:t>[noun] officials working in an organization or government department. Example: Some people think that their lives are regulated too strictly by</w:t>
      </w:r>
      <w:r>
        <w:rPr>
          <w:spacing w:val="-16"/>
          <w:sz w:val="24"/>
        </w:rPr>
        <w:t xml:space="preserve"> </w:t>
      </w:r>
      <w:r>
        <w:rPr>
          <w:b/>
          <w:sz w:val="24"/>
        </w:rPr>
        <w:t>bureaucrats.</w:t>
      </w:r>
    </w:p>
    <w:p>
      <w:pPr>
        <w:pStyle w:val="8"/>
        <w:numPr>
          <w:ilvl w:val="0"/>
          <w:numId w:val="7"/>
        </w:numPr>
        <w:tabs>
          <w:tab w:val="left" w:pos="820"/>
          <w:tab w:val="left" w:pos="821"/>
        </w:tabs>
        <w:spacing w:before="1" w:after="0" w:line="360" w:lineRule="auto"/>
        <w:ind w:left="100" w:right="115" w:firstLine="0"/>
        <w:jc w:val="left"/>
        <w:rPr>
          <w:rFonts w:ascii="Wingdings"/>
          <w:sz w:val="24"/>
        </w:rPr>
      </w:pPr>
      <w:r>
        <w:rPr>
          <w:b/>
          <w:sz w:val="24"/>
        </w:rPr>
        <w:t xml:space="preserve">the elite: </w:t>
      </w:r>
      <w:r>
        <w:rPr>
          <w:sz w:val="24"/>
        </w:rPr>
        <w:t>[noun]  a small group of people who are powerful in a society and have a  lot of</w:t>
      </w:r>
      <w:r>
        <w:rPr>
          <w:spacing w:val="-1"/>
          <w:sz w:val="24"/>
        </w:rPr>
        <w:t xml:space="preserve"> </w:t>
      </w:r>
      <w:r>
        <w:rPr>
          <w:sz w:val="24"/>
        </w:rPr>
        <w:t>influence.</w:t>
      </w:r>
    </w:p>
    <w:p>
      <w:pPr>
        <w:pStyle w:val="3"/>
      </w:pPr>
      <w:r>
        <w:t xml:space="preserve">Example: In some countries, only </w:t>
      </w:r>
      <w:r>
        <w:rPr>
          <w:b/>
        </w:rPr>
        <w:t xml:space="preserve">the elite </w:t>
      </w:r>
      <w:r>
        <w:t>can afford to send their children to university.</w:t>
      </w:r>
    </w:p>
    <w:p>
      <w:pPr>
        <w:pStyle w:val="8"/>
        <w:numPr>
          <w:ilvl w:val="0"/>
          <w:numId w:val="7"/>
        </w:numPr>
        <w:tabs>
          <w:tab w:val="left" w:pos="820"/>
          <w:tab w:val="left" w:pos="821"/>
        </w:tabs>
        <w:spacing w:before="139" w:after="0" w:line="240" w:lineRule="auto"/>
        <w:ind w:left="100" w:right="0" w:firstLine="0"/>
        <w:jc w:val="left"/>
        <w:rPr>
          <w:rFonts w:ascii="Wingdings"/>
          <w:sz w:val="24"/>
        </w:rPr>
      </w:pPr>
      <w:r>
        <w:rPr>
          <w:b/>
          <w:sz w:val="24"/>
        </w:rPr>
        <w:t xml:space="preserve">pavilions: </w:t>
      </w:r>
      <w:r>
        <w:rPr>
          <w:sz w:val="24"/>
        </w:rPr>
        <w:t>[noun] buildings to hold events, designed to be</w:t>
      </w:r>
      <w:r>
        <w:rPr>
          <w:spacing w:val="-5"/>
          <w:sz w:val="24"/>
        </w:rPr>
        <w:t xml:space="preserve"> </w:t>
      </w:r>
      <w:r>
        <w:rPr>
          <w:sz w:val="24"/>
        </w:rPr>
        <w:t>beautiful.</w:t>
      </w:r>
    </w:p>
    <w:p>
      <w:pPr>
        <w:pStyle w:val="3"/>
        <w:spacing w:before="137" w:line="360" w:lineRule="auto"/>
        <w:ind w:right="193"/>
      </w:pPr>
      <w:r>
        <w:t xml:space="preserve">Example: </w:t>
      </w:r>
      <w:r>
        <w:rPr>
          <w:spacing w:val="-3"/>
        </w:rPr>
        <w:t xml:space="preserve">In </w:t>
      </w:r>
      <w:r>
        <w:t xml:space="preserve">the park, there is a beautiful </w:t>
      </w:r>
      <w:r>
        <w:rPr>
          <w:b/>
        </w:rPr>
        <w:t>pavilion</w:t>
      </w:r>
      <w:r>
        <w:t>, in which concerts and exhibitions are  held.</w:t>
      </w:r>
    </w:p>
    <w:p>
      <w:pPr>
        <w:pStyle w:val="8"/>
        <w:numPr>
          <w:ilvl w:val="0"/>
          <w:numId w:val="7"/>
        </w:numPr>
        <w:tabs>
          <w:tab w:val="left" w:pos="820"/>
          <w:tab w:val="left" w:pos="821"/>
        </w:tabs>
        <w:spacing w:before="0" w:after="0" w:line="360" w:lineRule="auto"/>
        <w:ind w:left="100" w:right="1278" w:firstLine="0"/>
        <w:jc w:val="left"/>
        <w:rPr>
          <w:rFonts w:ascii="Wingdings"/>
          <w:sz w:val="24"/>
        </w:rPr>
      </w:pPr>
      <w:r>
        <w:rPr>
          <w:b/>
          <w:sz w:val="24"/>
        </w:rPr>
        <w:t xml:space="preserve">pray: </w:t>
      </w:r>
      <w:r>
        <w:rPr>
          <w:sz w:val="24"/>
        </w:rPr>
        <w:t xml:space="preserve">[verb] to speak to God, especially to give thanks or to ask for help. Example: We </w:t>
      </w:r>
      <w:r>
        <w:rPr>
          <w:b/>
          <w:sz w:val="24"/>
        </w:rPr>
        <w:t xml:space="preserve">prayed </w:t>
      </w:r>
      <w:r>
        <w:rPr>
          <w:sz w:val="24"/>
        </w:rPr>
        <w:t>that she would recover from her</w:t>
      </w:r>
      <w:r>
        <w:rPr>
          <w:spacing w:val="-1"/>
          <w:sz w:val="24"/>
        </w:rPr>
        <w:t xml:space="preserve"> </w:t>
      </w:r>
      <w:r>
        <w:rPr>
          <w:sz w:val="24"/>
        </w:rPr>
        <w:t>illness.</w:t>
      </w:r>
    </w:p>
    <w:p>
      <w:pPr>
        <w:pStyle w:val="8"/>
        <w:numPr>
          <w:ilvl w:val="0"/>
          <w:numId w:val="7"/>
        </w:numPr>
        <w:tabs>
          <w:tab w:val="left" w:pos="820"/>
          <w:tab w:val="left" w:pos="821"/>
        </w:tabs>
        <w:spacing w:before="0" w:after="0" w:line="362" w:lineRule="auto"/>
        <w:ind w:left="100" w:right="118" w:firstLine="0"/>
        <w:jc w:val="left"/>
        <w:rPr>
          <w:rFonts w:ascii="Wingdings"/>
          <w:sz w:val="24"/>
        </w:rPr>
      </w:pPr>
      <w:r>
        <w:rPr>
          <w:b/>
          <w:sz w:val="24"/>
        </w:rPr>
        <w:t xml:space="preserve">calligraphists: </w:t>
      </w:r>
      <w:r>
        <w:rPr>
          <w:sz w:val="24"/>
        </w:rPr>
        <w:t>[noun] people who are skilled at writing beautifully, using a special pen or</w:t>
      </w:r>
      <w:r>
        <w:rPr>
          <w:spacing w:val="-2"/>
          <w:sz w:val="24"/>
        </w:rPr>
        <w:t xml:space="preserve"> </w:t>
      </w:r>
      <w:r>
        <w:rPr>
          <w:sz w:val="24"/>
        </w:rPr>
        <w:t>brush.</w:t>
      </w:r>
    </w:p>
    <w:p>
      <w:pPr>
        <w:pStyle w:val="3"/>
        <w:spacing w:line="360" w:lineRule="auto"/>
        <w:ind w:right="163"/>
      </w:pPr>
      <w:r>
        <w:t xml:space="preserve">Example: In the past, many </w:t>
      </w:r>
      <w:r>
        <w:rPr>
          <w:b/>
        </w:rPr>
        <w:t xml:space="preserve">calligraphists </w:t>
      </w:r>
      <w:r>
        <w:t>were monks, who copied texts using beautiful handwriting.</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charm: [noun] </w:t>
      </w:r>
      <w:r>
        <w:rPr>
          <w:sz w:val="24"/>
        </w:rPr>
        <w:t>a small object worn on a chain or as a bracelet, to bring good</w:t>
      </w:r>
      <w:r>
        <w:rPr>
          <w:spacing w:val="-9"/>
          <w:sz w:val="24"/>
        </w:rPr>
        <w:t xml:space="preserve"> </w:t>
      </w:r>
      <w:r>
        <w:rPr>
          <w:sz w:val="24"/>
        </w:rPr>
        <w:t>luck.</w:t>
      </w:r>
    </w:p>
    <w:p>
      <w:pPr>
        <w:spacing w:after="0" w:line="240" w:lineRule="auto"/>
        <w:jc w:val="left"/>
        <w:rPr>
          <w:rFonts w:ascii="Wingdings"/>
          <w:sz w:val="24"/>
        </w:rPr>
        <w:sectPr>
          <w:pgSz w:w="11910" w:h="16840"/>
          <w:pgMar w:top="900" w:right="1320" w:bottom="1320" w:left="1340" w:header="0" w:footer="1139" w:gutter="0"/>
        </w:sectPr>
      </w:pPr>
    </w:p>
    <w:p>
      <w:pPr>
        <w:pStyle w:val="3"/>
        <w:spacing w:before="69" w:line="360" w:lineRule="auto"/>
        <w:ind w:right="284"/>
      </w:pPr>
      <w:r>
        <w:t xml:space="preserve">Example: In British tradition, a </w:t>
      </w:r>
      <w:r>
        <w:rPr>
          <w:b/>
        </w:rPr>
        <w:t xml:space="preserve">charm </w:t>
      </w:r>
      <w:r>
        <w:t>of a rabbit’s foot was worn on a chain around the  neck of a person to bring good</w:t>
      </w:r>
      <w:r>
        <w:rPr>
          <w:spacing w:val="-4"/>
        </w:rPr>
        <w:t xml:space="preserve"> </w:t>
      </w:r>
      <w:r>
        <w:t>luck.</w:t>
      </w:r>
    </w:p>
    <w:p>
      <w:pPr>
        <w:pStyle w:val="2"/>
        <w:spacing w:before="6" w:line="360" w:lineRule="auto"/>
        <w:ind w:right="114"/>
        <w:jc w:val="both"/>
      </w:pPr>
      <w:bookmarkStart w:id="92" w:name="_bookmark51"/>
      <w:bookmarkEnd w:id="92"/>
      <w:r>
        <w:t>60, 61, 62. Describe a person you know who dresses well/ Describe a person you know who speaks a second (or foreign) language well. /Describe a person (you know) who travels a lot by plane.</w:t>
      </w:r>
    </w:p>
    <w:p>
      <w:pPr>
        <w:spacing w:before="0" w:line="275" w:lineRule="exact"/>
        <w:ind w:left="100" w:right="0" w:firstLine="0"/>
        <w:jc w:val="left"/>
        <w:rPr>
          <w:b/>
          <w:sz w:val="24"/>
        </w:rPr>
      </w:pPr>
      <w:r>
        <w:rPr>
          <w:b/>
          <w:sz w:val="24"/>
        </w:rPr>
        <w:t>Describe a person you know who dresses well</w:t>
      </w:r>
    </w:p>
    <w:p>
      <w:pPr>
        <w:pStyle w:val="3"/>
        <w:spacing w:before="134" w:line="360" w:lineRule="auto"/>
        <w:ind w:right="7390"/>
      </w:pPr>
      <w:r>
        <w:t>You should say: who this person is</w:t>
      </w:r>
    </w:p>
    <w:p>
      <w:pPr>
        <w:pStyle w:val="3"/>
        <w:spacing w:line="360" w:lineRule="auto"/>
        <w:ind w:left="160" w:right="3624"/>
      </w:pPr>
      <w:r>
        <w:t>what kind of clothes this person likes to wear (or, wears) how you know this person</w:t>
      </w:r>
    </w:p>
    <w:p>
      <w:pPr>
        <w:pStyle w:val="3"/>
      </w:pPr>
      <w:r>
        <w:t>and explain why you think this person dresses well.</w:t>
      </w:r>
    </w:p>
    <w:p>
      <w:pPr>
        <w:pStyle w:val="2"/>
        <w:spacing w:before="142"/>
      </w:pPr>
      <w:r>
        <w:t>Describe a person you know who speaks a second (or foreign) language well.</w:t>
      </w:r>
    </w:p>
    <w:p>
      <w:pPr>
        <w:pStyle w:val="3"/>
        <w:spacing w:before="135" w:line="360" w:lineRule="auto"/>
        <w:ind w:right="7390"/>
      </w:pPr>
      <w:r>
        <w:t>You should say: who this person is</w:t>
      </w:r>
    </w:p>
    <w:p>
      <w:pPr>
        <w:pStyle w:val="3"/>
      </w:pPr>
      <w:r>
        <w:t>how you know this person</w:t>
      </w:r>
    </w:p>
    <w:p>
      <w:pPr>
        <w:pStyle w:val="3"/>
        <w:spacing w:before="137" w:line="360" w:lineRule="auto"/>
        <w:ind w:right="5930"/>
      </w:pPr>
      <w:r>
        <w:t>what language this person speaks how often they speak it</w:t>
      </w:r>
    </w:p>
    <w:p>
      <w:pPr>
        <w:pStyle w:val="3"/>
        <w:ind w:left="160"/>
      </w:pPr>
      <w:r>
        <w:t>and explain why you say they speak it "well".</w:t>
      </w:r>
    </w:p>
    <w:p>
      <w:pPr>
        <w:pStyle w:val="2"/>
        <w:spacing w:before="144"/>
      </w:pPr>
      <w:r>
        <w:t>Describe a person (you know) who travels a lot by plane.</w:t>
      </w:r>
    </w:p>
    <w:p>
      <w:pPr>
        <w:pStyle w:val="3"/>
        <w:spacing w:before="9"/>
        <w:ind w:left="0"/>
        <w:rPr>
          <w:b/>
          <w:sz w:val="28"/>
        </w:rPr>
      </w:pPr>
    </w:p>
    <w:p>
      <w:pPr>
        <w:pStyle w:val="3"/>
        <w:spacing w:line="362" w:lineRule="auto"/>
        <w:ind w:right="7390"/>
      </w:pPr>
      <w:r>
        <w:t>You should say: who this person is</w:t>
      </w:r>
    </w:p>
    <w:p>
      <w:pPr>
        <w:pStyle w:val="3"/>
        <w:spacing w:line="360" w:lineRule="auto"/>
        <w:ind w:right="6490"/>
      </w:pPr>
      <w:r>
        <w:t>how you know this person where this person travels to</w:t>
      </w:r>
    </w:p>
    <w:p>
      <w:pPr>
        <w:pStyle w:val="3"/>
        <w:spacing w:line="535" w:lineRule="auto"/>
        <w:ind w:right="3149" w:firstLine="180"/>
      </w:pPr>
      <w:r>
        <w:t>and explain why they (= he or she) choose to travel by plane ANSWER:</w:t>
      </w:r>
    </w:p>
    <w:p>
      <w:pPr>
        <w:pStyle w:val="3"/>
        <w:spacing w:line="360" w:lineRule="auto"/>
        <w:ind w:right="163"/>
      </w:pPr>
      <w:r>
        <w:t>Today, I am going to share with you a person I know/ who dresses well/speaks a second (foreign) language well/ travels a lot by plane/. That person is my friend/boss/.....</w:t>
      </w:r>
    </w:p>
    <w:p>
      <w:pPr>
        <w:pStyle w:val="3"/>
        <w:spacing w:before="4"/>
        <w:ind w:left="0"/>
        <w:rPr>
          <w:sz w:val="35"/>
        </w:rPr>
      </w:pPr>
    </w:p>
    <w:p>
      <w:pPr>
        <w:pStyle w:val="3"/>
        <w:spacing w:line="360" w:lineRule="auto"/>
        <w:ind w:right="117"/>
        <w:jc w:val="both"/>
      </w:pPr>
      <w:r>
        <w:pict>
          <v:rect id="_x0000_s1031" o:spid="_x0000_s1031" o:spt="1" style="position:absolute;left:0pt;margin-left:132.5pt;margin-top:12.5pt;height:0.55pt;width:3.6pt;mso-position-horizontal-relative:page;z-index:-96256;mso-width-relative:page;mso-height-relative:page;" fillcolor="#000000" filled="t" stroked="f" coordsize="21600,21600">
            <v:path/>
            <v:fill on="t" focussize="0,0"/>
            <v:stroke on="f"/>
            <v:imagedata o:title=""/>
            <o:lock v:ext="edit"/>
          </v:rect>
        </w:pict>
      </w:r>
      <w:r>
        <w:t xml:space="preserve">As a </w:t>
      </w:r>
      <w:r>
        <w:rPr>
          <w:b/>
        </w:rPr>
        <w:t xml:space="preserve">typical </w:t>
      </w:r>
      <w:r>
        <w:t xml:space="preserve">saleswoman for a multinational company, my friend/my boss has to meet many people from all over the world. That’s why she speaks English as fluently as Vietnamese. In addition, she also </w:t>
      </w:r>
      <w:r>
        <w:rPr>
          <w:b/>
        </w:rPr>
        <w:t xml:space="preserve">dresses well </w:t>
      </w:r>
      <w:r>
        <w:t xml:space="preserve">because </w:t>
      </w:r>
      <w:r>
        <w:rPr>
          <w:b/>
        </w:rPr>
        <w:t xml:space="preserve">appearance </w:t>
      </w:r>
      <w:r>
        <w:t>is very important in the sales market.</w:t>
      </w:r>
    </w:p>
    <w:p>
      <w:pPr>
        <w:spacing w:after="0" w:line="360" w:lineRule="auto"/>
        <w:jc w:val="both"/>
        <w:sectPr>
          <w:pgSz w:w="11910" w:h="16840"/>
          <w:pgMar w:top="900" w:right="1320" w:bottom="1320" w:left="1340" w:header="0" w:footer="1139" w:gutter="0"/>
        </w:sectPr>
      </w:pPr>
    </w:p>
    <w:p>
      <w:pPr>
        <w:spacing w:before="69" w:line="360" w:lineRule="auto"/>
        <w:ind w:left="100" w:right="114" w:firstLine="0"/>
        <w:jc w:val="both"/>
        <w:rPr>
          <w:sz w:val="24"/>
        </w:rPr>
      </w:pPr>
      <w:r>
        <w:pict>
          <v:rect id="_x0000_s1032" o:spid="_x0000_s1032" o:spt="1" style="position:absolute;left:0pt;margin-left:421.35pt;margin-top:36.6pt;height:0.6pt;width:3pt;mso-position-horizontal-relative:page;z-index:-96256;mso-width-relative:page;mso-height-relative:page;" fillcolor="#000000" filled="t" stroked="f" coordsize="21600,21600">
            <v:path/>
            <v:fill on="t" focussize="0,0"/>
            <v:stroke on="f"/>
            <v:imagedata o:title=""/>
            <o:lock v:ext="edit"/>
          </v:rect>
        </w:pict>
      </w:r>
      <w:r>
        <w:rPr>
          <w:sz w:val="24"/>
        </w:rPr>
        <w:t xml:space="preserve">She is tall and thin, thus she always chooses to wear blouses with </w:t>
      </w:r>
      <w:r>
        <w:rPr>
          <w:b/>
          <w:sz w:val="24"/>
        </w:rPr>
        <w:t xml:space="preserve">pencil skirts </w:t>
      </w:r>
      <w:r>
        <w:rPr>
          <w:sz w:val="24"/>
        </w:rPr>
        <w:t xml:space="preserve">or </w:t>
      </w:r>
      <w:r>
        <w:rPr>
          <w:b/>
          <w:sz w:val="24"/>
        </w:rPr>
        <w:t xml:space="preserve">midi dresses </w:t>
      </w:r>
      <w:r>
        <w:rPr>
          <w:sz w:val="24"/>
        </w:rPr>
        <w:t xml:space="preserve">because such </w:t>
      </w:r>
      <w:r>
        <w:rPr>
          <w:b/>
          <w:sz w:val="24"/>
        </w:rPr>
        <w:t>smart</w:t>
      </w:r>
      <w:r>
        <w:rPr>
          <w:b/>
          <w:sz w:val="24"/>
          <w:u w:val="single"/>
        </w:rPr>
        <w:t xml:space="preserve"> </w:t>
      </w:r>
      <w:r>
        <w:rPr>
          <w:sz w:val="24"/>
        </w:rPr>
        <w:t xml:space="preserve">clothes not only </w:t>
      </w:r>
      <w:r>
        <w:rPr>
          <w:b/>
          <w:sz w:val="24"/>
        </w:rPr>
        <w:t>complement her figure</w:t>
      </w:r>
      <w:r>
        <w:rPr>
          <w:sz w:val="24"/>
        </w:rPr>
        <w:t xml:space="preserve">, but also give her a formal </w:t>
      </w:r>
      <w:r>
        <w:rPr>
          <w:b/>
          <w:sz w:val="24"/>
        </w:rPr>
        <w:t xml:space="preserve">look </w:t>
      </w:r>
      <w:r>
        <w:rPr>
          <w:sz w:val="24"/>
        </w:rPr>
        <w:t xml:space="preserve">suitable for business meetings. Every time she appears in public, she </w:t>
      </w:r>
      <w:r>
        <w:rPr>
          <w:b/>
          <w:sz w:val="24"/>
        </w:rPr>
        <w:t>draws everyone’s attention</w:t>
      </w:r>
      <w:r>
        <w:rPr>
          <w:sz w:val="24"/>
        </w:rPr>
        <w:t>; people look at her with admiration. I think that’s one of the reasons why she is such an effective salesperson.</w:t>
      </w:r>
    </w:p>
    <w:p>
      <w:pPr>
        <w:pStyle w:val="3"/>
        <w:spacing w:before="1"/>
        <w:ind w:left="0"/>
        <w:rPr>
          <w:sz w:val="36"/>
        </w:rPr>
      </w:pPr>
    </w:p>
    <w:p>
      <w:pPr>
        <w:pStyle w:val="3"/>
        <w:spacing w:line="360" w:lineRule="auto"/>
        <w:ind w:right="117"/>
        <w:jc w:val="both"/>
      </w:pPr>
      <w:r>
        <w:t xml:space="preserve">Due to the characteristics of her job, she has to travel to Ho Chi Minh City/uses English quite often because our company has a large </w:t>
      </w:r>
      <w:r>
        <w:rPr>
          <w:b/>
        </w:rPr>
        <w:t xml:space="preserve">customer base </w:t>
      </w:r>
      <w:r>
        <w:t xml:space="preserve">in the south/ internationally. As a result, travelling by plane is the only choice. There are months when she has to go there once a week to prepare for a client meeting or provide training to new employees/ Being competent in English helps her a lot in </w:t>
      </w:r>
      <w:r>
        <w:rPr>
          <w:b/>
        </w:rPr>
        <w:t xml:space="preserve">closing the deal </w:t>
      </w:r>
      <w:r>
        <w:t xml:space="preserve">with international clients, since nowadays English is considered to be the most common language in the business world. She speaks English so well that one of our clients </w:t>
      </w:r>
      <w:r>
        <w:rPr>
          <w:b/>
        </w:rPr>
        <w:t xml:space="preserve">complimented </w:t>
      </w:r>
      <w:r>
        <w:t>her on sounding exactly like a native</w:t>
      </w:r>
      <w:r>
        <w:rPr>
          <w:spacing w:val="-2"/>
        </w:rPr>
        <w:t xml:space="preserve"> </w:t>
      </w:r>
      <w:r>
        <w:t>speaker.</w:t>
      </w:r>
    </w:p>
    <w:p>
      <w:pPr>
        <w:pStyle w:val="3"/>
        <w:spacing w:before="4"/>
        <w:ind w:left="0"/>
        <w:rPr>
          <w:sz w:val="36"/>
        </w:rPr>
      </w:pPr>
    </w:p>
    <w:p>
      <w:pPr>
        <w:pStyle w:val="2"/>
      </w:pPr>
      <w:r>
        <w:t>VOCABULARY</w:t>
      </w:r>
    </w:p>
    <w:p>
      <w:pPr>
        <w:pStyle w:val="8"/>
        <w:numPr>
          <w:ilvl w:val="0"/>
          <w:numId w:val="7"/>
        </w:numPr>
        <w:tabs>
          <w:tab w:val="left" w:pos="821"/>
        </w:tabs>
        <w:spacing w:before="135" w:after="0" w:line="360" w:lineRule="auto"/>
        <w:ind w:left="100" w:right="115" w:firstLine="0"/>
        <w:jc w:val="both"/>
        <w:rPr>
          <w:rFonts w:ascii="Wingdings" w:hAnsi="Wingdings"/>
          <w:sz w:val="24"/>
        </w:rPr>
      </w:pPr>
      <w:r>
        <w:rPr>
          <w:b/>
          <w:sz w:val="24"/>
        </w:rPr>
        <w:t xml:space="preserve">typical: </w:t>
      </w:r>
      <w:r>
        <w:rPr>
          <w:sz w:val="24"/>
        </w:rPr>
        <w:t>[adjective] having all the usual qualities or features that we  expect.  A woman whose job is to sell products will usually have to meet a lot of people, and sometimes these may be international customers. My friend/my boss is no different – she is a typical saleswoman.</w:t>
      </w:r>
    </w:p>
    <w:p>
      <w:pPr>
        <w:pStyle w:val="3"/>
        <w:spacing w:line="360" w:lineRule="auto"/>
        <w:ind w:right="116"/>
        <w:jc w:val="both"/>
      </w:pPr>
      <w:r>
        <w:rPr>
          <w:b/>
        </w:rPr>
        <w:t xml:space="preserve">Example: </w:t>
      </w:r>
      <w:r>
        <w:t xml:space="preserve">A </w:t>
      </w:r>
      <w:r>
        <w:rPr>
          <w:b/>
        </w:rPr>
        <w:t xml:space="preserve">typical </w:t>
      </w:r>
      <w:r>
        <w:t>street in the centre of London has crowds of shoppers, and the roads are full of cars, taxis and buses.</w:t>
      </w:r>
    </w:p>
    <w:p>
      <w:pPr>
        <w:pStyle w:val="8"/>
        <w:numPr>
          <w:ilvl w:val="0"/>
          <w:numId w:val="7"/>
        </w:numPr>
        <w:tabs>
          <w:tab w:val="left" w:pos="821"/>
        </w:tabs>
        <w:spacing w:before="0" w:after="0" w:line="360" w:lineRule="auto"/>
        <w:ind w:left="100" w:right="117" w:firstLine="0"/>
        <w:jc w:val="both"/>
        <w:rPr>
          <w:rFonts w:ascii="Wingdings"/>
          <w:sz w:val="24"/>
        </w:rPr>
      </w:pPr>
      <w:r>
        <w:rPr>
          <w:b/>
          <w:sz w:val="24"/>
        </w:rPr>
        <w:t xml:space="preserve">dresses well: </w:t>
      </w:r>
      <w:r>
        <w:rPr>
          <w:sz w:val="24"/>
        </w:rPr>
        <w:t>[verb+adverb] she wears a particular style or type of clothes and these give her a good appearance.</w:t>
      </w:r>
    </w:p>
    <w:p>
      <w:pPr>
        <w:pStyle w:val="3"/>
      </w:pPr>
      <w:r>
        <w:t xml:space="preserve">Example: In England, people </w:t>
      </w:r>
      <w:r>
        <w:rPr>
          <w:b/>
        </w:rPr>
        <w:t xml:space="preserve">dress formally </w:t>
      </w:r>
      <w:r>
        <w:t>when they go for a job interview.</w:t>
      </w:r>
    </w:p>
    <w:p>
      <w:pPr>
        <w:pStyle w:val="8"/>
        <w:numPr>
          <w:ilvl w:val="0"/>
          <w:numId w:val="7"/>
        </w:numPr>
        <w:tabs>
          <w:tab w:val="left" w:pos="821"/>
        </w:tabs>
        <w:spacing w:before="137" w:after="0" w:line="360" w:lineRule="auto"/>
        <w:ind w:left="100" w:right="117" w:firstLine="0"/>
        <w:jc w:val="both"/>
        <w:rPr>
          <w:rFonts w:ascii="Wingdings"/>
          <w:sz w:val="24"/>
        </w:rPr>
      </w:pPr>
      <w:r>
        <w:rPr>
          <w:b/>
          <w:sz w:val="24"/>
        </w:rPr>
        <w:t xml:space="preserve">appearance: </w:t>
      </w:r>
      <w:r>
        <w:rPr>
          <w:sz w:val="24"/>
        </w:rPr>
        <w:t xml:space="preserve">[noun] the way that somebody looks. </w:t>
      </w:r>
      <w:r>
        <w:rPr>
          <w:spacing w:val="-3"/>
          <w:sz w:val="24"/>
        </w:rPr>
        <w:t xml:space="preserve">If </w:t>
      </w:r>
      <w:r>
        <w:rPr>
          <w:sz w:val="24"/>
        </w:rPr>
        <w:t>you are selling products, your appearance must be tidy and</w:t>
      </w:r>
      <w:r>
        <w:rPr>
          <w:spacing w:val="-4"/>
          <w:sz w:val="24"/>
        </w:rPr>
        <w:t xml:space="preserve"> </w:t>
      </w:r>
      <w:r>
        <w:rPr>
          <w:sz w:val="24"/>
        </w:rPr>
        <w:t>professional.</w:t>
      </w:r>
    </w:p>
    <w:p>
      <w:pPr>
        <w:pStyle w:val="3"/>
        <w:spacing w:line="360" w:lineRule="auto"/>
        <w:ind w:right="116"/>
        <w:jc w:val="both"/>
      </w:pPr>
      <w:r>
        <w:rPr>
          <w:b/>
        </w:rPr>
        <w:t xml:space="preserve">Example: </w:t>
      </w:r>
      <w:r>
        <w:t xml:space="preserve">Photographers always follow famous people, so those people pay a lot of attention to their </w:t>
      </w:r>
      <w:r>
        <w:rPr>
          <w:b/>
        </w:rPr>
        <w:t xml:space="preserve">appearance </w:t>
      </w:r>
      <w:r>
        <w:t>– they want to look good !</w:t>
      </w:r>
    </w:p>
    <w:p>
      <w:pPr>
        <w:pStyle w:val="8"/>
        <w:numPr>
          <w:ilvl w:val="0"/>
          <w:numId w:val="7"/>
        </w:numPr>
        <w:tabs>
          <w:tab w:val="left" w:pos="821"/>
        </w:tabs>
        <w:spacing w:before="1" w:after="0" w:line="360" w:lineRule="auto"/>
        <w:ind w:left="100" w:right="118" w:firstLine="0"/>
        <w:jc w:val="both"/>
        <w:rPr>
          <w:rFonts w:ascii="Wingdings"/>
          <w:sz w:val="24"/>
        </w:rPr>
      </w:pPr>
      <w:r>
        <w:rPr>
          <w:b/>
          <w:sz w:val="24"/>
        </w:rPr>
        <w:t xml:space="preserve">skirt: </w:t>
      </w:r>
      <w:r>
        <w:rPr>
          <w:sz w:val="24"/>
        </w:rPr>
        <w:t>[noun] a piece of clothing for a girl or woman which goes from the waist and covers part of the</w:t>
      </w:r>
      <w:r>
        <w:rPr>
          <w:spacing w:val="-4"/>
          <w:sz w:val="24"/>
        </w:rPr>
        <w:t xml:space="preserve"> </w:t>
      </w:r>
      <w:r>
        <w:rPr>
          <w:sz w:val="24"/>
        </w:rPr>
        <w:t>legs.</w:t>
      </w:r>
    </w:p>
    <w:p>
      <w:pPr>
        <w:pStyle w:val="8"/>
        <w:numPr>
          <w:ilvl w:val="0"/>
          <w:numId w:val="7"/>
        </w:numPr>
        <w:tabs>
          <w:tab w:val="left" w:pos="820"/>
          <w:tab w:val="left" w:pos="821"/>
        </w:tabs>
        <w:spacing w:before="0" w:after="0" w:line="240" w:lineRule="auto"/>
        <w:ind w:left="100" w:right="0" w:firstLine="0"/>
        <w:jc w:val="left"/>
        <w:rPr>
          <w:rFonts w:ascii="Wingdings"/>
          <w:sz w:val="24"/>
        </w:rPr>
      </w:pPr>
      <w:r>
        <w:pict>
          <v:rect id="_x0000_s1033" o:spid="_x0000_s1033" o:spt="1" style="position:absolute;left:0pt;margin-left:170.4pt;margin-top:12.5pt;height:1.2pt;width:3.95pt;mso-position-horizontal-relative:page;z-index:2048;mso-width-relative:page;mso-height-relative:page;" fillcolor="#000000" filled="t" stroked="f" coordsize="21600,21600">
            <v:path/>
            <v:fill on="t" focussize="0,0"/>
            <v:stroke on="f"/>
            <v:imagedata o:title=""/>
            <o:lock v:ext="edit"/>
          </v:rect>
        </w:pict>
      </w:r>
      <w:r>
        <w:rPr>
          <w:b/>
          <w:sz w:val="24"/>
        </w:rPr>
        <w:t xml:space="preserve">pencil skirts: </w:t>
      </w:r>
      <w:r>
        <w:rPr>
          <w:sz w:val="24"/>
        </w:rPr>
        <w:t>[adjective+noun] a skirt which is narrow and</w:t>
      </w:r>
      <w:r>
        <w:rPr>
          <w:spacing w:val="-3"/>
          <w:sz w:val="24"/>
        </w:rPr>
        <w:t xml:space="preserve"> </w:t>
      </w:r>
      <w:r>
        <w:rPr>
          <w:sz w:val="24"/>
        </w:rPr>
        <w:t>straight.</w:t>
      </w:r>
    </w:p>
    <w:p>
      <w:pPr>
        <w:pStyle w:val="3"/>
        <w:spacing w:before="137" w:line="360" w:lineRule="auto"/>
        <w:ind w:right="117"/>
        <w:jc w:val="both"/>
      </w:pPr>
      <w:r>
        <w:t xml:space="preserve">Example: </w:t>
      </w:r>
      <w:r>
        <w:rPr>
          <w:b/>
        </w:rPr>
        <w:t xml:space="preserve">Pencil skirts </w:t>
      </w:r>
      <w:r>
        <w:t>are often worn by professional women, such as secretaries or executives.</w:t>
      </w:r>
    </w:p>
    <w:p>
      <w:pPr>
        <w:spacing w:after="0" w:line="360" w:lineRule="auto"/>
        <w:jc w:val="both"/>
        <w:sectPr>
          <w:pgSz w:w="11910" w:h="16840"/>
          <w:pgMar w:top="900" w:right="1320" w:bottom="1320" w:left="1340" w:header="0" w:footer="1139" w:gutter="0"/>
        </w:sectPr>
      </w:pPr>
    </w:p>
    <w:p>
      <w:pPr>
        <w:pStyle w:val="8"/>
        <w:numPr>
          <w:ilvl w:val="0"/>
          <w:numId w:val="7"/>
        </w:numPr>
        <w:tabs>
          <w:tab w:val="left" w:pos="820"/>
          <w:tab w:val="left" w:pos="821"/>
        </w:tabs>
        <w:spacing w:before="69" w:after="0" w:line="240" w:lineRule="auto"/>
        <w:ind w:left="100" w:right="0" w:firstLine="0"/>
        <w:jc w:val="left"/>
        <w:rPr>
          <w:rFonts w:ascii="Wingdings"/>
          <w:sz w:val="24"/>
        </w:rPr>
      </w:pPr>
      <w:r>
        <w:rPr>
          <w:b/>
          <w:sz w:val="24"/>
        </w:rPr>
        <w:t xml:space="preserve">midi dresses: </w:t>
      </w:r>
      <w:r>
        <w:rPr>
          <w:sz w:val="24"/>
        </w:rPr>
        <w:t>[noun] dresses which cover the legs to below the</w:t>
      </w:r>
      <w:r>
        <w:rPr>
          <w:spacing w:val="-6"/>
          <w:sz w:val="24"/>
        </w:rPr>
        <w:t xml:space="preserve"> </w:t>
      </w:r>
      <w:r>
        <w:rPr>
          <w:sz w:val="24"/>
        </w:rPr>
        <w:t>knees.</w:t>
      </w:r>
    </w:p>
    <w:p>
      <w:pPr>
        <w:pStyle w:val="8"/>
        <w:numPr>
          <w:ilvl w:val="0"/>
          <w:numId w:val="7"/>
        </w:numPr>
        <w:tabs>
          <w:tab w:val="left" w:pos="820"/>
          <w:tab w:val="left" w:pos="821"/>
        </w:tabs>
        <w:spacing w:before="137" w:after="0" w:line="362" w:lineRule="auto"/>
        <w:ind w:left="100" w:right="3299" w:firstLine="0"/>
        <w:jc w:val="left"/>
        <w:rPr>
          <w:rFonts w:ascii="Wingdings"/>
          <w:sz w:val="24"/>
        </w:rPr>
      </w:pPr>
      <w:r>
        <w:pict>
          <v:rect id="_x0000_s1034" o:spid="_x0000_s1034" o:spt="1" style="position:absolute;left:0pt;margin-left:137.85pt;margin-top:19.35pt;height:1.2pt;width:3.95pt;mso-position-horizontal-relative:page;z-index:-96256;mso-width-relative:page;mso-height-relative:page;" fillcolor="#000000" filled="t" stroked="f" coordsize="21600,21600">
            <v:path/>
            <v:fill on="t" focussize="0,0"/>
            <v:stroke on="f"/>
            <v:imagedata o:title=""/>
            <o:lock v:ext="edit"/>
          </v:rect>
        </w:pict>
      </w:r>
      <w:r>
        <w:rPr>
          <w:b/>
          <w:sz w:val="24"/>
        </w:rPr>
        <w:t xml:space="preserve">smart: </w:t>
      </w:r>
      <w:r>
        <w:rPr>
          <w:sz w:val="24"/>
        </w:rPr>
        <w:t xml:space="preserve">[adjective] looking clean, new and attractive. Example: I have to be </w:t>
      </w:r>
      <w:r>
        <w:rPr>
          <w:b/>
          <w:sz w:val="24"/>
        </w:rPr>
        <w:t xml:space="preserve">smart </w:t>
      </w:r>
      <w:r>
        <w:rPr>
          <w:sz w:val="24"/>
        </w:rPr>
        <w:t>for</w:t>
      </w:r>
      <w:r>
        <w:rPr>
          <w:spacing w:val="-7"/>
          <w:sz w:val="24"/>
        </w:rPr>
        <w:t xml:space="preserve"> </w:t>
      </w:r>
      <w:r>
        <w:rPr>
          <w:sz w:val="24"/>
        </w:rPr>
        <w:t>work.</w:t>
      </w:r>
    </w:p>
    <w:p>
      <w:pPr>
        <w:pStyle w:val="8"/>
        <w:numPr>
          <w:ilvl w:val="0"/>
          <w:numId w:val="7"/>
        </w:numPr>
        <w:tabs>
          <w:tab w:val="left" w:pos="820"/>
          <w:tab w:val="left" w:pos="821"/>
        </w:tabs>
        <w:spacing w:before="0" w:after="0" w:line="360" w:lineRule="auto"/>
        <w:ind w:left="100" w:right="117" w:firstLine="0"/>
        <w:jc w:val="left"/>
        <w:rPr>
          <w:rFonts w:ascii="Wingdings"/>
          <w:sz w:val="24"/>
        </w:rPr>
      </w:pPr>
      <w:r>
        <w:rPr>
          <w:b/>
          <w:sz w:val="24"/>
        </w:rPr>
        <w:t xml:space="preserve">complement: </w:t>
      </w:r>
      <w:r>
        <w:rPr>
          <w:sz w:val="24"/>
        </w:rPr>
        <w:t>[verb] to add something in a way that makes it look more attractive or improves</w:t>
      </w:r>
      <w:r>
        <w:rPr>
          <w:spacing w:val="-1"/>
          <w:sz w:val="24"/>
        </w:rPr>
        <w:t xml:space="preserve"> </w:t>
      </w:r>
      <w:r>
        <w:rPr>
          <w:sz w:val="24"/>
        </w:rPr>
        <w:t>it.</w:t>
      </w:r>
    </w:p>
    <w:p>
      <w:pPr>
        <w:spacing w:before="0"/>
        <w:ind w:left="100" w:right="0" w:firstLine="0"/>
        <w:jc w:val="left"/>
        <w:rPr>
          <w:sz w:val="24"/>
        </w:rPr>
      </w:pPr>
      <w:r>
        <w:rPr>
          <w:sz w:val="24"/>
        </w:rPr>
        <w:t xml:space="preserve">Example: His smart tie </w:t>
      </w:r>
      <w:r>
        <w:rPr>
          <w:b/>
          <w:sz w:val="24"/>
        </w:rPr>
        <w:t xml:space="preserve">complemented </w:t>
      </w:r>
      <w:r>
        <w:rPr>
          <w:sz w:val="24"/>
        </w:rPr>
        <w:t>his formal suit.</w:t>
      </w:r>
    </w:p>
    <w:p>
      <w:pPr>
        <w:pStyle w:val="8"/>
        <w:numPr>
          <w:ilvl w:val="0"/>
          <w:numId w:val="7"/>
        </w:numPr>
        <w:tabs>
          <w:tab w:val="left" w:pos="820"/>
          <w:tab w:val="left" w:pos="821"/>
        </w:tabs>
        <w:spacing w:before="134" w:after="0" w:line="240" w:lineRule="auto"/>
        <w:ind w:left="100" w:right="0" w:firstLine="0"/>
        <w:jc w:val="left"/>
        <w:rPr>
          <w:rFonts w:ascii="Wingdings"/>
          <w:sz w:val="24"/>
        </w:rPr>
      </w:pPr>
      <w:r>
        <w:rPr>
          <w:b/>
          <w:sz w:val="24"/>
        </w:rPr>
        <w:t xml:space="preserve">figure: </w:t>
      </w:r>
      <w:r>
        <w:rPr>
          <w:sz w:val="24"/>
        </w:rPr>
        <w:t>[noun] the shape of the</w:t>
      </w:r>
      <w:r>
        <w:rPr>
          <w:spacing w:val="-4"/>
          <w:sz w:val="24"/>
        </w:rPr>
        <w:t xml:space="preserve"> </w:t>
      </w:r>
      <w:r>
        <w:rPr>
          <w:sz w:val="24"/>
        </w:rPr>
        <w:t>body.</w:t>
      </w:r>
    </w:p>
    <w:p>
      <w:pPr>
        <w:pStyle w:val="8"/>
        <w:numPr>
          <w:ilvl w:val="0"/>
          <w:numId w:val="7"/>
        </w:numPr>
        <w:tabs>
          <w:tab w:val="left" w:pos="820"/>
          <w:tab w:val="left" w:pos="821"/>
        </w:tabs>
        <w:spacing w:before="137" w:after="0" w:line="360" w:lineRule="auto"/>
        <w:ind w:left="100" w:right="543" w:firstLine="0"/>
        <w:jc w:val="left"/>
        <w:rPr>
          <w:rFonts w:ascii="Wingdings" w:hAnsi="Wingdings"/>
          <w:sz w:val="24"/>
        </w:rPr>
      </w:pPr>
      <w:r>
        <w:rPr>
          <w:b/>
          <w:sz w:val="24"/>
        </w:rPr>
        <w:t xml:space="preserve">look: </w:t>
      </w:r>
      <w:r>
        <w:rPr>
          <w:sz w:val="24"/>
        </w:rPr>
        <w:t xml:space="preserve">[noun] this is another word for appearance – the way that somebody looks. Example: My friend has a very professional </w:t>
      </w:r>
      <w:r>
        <w:rPr>
          <w:b/>
          <w:sz w:val="24"/>
        </w:rPr>
        <w:t xml:space="preserve">look </w:t>
      </w:r>
      <w:r>
        <w:rPr>
          <w:sz w:val="24"/>
        </w:rPr>
        <w:t>when she is at</w:t>
      </w:r>
      <w:r>
        <w:rPr>
          <w:spacing w:val="-13"/>
          <w:sz w:val="24"/>
        </w:rPr>
        <w:t xml:space="preserve"> </w:t>
      </w:r>
      <w:r>
        <w:rPr>
          <w:sz w:val="24"/>
        </w:rPr>
        <w:t>work.</w:t>
      </w:r>
    </w:p>
    <w:p>
      <w:pPr>
        <w:pStyle w:val="8"/>
        <w:numPr>
          <w:ilvl w:val="0"/>
          <w:numId w:val="7"/>
        </w:numPr>
        <w:tabs>
          <w:tab w:val="left" w:pos="820"/>
          <w:tab w:val="left" w:pos="821"/>
        </w:tabs>
        <w:spacing w:before="0" w:after="0" w:line="360" w:lineRule="auto"/>
        <w:ind w:left="100" w:right="118" w:firstLine="0"/>
        <w:jc w:val="left"/>
        <w:rPr>
          <w:rFonts w:ascii="Wingdings" w:hAnsi="Wingdings"/>
          <w:sz w:val="24"/>
        </w:rPr>
      </w:pPr>
      <w:r>
        <w:rPr>
          <w:b/>
          <w:sz w:val="24"/>
        </w:rPr>
        <w:t xml:space="preserve">draw attention: </w:t>
      </w:r>
      <w:r>
        <w:rPr>
          <w:sz w:val="24"/>
        </w:rPr>
        <w:t xml:space="preserve">[verb+noun] my boss/my friend attracts the interest of everyone. Example: </w:t>
      </w:r>
      <w:r>
        <w:rPr>
          <w:spacing w:val="-3"/>
          <w:sz w:val="24"/>
        </w:rPr>
        <w:t xml:space="preserve">In </w:t>
      </w:r>
      <w:r>
        <w:rPr>
          <w:sz w:val="24"/>
        </w:rPr>
        <w:t xml:space="preserve">the world of men’s fashion, David Beckham </w:t>
      </w:r>
      <w:r>
        <w:rPr>
          <w:b/>
          <w:sz w:val="24"/>
        </w:rPr>
        <w:t xml:space="preserve">draws the attention </w:t>
      </w:r>
      <w:r>
        <w:rPr>
          <w:sz w:val="24"/>
        </w:rPr>
        <w:t>of the world media.</w:t>
      </w:r>
    </w:p>
    <w:p>
      <w:pPr>
        <w:pStyle w:val="8"/>
        <w:numPr>
          <w:ilvl w:val="0"/>
          <w:numId w:val="7"/>
        </w:numPr>
        <w:tabs>
          <w:tab w:val="left" w:pos="820"/>
          <w:tab w:val="left" w:pos="821"/>
          <w:tab w:val="left" w:pos="2617"/>
          <w:tab w:val="left" w:pos="4778"/>
        </w:tabs>
        <w:spacing w:before="2" w:after="0" w:line="360" w:lineRule="auto"/>
        <w:ind w:left="100" w:right="118" w:firstLine="0"/>
        <w:jc w:val="left"/>
        <w:rPr>
          <w:rFonts w:ascii="Wingdings"/>
          <w:sz w:val="24"/>
        </w:rPr>
      </w:pPr>
      <w:r>
        <w:rPr>
          <w:b/>
          <w:sz w:val="24"/>
        </w:rPr>
        <w:t>customer</w:t>
      </w:r>
      <w:r>
        <w:rPr>
          <w:b/>
          <w:spacing w:val="44"/>
          <w:sz w:val="24"/>
        </w:rPr>
        <w:t xml:space="preserve"> </w:t>
      </w:r>
      <w:r>
        <w:rPr>
          <w:b/>
          <w:sz w:val="24"/>
        </w:rPr>
        <w:t>base:</w:t>
      </w:r>
      <w:r>
        <w:rPr>
          <w:b/>
          <w:sz w:val="24"/>
        </w:rPr>
        <w:tab/>
      </w:r>
      <w:r>
        <w:rPr>
          <w:sz w:val="24"/>
        </w:rPr>
        <w:t>[noun</w:t>
      </w:r>
      <w:r>
        <w:rPr>
          <w:spacing w:val="45"/>
          <w:sz w:val="24"/>
        </w:rPr>
        <w:t xml:space="preserve"> </w:t>
      </w:r>
      <w:r>
        <w:rPr>
          <w:sz w:val="24"/>
        </w:rPr>
        <w:t>combination]</w:t>
      </w:r>
      <w:r>
        <w:rPr>
          <w:sz w:val="24"/>
        </w:rPr>
        <w:tab/>
      </w:r>
      <w:r>
        <w:rPr>
          <w:sz w:val="24"/>
        </w:rPr>
        <w:t>all the people who buy or use a particular product or</w:t>
      </w:r>
      <w:r>
        <w:rPr>
          <w:spacing w:val="-2"/>
          <w:sz w:val="24"/>
        </w:rPr>
        <w:t xml:space="preserve"> </w:t>
      </w:r>
      <w:r>
        <w:rPr>
          <w:sz w:val="24"/>
        </w:rPr>
        <w:t>service.</w:t>
      </w:r>
    </w:p>
    <w:p>
      <w:pPr>
        <w:spacing w:before="0"/>
        <w:ind w:left="100" w:right="0" w:firstLine="0"/>
        <w:jc w:val="left"/>
        <w:rPr>
          <w:b/>
          <w:sz w:val="24"/>
        </w:rPr>
      </w:pPr>
      <w:r>
        <w:rPr>
          <w:sz w:val="24"/>
        </w:rPr>
        <w:t xml:space="preserve">Example: We need to appeal to a wider </w:t>
      </w:r>
      <w:r>
        <w:rPr>
          <w:b/>
          <w:sz w:val="24"/>
        </w:rPr>
        <w:t>customer base.</w:t>
      </w:r>
    </w:p>
    <w:p>
      <w:pPr>
        <w:pStyle w:val="8"/>
        <w:numPr>
          <w:ilvl w:val="0"/>
          <w:numId w:val="7"/>
        </w:numPr>
        <w:tabs>
          <w:tab w:val="left" w:pos="820"/>
          <w:tab w:val="left" w:pos="821"/>
        </w:tabs>
        <w:spacing w:before="137" w:after="0" w:line="360" w:lineRule="auto"/>
        <w:ind w:left="100" w:right="117" w:firstLine="0"/>
        <w:jc w:val="left"/>
        <w:rPr>
          <w:rFonts w:ascii="Wingdings"/>
          <w:sz w:val="24"/>
        </w:rPr>
      </w:pPr>
      <w:r>
        <w:rPr>
          <w:b/>
          <w:sz w:val="24"/>
        </w:rPr>
        <w:t xml:space="preserve">closing the deal: </w:t>
      </w:r>
      <w:r>
        <w:rPr>
          <w:sz w:val="24"/>
        </w:rPr>
        <w:t xml:space="preserve">[verb+noun] making an agreement with a customer or supplier. Example: As a professional saleswoman, my friend usually </w:t>
      </w:r>
      <w:r>
        <w:rPr>
          <w:b/>
          <w:sz w:val="24"/>
        </w:rPr>
        <w:t xml:space="preserve">closes the deal </w:t>
      </w:r>
      <w:r>
        <w:rPr>
          <w:sz w:val="24"/>
        </w:rPr>
        <w:t>and makes a sale to her</w:t>
      </w:r>
      <w:r>
        <w:rPr>
          <w:spacing w:val="-2"/>
          <w:sz w:val="24"/>
        </w:rPr>
        <w:t xml:space="preserve"> </w:t>
      </w:r>
      <w:r>
        <w:rPr>
          <w:sz w:val="24"/>
        </w:rPr>
        <w:t>clients.</w:t>
      </w:r>
    </w:p>
    <w:p>
      <w:pPr>
        <w:pStyle w:val="8"/>
        <w:numPr>
          <w:ilvl w:val="0"/>
          <w:numId w:val="7"/>
        </w:numPr>
        <w:tabs>
          <w:tab w:val="left" w:pos="820"/>
          <w:tab w:val="left" w:pos="821"/>
          <w:tab w:val="left" w:pos="3002"/>
        </w:tabs>
        <w:spacing w:before="0" w:after="0" w:line="360" w:lineRule="auto"/>
        <w:ind w:left="100" w:right="117" w:firstLine="0"/>
        <w:jc w:val="left"/>
        <w:rPr>
          <w:rFonts w:ascii="Wingdings"/>
          <w:sz w:val="24"/>
        </w:rPr>
      </w:pPr>
      <w:r>
        <w:rPr>
          <w:b/>
          <w:sz w:val="24"/>
        </w:rPr>
        <w:t>compliment:</w:t>
      </w:r>
      <w:r>
        <w:rPr>
          <w:b/>
          <w:spacing w:val="37"/>
          <w:sz w:val="24"/>
        </w:rPr>
        <w:t xml:space="preserve"> </w:t>
      </w:r>
      <w:r>
        <w:rPr>
          <w:sz w:val="24"/>
        </w:rPr>
        <w:t>[verb]</w:t>
      </w:r>
      <w:r>
        <w:rPr>
          <w:sz w:val="24"/>
        </w:rPr>
        <w:tab/>
      </w:r>
      <w:r>
        <w:rPr>
          <w:sz w:val="24"/>
        </w:rPr>
        <w:t>to say something which expresses praise or admiration for a person.</w:t>
      </w:r>
    </w:p>
    <w:p>
      <w:pPr>
        <w:pStyle w:val="3"/>
      </w:pPr>
      <w:r>
        <w:t xml:space="preserve">Example: My boss complimented me on the work which I </w:t>
      </w:r>
      <w:r>
        <w:rPr>
          <w:b/>
        </w:rPr>
        <w:t xml:space="preserve">completed </w:t>
      </w:r>
      <w:r>
        <w:t>last week</w:t>
      </w:r>
    </w:p>
    <w:p>
      <w:pPr>
        <w:pStyle w:val="3"/>
        <w:spacing w:before="4"/>
        <w:ind w:left="0"/>
        <w:rPr>
          <w:sz w:val="33"/>
        </w:rPr>
      </w:pPr>
    </w:p>
    <w:p>
      <w:pPr>
        <w:pStyle w:val="2"/>
        <w:numPr>
          <w:ilvl w:val="0"/>
          <w:numId w:val="15"/>
        </w:numPr>
        <w:tabs>
          <w:tab w:val="left" w:pos="820"/>
          <w:tab w:val="left" w:pos="821"/>
        </w:tabs>
        <w:spacing w:before="0" w:after="0" w:line="240" w:lineRule="auto"/>
        <w:ind w:left="100" w:right="0" w:firstLine="0"/>
        <w:jc w:val="left"/>
      </w:pPr>
      <w:bookmarkStart w:id="93" w:name="_bookmark52"/>
      <w:bookmarkEnd w:id="93"/>
      <w:bookmarkStart w:id="94" w:name="_bookmark52"/>
      <w:bookmarkEnd w:id="94"/>
      <w:r>
        <w:t>Describe the member of your family who you spend the most time</w:t>
      </w:r>
      <w:r>
        <w:rPr>
          <w:spacing w:val="-9"/>
        </w:rPr>
        <w:t xml:space="preserve"> </w:t>
      </w:r>
      <w:r>
        <w:t>with.</w:t>
      </w:r>
    </w:p>
    <w:p>
      <w:pPr>
        <w:pStyle w:val="3"/>
        <w:spacing w:before="192" w:line="360" w:lineRule="auto"/>
        <w:ind w:right="7570"/>
      </w:pPr>
      <w:r>
        <w:t>You should say: who it is</w:t>
      </w:r>
    </w:p>
    <w:p>
      <w:pPr>
        <w:pStyle w:val="3"/>
        <w:spacing w:line="360" w:lineRule="auto"/>
        <w:ind w:right="6237"/>
      </w:pPr>
      <w:r>
        <w:t>when you are usually together what you do together</w:t>
      </w:r>
    </w:p>
    <w:p>
      <w:pPr>
        <w:pStyle w:val="3"/>
      </w:pPr>
      <w:r>
        <w:t>and explain why you spend the most time with this member of your family</w:t>
      </w:r>
    </w:p>
    <w:p>
      <w:pPr>
        <w:pStyle w:val="3"/>
        <w:ind w:left="0"/>
        <w:rPr>
          <w:sz w:val="26"/>
        </w:rPr>
      </w:pPr>
    </w:p>
    <w:p>
      <w:pPr>
        <w:pStyle w:val="3"/>
        <w:ind w:left="0"/>
        <w:rPr>
          <w:sz w:val="26"/>
        </w:rPr>
      </w:pPr>
    </w:p>
    <w:p>
      <w:pPr>
        <w:pStyle w:val="3"/>
        <w:spacing w:before="159"/>
      </w:pPr>
      <w:r>
        <w:t>ANSWER:</w:t>
      </w:r>
    </w:p>
    <w:p>
      <w:pPr>
        <w:pStyle w:val="3"/>
        <w:ind w:left="0"/>
        <w:rPr>
          <w:sz w:val="29"/>
        </w:rPr>
      </w:pPr>
    </w:p>
    <w:p>
      <w:pPr>
        <w:pStyle w:val="3"/>
        <w:spacing w:line="360" w:lineRule="auto"/>
        <w:ind w:right="163"/>
      </w:pPr>
      <w:r>
        <w:t>Today, I am going to share with you a family member who I spend most of my time with. That is my /father/mother/older sister/brother/cousin…</w:t>
      </w:r>
    </w:p>
    <w:p>
      <w:pPr>
        <w:spacing w:after="0" w:line="360" w:lineRule="auto"/>
        <w:sectPr>
          <w:pgSz w:w="11910" w:h="16840"/>
          <w:pgMar w:top="900" w:right="1320" w:bottom="1320" w:left="1340" w:header="0" w:footer="1139" w:gutter="0"/>
        </w:sectPr>
      </w:pPr>
    </w:p>
    <w:p>
      <w:pPr>
        <w:spacing w:before="69" w:line="360" w:lineRule="auto"/>
        <w:ind w:left="100" w:right="115" w:firstLine="0"/>
        <w:jc w:val="both"/>
        <w:rPr>
          <w:sz w:val="24"/>
        </w:rPr>
      </w:pPr>
      <w:r>
        <w:pict>
          <v:rect id="_x0000_s1035" o:spid="_x0000_s1035" o:spt="1" style="position:absolute;left:0pt;margin-left:485pt;margin-top:15.95pt;height:0.6pt;width:3.45pt;mso-position-horizontal-relative:page;z-index:-96256;mso-width-relative:page;mso-height-relative:page;" fillcolor="#000000" filled="t" stroked="f" coordsize="21600,21600">
            <v:path/>
            <v:fill on="t" focussize="0,0"/>
            <v:stroke on="f"/>
            <v:imagedata o:title=""/>
            <o:lock v:ext="edit"/>
          </v:rect>
        </w:pict>
      </w:r>
      <w:r>
        <w:rPr>
          <w:sz w:val="24"/>
        </w:rPr>
        <w:t xml:space="preserve">My father/mother/older sister/brother/cousin… is a very </w:t>
      </w:r>
      <w:r>
        <w:rPr>
          <w:b/>
          <w:sz w:val="24"/>
        </w:rPr>
        <w:t xml:space="preserve">considerate </w:t>
      </w:r>
      <w:r>
        <w:rPr>
          <w:sz w:val="24"/>
        </w:rPr>
        <w:t xml:space="preserve">and </w:t>
      </w:r>
      <w:r>
        <w:rPr>
          <w:b/>
          <w:sz w:val="24"/>
        </w:rPr>
        <w:t xml:space="preserve">thoughtful </w:t>
      </w:r>
      <w:r>
        <w:rPr>
          <w:sz w:val="24"/>
        </w:rPr>
        <w:t xml:space="preserve">person. When I was small, he/she </w:t>
      </w:r>
      <w:r>
        <w:rPr>
          <w:b/>
          <w:sz w:val="24"/>
        </w:rPr>
        <w:t xml:space="preserve">usually took good care of </w:t>
      </w:r>
      <w:r>
        <w:rPr>
          <w:sz w:val="24"/>
        </w:rPr>
        <w:t xml:space="preserve">me; taught me good lessons and never </w:t>
      </w:r>
      <w:r>
        <w:rPr>
          <w:b/>
          <w:sz w:val="24"/>
        </w:rPr>
        <w:t>let me out of his/her sight</w:t>
      </w:r>
      <w:r>
        <w:rPr>
          <w:sz w:val="24"/>
        </w:rPr>
        <w:t xml:space="preserve">. Even now, whenever I have a bad day, he/she has </w:t>
      </w:r>
      <w:r>
        <w:rPr>
          <w:b/>
          <w:sz w:val="24"/>
        </w:rPr>
        <w:t>always been there for me</w:t>
      </w:r>
      <w:r>
        <w:rPr>
          <w:sz w:val="24"/>
        </w:rPr>
        <w:t xml:space="preserve">, and helps me </w:t>
      </w:r>
      <w:r>
        <w:rPr>
          <w:b/>
          <w:sz w:val="24"/>
        </w:rPr>
        <w:t xml:space="preserve">get through </w:t>
      </w:r>
      <w:r>
        <w:rPr>
          <w:sz w:val="24"/>
        </w:rPr>
        <w:t>it.</w:t>
      </w:r>
    </w:p>
    <w:p>
      <w:pPr>
        <w:pStyle w:val="3"/>
        <w:spacing w:before="11"/>
        <w:ind w:left="0"/>
        <w:rPr>
          <w:sz w:val="35"/>
        </w:rPr>
      </w:pPr>
    </w:p>
    <w:p>
      <w:pPr>
        <w:pStyle w:val="3"/>
        <w:spacing w:line="360" w:lineRule="auto"/>
        <w:ind w:right="163"/>
      </w:pPr>
      <w:r>
        <w:t>As I have got older, my father/mother/older sister/brother/cousin… has become my best friend. I can share my interests, my career plans or even things about my love life with them</w:t>
      </w:r>
    </w:p>
    <w:p>
      <w:pPr>
        <w:pStyle w:val="8"/>
        <w:numPr>
          <w:ilvl w:val="0"/>
          <w:numId w:val="16"/>
        </w:numPr>
        <w:tabs>
          <w:tab w:val="left" w:pos="303"/>
        </w:tabs>
        <w:spacing w:before="0" w:after="0" w:line="362" w:lineRule="auto"/>
        <w:ind w:left="100" w:right="119" w:firstLine="0"/>
        <w:jc w:val="both"/>
        <w:rPr>
          <w:b/>
          <w:sz w:val="24"/>
        </w:rPr>
      </w:pPr>
      <w:r>
        <w:rPr>
          <w:sz w:val="24"/>
        </w:rPr>
        <w:t xml:space="preserve">in fact, anything at all. Especially when I am </w:t>
      </w:r>
      <w:r>
        <w:rPr>
          <w:b/>
          <w:sz w:val="24"/>
        </w:rPr>
        <w:t xml:space="preserve">down, </w:t>
      </w:r>
      <w:r>
        <w:rPr>
          <w:sz w:val="24"/>
        </w:rPr>
        <w:t xml:space="preserve">he/she gives me the encouragement that I need to </w:t>
      </w:r>
      <w:r>
        <w:rPr>
          <w:b/>
          <w:sz w:val="24"/>
        </w:rPr>
        <w:t xml:space="preserve">move on. </w:t>
      </w:r>
      <w:r>
        <w:rPr>
          <w:sz w:val="24"/>
        </w:rPr>
        <w:t xml:space="preserve">To me, he/she is a </w:t>
      </w:r>
      <w:r>
        <w:rPr>
          <w:b/>
          <w:sz w:val="24"/>
        </w:rPr>
        <w:t xml:space="preserve">role model </w:t>
      </w:r>
      <w:r>
        <w:rPr>
          <w:sz w:val="24"/>
        </w:rPr>
        <w:t xml:space="preserve">whom I always look up to/admire/and </w:t>
      </w:r>
      <w:r>
        <w:rPr>
          <w:b/>
          <w:sz w:val="24"/>
        </w:rPr>
        <w:t>follow in his/her</w:t>
      </w:r>
      <w:r>
        <w:rPr>
          <w:b/>
          <w:spacing w:val="-3"/>
          <w:sz w:val="24"/>
        </w:rPr>
        <w:t xml:space="preserve"> </w:t>
      </w:r>
      <w:r>
        <w:rPr>
          <w:b/>
          <w:sz w:val="24"/>
        </w:rPr>
        <w:t>footsteps.</w:t>
      </w:r>
    </w:p>
    <w:p>
      <w:pPr>
        <w:pStyle w:val="3"/>
        <w:spacing w:before="4"/>
        <w:ind w:left="0"/>
        <w:rPr>
          <w:b/>
          <w:sz w:val="35"/>
        </w:rPr>
      </w:pPr>
    </w:p>
    <w:p>
      <w:pPr>
        <w:pStyle w:val="3"/>
        <w:spacing w:line="360" w:lineRule="auto"/>
        <w:ind w:right="120"/>
        <w:jc w:val="both"/>
      </w:pPr>
      <w:r>
        <w:t xml:space="preserve">He/she constantly reminds me that I have to </w:t>
      </w:r>
      <w:r>
        <w:rPr>
          <w:b/>
        </w:rPr>
        <w:t xml:space="preserve">try my best </w:t>
      </w:r>
      <w:r>
        <w:t xml:space="preserve">in everything I choose to pursue so that I can achieve my goal in this life. </w:t>
      </w:r>
      <w:r>
        <w:rPr>
          <w:b/>
        </w:rPr>
        <w:t xml:space="preserve">Thanks to </w:t>
      </w:r>
      <w:r>
        <w:t>his/her advice, I have made significant progress in my personal life in general.</w:t>
      </w:r>
    </w:p>
    <w:p>
      <w:pPr>
        <w:pStyle w:val="3"/>
        <w:ind w:left="0"/>
        <w:rPr>
          <w:sz w:val="36"/>
        </w:rPr>
      </w:pPr>
    </w:p>
    <w:p>
      <w:pPr>
        <w:pStyle w:val="3"/>
        <w:spacing w:line="360" w:lineRule="auto"/>
        <w:ind w:right="163"/>
      </w:pPr>
      <w:r>
        <w:t xml:space="preserve">Although, of course, I love all my family, because he/she is so special to me, I think that we will </w:t>
      </w:r>
      <w:r>
        <w:rPr>
          <w:b/>
        </w:rPr>
        <w:t>always keep in touch</w:t>
      </w:r>
      <w:r>
        <w:t>, just as we do now almost every day.</w:t>
      </w:r>
    </w:p>
    <w:p>
      <w:pPr>
        <w:pStyle w:val="3"/>
        <w:ind w:left="0"/>
        <w:rPr>
          <w:sz w:val="26"/>
        </w:rPr>
      </w:pPr>
    </w:p>
    <w:p>
      <w:pPr>
        <w:pStyle w:val="3"/>
        <w:spacing w:before="10"/>
        <w:ind w:left="0"/>
        <w:rPr>
          <w:sz w:val="27"/>
        </w:rPr>
      </w:pPr>
    </w:p>
    <w:p>
      <w:pPr>
        <w:pStyle w:val="2"/>
      </w:pPr>
      <w:r>
        <w:t>VOCABULARY</w:t>
      </w:r>
    </w:p>
    <w:p>
      <w:pPr>
        <w:pStyle w:val="8"/>
        <w:numPr>
          <w:ilvl w:val="0"/>
          <w:numId w:val="7"/>
        </w:numPr>
        <w:tabs>
          <w:tab w:val="left" w:pos="820"/>
          <w:tab w:val="left" w:pos="821"/>
          <w:tab w:val="left" w:pos="1228"/>
        </w:tabs>
        <w:spacing w:before="132" w:after="0" w:line="360" w:lineRule="auto"/>
        <w:ind w:left="100" w:right="117" w:firstLine="0"/>
        <w:jc w:val="left"/>
        <w:rPr>
          <w:rFonts w:ascii="Wingdings"/>
          <w:sz w:val="24"/>
        </w:rPr>
      </w:pPr>
      <w:r>
        <w:rPr>
          <w:b/>
          <w:sz w:val="24"/>
        </w:rPr>
        <w:t xml:space="preserve">considerate: </w:t>
      </w:r>
      <w:r>
        <w:rPr>
          <w:sz w:val="24"/>
        </w:rPr>
        <w:t>[adjective] always thinking of the wishes and feelings of other people. Example:</w:t>
      </w:r>
      <w:r>
        <w:rPr>
          <w:sz w:val="24"/>
        </w:rPr>
        <w:tab/>
      </w:r>
      <w:r>
        <w:rPr>
          <w:sz w:val="24"/>
        </w:rPr>
        <w:t xml:space="preserve">My mother is very </w:t>
      </w:r>
      <w:r>
        <w:rPr>
          <w:b/>
          <w:sz w:val="24"/>
        </w:rPr>
        <w:t xml:space="preserve">considerate </w:t>
      </w:r>
      <w:r>
        <w:rPr>
          <w:sz w:val="24"/>
        </w:rPr>
        <w:t>when guests come to visit our house and she always offers some food or something to</w:t>
      </w:r>
      <w:r>
        <w:rPr>
          <w:spacing w:val="-5"/>
          <w:sz w:val="24"/>
        </w:rPr>
        <w:t xml:space="preserve"> </w:t>
      </w:r>
      <w:r>
        <w:rPr>
          <w:sz w:val="24"/>
        </w:rPr>
        <w:t>drink.</w:t>
      </w:r>
    </w:p>
    <w:p>
      <w:pPr>
        <w:pStyle w:val="8"/>
        <w:numPr>
          <w:ilvl w:val="0"/>
          <w:numId w:val="7"/>
        </w:numPr>
        <w:tabs>
          <w:tab w:val="left" w:pos="820"/>
          <w:tab w:val="left" w:pos="821"/>
        </w:tabs>
        <w:spacing w:before="2" w:after="0" w:line="360" w:lineRule="auto"/>
        <w:ind w:left="100" w:right="116" w:firstLine="0"/>
        <w:jc w:val="left"/>
        <w:rPr>
          <w:rFonts w:ascii="Wingdings"/>
          <w:sz w:val="24"/>
        </w:rPr>
      </w:pPr>
      <w:r>
        <w:rPr>
          <w:b/>
          <w:sz w:val="24"/>
        </w:rPr>
        <w:t xml:space="preserve">thoughtful: </w:t>
      </w:r>
      <w:r>
        <w:rPr>
          <w:sz w:val="24"/>
        </w:rPr>
        <w:t>[adjective] showing that you think about other people and care about them.</w:t>
      </w:r>
    </w:p>
    <w:p>
      <w:pPr>
        <w:pStyle w:val="3"/>
      </w:pPr>
      <w:r>
        <w:t xml:space="preserve">Example: A good teacher should be kind and </w:t>
      </w:r>
      <w:r>
        <w:rPr>
          <w:b/>
        </w:rPr>
        <w:t>thoughtful</w:t>
      </w:r>
      <w:r>
        <w:t>.</w:t>
      </w:r>
    </w:p>
    <w:p>
      <w:pPr>
        <w:pStyle w:val="8"/>
        <w:numPr>
          <w:ilvl w:val="0"/>
          <w:numId w:val="7"/>
        </w:numPr>
        <w:tabs>
          <w:tab w:val="left" w:pos="820"/>
          <w:tab w:val="left" w:pos="821"/>
        </w:tabs>
        <w:spacing w:before="137" w:after="0" w:line="360" w:lineRule="auto"/>
        <w:ind w:left="100" w:right="116" w:firstLine="0"/>
        <w:jc w:val="left"/>
        <w:rPr>
          <w:rFonts w:ascii="Wingdings"/>
          <w:sz w:val="24"/>
        </w:rPr>
      </w:pPr>
      <w:r>
        <w:rPr>
          <w:b/>
          <w:sz w:val="24"/>
        </w:rPr>
        <w:t xml:space="preserve">take care of: </w:t>
      </w:r>
      <w:r>
        <w:rPr>
          <w:sz w:val="24"/>
        </w:rPr>
        <w:t>[verb] to provide the things which you need for your protection and health.</w:t>
      </w:r>
    </w:p>
    <w:p>
      <w:pPr>
        <w:pStyle w:val="3"/>
        <w:spacing w:line="360" w:lineRule="auto"/>
        <w:ind w:right="163"/>
      </w:pPr>
      <w:r>
        <w:t xml:space="preserve">Example: A lot of patience is necessary when you </w:t>
      </w:r>
      <w:r>
        <w:rPr>
          <w:b/>
        </w:rPr>
        <w:t xml:space="preserve">take care of </w:t>
      </w:r>
      <w:r>
        <w:t>very young or very old people.</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let me out of his sight</w:t>
      </w:r>
      <w:r>
        <w:rPr>
          <w:sz w:val="24"/>
        </w:rPr>
        <w:t>: [expression] he/she always kept me where they could see</w:t>
      </w:r>
      <w:r>
        <w:rPr>
          <w:spacing w:val="20"/>
          <w:sz w:val="24"/>
        </w:rPr>
        <w:t xml:space="preserve"> </w:t>
      </w:r>
      <w:r>
        <w:rPr>
          <w:sz w:val="24"/>
        </w:rPr>
        <w:t>me</w:t>
      </w:r>
    </w:p>
    <w:p>
      <w:pPr>
        <w:pStyle w:val="8"/>
        <w:numPr>
          <w:ilvl w:val="0"/>
          <w:numId w:val="16"/>
        </w:numPr>
        <w:tabs>
          <w:tab w:val="left" w:pos="281"/>
        </w:tabs>
        <w:spacing w:before="140" w:after="0" w:line="240" w:lineRule="auto"/>
        <w:ind w:left="280" w:right="0" w:hanging="180"/>
        <w:jc w:val="left"/>
        <w:rPr>
          <w:sz w:val="24"/>
        </w:rPr>
      </w:pPr>
      <w:r>
        <w:rPr>
          <w:sz w:val="24"/>
        </w:rPr>
        <w:t>they protected me all the</w:t>
      </w:r>
      <w:r>
        <w:rPr>
          <w:spacing w:val="-5"/>
          <w:sz w:val="24"/>
        </w:rPr>
        <w:t xml:space="preserve"> </w:t>
      </w:r>
      <w:r>
        <w:rPr>
          <w:sz w:val="24"/>
        </w:rPr>
        <w:t>time.</w:t>
      </w:r>
    </w:p>
    <w:p>
      <w:pPr>
        <w:spacing w:before="137"/>
        <w:ind w:left="100" w:right="0" w:firstLine="0"/>
        <w:jc w:val="left"/>
        <w:rPr>
          <w:b/>
          <w:sz w:val="24"/>
        </w:rPr>
      </w:pPr>
      <w:r>
        <w:rPr>
          <w:sz w:val="24"/>
        </w:rPr>
        <w:t xml:space="preserve">Example: She never </w:t>
      </w:r>
      <w:r>
        <w:rPr>
          <w:b/>
          <w:sz w:val="24"/>
        </w:rPr>
        <w:t>lets her daughter out of her sight.</w:t>
      </w:r>
    </w:p>
    <w:p>
      <w:pPr>
        <w:pStyle w:val="8"/>
        <w:numPr>
          <w:ilvl w:val="0"/>
          <w:numId w:val="7"/>
        </w:numPr>
        <w:tabs>
          <w:tab w:val="left" w:pos="820"/>
          <w:tab w:val="left" w:pos="821"/>
        </w:tabs>
        <w:spacing w:before="139" w:after="0" w:line="360" w:lineRule="auto"/>
        <w:ind w:left="100" w:right="118" w:firstLine="0"/>
        <w:jc w:val="left"/>
        <w:rPr>
          <w:rFonts w:ascii="Wingdings"/>
          <w:sz w:val="24"/>
        </w:rPr>
      </w:pPr>
      <w:r>
        <w:rPr>
          <w:b/>
          <w:sz w:val="24"/>
        </w:rPr>
        <w:t xml:space="preserve">be there for: </w:t>
      </w:r>
      <w:r>
        <w:rPr>
          <w:sz w:val="24"/>
        </w:rPr>
        <w:t>[expression] to be available if somebody wants to talk to you or needs your</w:t>
      </w:r>
      <w:r>
        <w:rPr>
          <w:spacing w:val="-2"/>
          <w:sz w:val="24"/>
        </w:rPr>
        <w:t xml:space="preserve"> </w:t>
      </w:r>
      <w:r>
        <w:rPr>
          <w:sz w:val="24"/>
        </w:rPr>
        <w:t>help.</w:t>
      </w:r>
    </w:p>
    <w:p>
      <w:pPr>
        <w:spacing w:after="0" w:line="360" w:lineRule="auto"/>
        <w:jc w:val="left"/>
        <w:rPr>
          <w:rFonts w:ascii="Wingdings"/>
          <w:sz w:val="24"/>
        </w:rPr>
        <w:sectPr>
          <w:pgSz w:w="11910" w:h="16840"/>
          <w:pgMar w:top="900" w:right="1320" w:bottom="1320" w:left="1340" w:header="0" w:footer="1139" w:gutter="0"/>
        </w:sectPr>
      </w:pPr>
    </w:p>
    <w:p>
      <w:pPr>
        <w:pStyle w:val="3"/>
        <w:spacing w:before="69"/>
      </w:pPr>
      <w:r>
        <w:t xml:space="preserve">Example: If I was in trouble, my parents were always </w:t>
      </w:r>
      <w:r>
        <w:rPr>
          <w:b/>
        </w:rPr>
        <w:t>there for me</w:t>
      </w:r>
      <w:r>
        <w:t>.</w:t>
      </w:r>
    </w:p>
    <w:p>
      <w:pPr>
        <w:pStyle w:val="8"/>
        <w:numPr>
          <w:ilvl w:val="0"/>
          <w:numId w:val="7"/>
        </w:numPr>
        <w:tabs>
          <w:tab w:val="left" w:pos="820"/>
          <w:tab w:val="left" w:pos="821"/>
          <w:tab w:val="left" w:pos="3741"/>
        </w:tabs>
        <w:spacing w:before="137" w:after="0" w:line="362" w:lineRule="auto"/>
        <w:ind w:left="100" w:right="117" w:firstLine="0"/>
        <w:jc w:val="left"/>
        <w:rPr>
          <w:rFonts w:ascii="Wingdings"/>
          <w:sz w:val="24"/>
        </w:rPr>
      </w:pPr>
      <w:r>
        <w:rPr>
          <w:b/>
          <w:sz w:val="24"/>
        </w:rPr>
        <w:t xml:space="preserve">get </w:t>
      </w:r>
      <w:r>
        <w:rPr>
          <w:b/>
          <w:spacing w:val="7"/>
          <w:sz w:val="24"/>
        </w:rPr>
        <w:t xml:space="preserve"> </w:t>
      </w:r>
      <w:r>
        <w:rPr>
          <w:b/>
          <w:sz w:val="24"/>
        </w:rPr>
        <w:t xml:space="preserve">through: </w:t>
      </w:r>
      <w:r>
        <w:rPr>
          <w:b/>
          <w:spacing w:val="8"/>
          <w:sz w:val="24"/>
        </w:rPr>
        <w:t xml:space="preserve"> </w:t>
      </w:r>
      <w:r>
        <w:rPr>
          <w:sz w:val="24"/>
        </w:rPr>
        <w:t>[expression]</w:t>
      </w:r>
      <w:r>
        <w:rPr>
          <w:sz w:val="24"/>
        </w:rPr>
        <w:tab/>
      </w:r>
      <w:r>
        <w:rPr>
          <w:sz w:val="24"/>
        </w:rPr>
        <w:t>to successfully deal with a problem or overcome a difficulty.</w:t>
      </w:r>
    </w:p>
    <w:p>
      <w:pPr>
        <w:pStyle w:val="3"/>
        <w:spacing w:line="271" w:lineRule="exact"/>
      </w:pPr>
      <w:r>
        <w:t>Example: I would find it hard to get through the day if I had no friends to talk to.</w:t>
      </w:r>
    </w:p>
    <w:p>
      <w:pPr>
        <w:pStyle w:val="8"/>
        <w:numPr>
          <w:ilvl w:val="0"/>
          <w:numId w:val="7"/>
        </w:numPr>
        <w:tabs>
          <w:tab w:val="left" w:pos="820"/>
          <w:tab w:val="left" w:pos="821"/>
        </w:tabs>
        <w:spacing w:before="139" w:after="0" w:line="240" w:lineRule="auto"/>
        <w:ind w:left="100" w:right="0" w:firstLine="0"/>
        <w:jc w:val="left"/>
        <w:rPr>
          <w:rFonts w:ascii="Wingdings"/>
          <w:sz w:val="24"/>
        </w:rPr>
      </w:pPr>
      <w:r>
        <w:rPr>
          <w:b/>
          <w:sz w:val="24"/>
        </w:rPr>
        <w:t xml:space="preserve">down: </w:t>
      </w:r>
      <w:r>
        <w:rPr>
          <w:sz w:val="24"/>
        </w:rPr>
        <w:t>[adjective] sad,</w:t>
      </w:r>
      <w:r>
        <w:rPr>
          <w:spacing w:val="1"/>
          <w:sz w:val="24"/>
        </w:rPr>
        <w:t xml:space="preserve"> </w:t>
      </w:r>
      <w:r>
        <w:rPr>
          <w:sz w:val="24"/>
        </w:rPr>
        <w:t>unhappy.</w:t>
      </w:r>
    </w:p>
    <w:p>
      <w:pPr>
        <w:pStyle w:val="8"/>
        <w:numPr>
          <w:ilvl w:val="0"/>
          <w:numId w:val="7"/>
        </w:numPr>
        <w:tabs>
          <w:tab w:val="left" w:pos="820"/>
          <w:tab w:val="left" w:pos="821"/>
        </w:tabs>
        <w:spacing w:before="137" w:after="0" w:line="240" w:lineRule="auto"/>
        <w:ind w:left="100" w:right="0" w:firstLine="0"/>
        <w:jc w:val="left"/>
        <w:rPr>
          <w:rFonts w:ascii="Wingdings"/>
          <w:sz w:val="24"/>
        </w:rPr>
      </w:pPr>
      <w:r>
        <w:rPr>
          <w:b/>
          <w:sz w:val="24"/>
        </w:rPr>
        <w:t xml:space="preserve">move on: </w:t>
      </w:r>
      <w:r>
        <w:rPr>
          <w:sz w:val="24"/>
        </w:rPr>
        <w:t>[verb] to make progress by starting something</w:t>
      </w:r>
      <w:r>
        <w:rPr>
          <w:spacing w:val="-13"/>
          <w:sz w:val="24"/>
        </w:rPr>
        <w:t xml:space="preserve"> </w:t>
      </w:r>
      <w:r>
        <w:rPr>
          <w:sz w:val="24"/>
        </w:rPr>
        <w:t>new.</w:t>
      </w:r>
    </w:p>
    <w:p>
      <w:pPr>
        <w:pStyle w:val="3"/>
        <w:spacing w:before="139"/>
      </w:pPr>
      <w:r>
        <w:t xml:space="preserve">Example: After I pass the exam, I want to </w:t>
      </w:r>
      <w:r>
        <w:rPr>
          <w:b/>
        </w:rPr>
        <w:t xml:space="preserve">move on </w:t>
      </w:r>
      <w:r>
        <w:t>to the next step in my career.</w:t>
      </w:r>
    </w:p>
    <w:p>
      <w:pPr>
        <w:pStyle w:val="8"/>
        <w:numPr>
          <w:ilvl w:val="0"/>
          <w:numId w:val="7"/>
        </w:numPr>
        <w:tabs>
          <w:tab w:val="left" w:pos="820"/>
          <w:tab w:val="left" w:pos="821"/>
        </w:tabs>
        <w:spacing w:before="137" w:after="0" w:line="360" w:lineRule="auto"/>
        <w:ind w:left="100" w:right="2442" w:firstLine="0"/>
        <w:jc w:val="left"/>
        <w:rPr>
          <w:rFonts w:ascii="Wingdings" w:hAnsi="Wingdings"/>
          <w:sz w:val="24"/>
        </w:rPr>
      </w:pPr>
      <w:r>
        <w:rPr>
          <w:b/>
          <w:sz w:val="24"/>
        </w:rPr>
        <w:t xml:space="preserve">role model: </w:t>
      </w:r>
      <w:r>
        <w:rPr>
          <w:sz w:val="24"/>
        </w:rPr>
        <w:t xml:space="preserve">[noun] a person that you admire and try to copy. Example: Parents are a child’s most important </w:t>
      </w:r>
      <w:r>
        <w:rPr>
          <w:b/>
          <w:sz w:val="24"/>
        </w:rPr>
        <w:t>role</w:t>
      </w:r>
      <w:r>
        <w:rPr>
          <w:b/>
          <w:spacing w:val="-3"/>
          <w:sz w:val="24"/>
        </w:rPr>
        <w:t xml:space="preserve"> </w:t>
      </w:r>
      <w:r>
        <w:rPr>
          <w:b/>
          <w:sz w:val="24"/>
        </w:rPr>
        <w:t>models</w:t>
      </w:r>
      <w:r>
        <w:rPr>
          <w:sz w:val="24"/>
        </w:rPr>
        <w:t>.</w:t>
      </w:r>
    </w:p>
    <w:p>
      <w:pPr>
        <w:pStyle w:val="8"/>
        <w:numPr>
          <w:ilvl w:val="0"/>
          <w:numId w:val="7"/>
        </w:numPr>
        <w:tabs>
          <w:tab w:val="left" w:pos="820"/>
          <w:tab w:val="left" w:pos="821"/>
        </w:tabs>
        <w:spacing w:before="0" w:after="0" w:line="360" w:lineRule="auto"/>
        <w:ind w:left="100" w:right="831" w:firstLine="0"/>
        <w:jc w:val="left"/>
        <w:rPr>
          <w:rFonts w:ascii="Wingdings" w:hAnsi="Wingdings"/>
          <w:sz w:val="24"/>
        </w:rPr>
      </w:pPr>
      <w:r>
        <w:rPr>
          <w:b/>
          <w:sz w:val="24"/>
        </w:rPr>
        <w:t xml:space="preserve">follow in the footsteps of: </w:t>
      </w:r>
      <w:r>
        <w:rPr>
          <w:sz w:val="24"/>
        </w:rPr>
        <w:t xml:space="preserve">to do the same job or to have the same style of life. Example: She works as a journalist, </w:t>
      </w:r>
      <w:r>
        <w:rPr>
          <w:b/>
          <w:sz w:val="24"/>
        </w:rPr>
        <w:t>following in her father’s</w:t>
      </w:r>
      <w:r>
        <w:rPr>
          <w:b/>
          <w:spacing w:val="-11"/>
          <w:sz w:val="24"/>
        </w:rPr>
        <w:t xml:space="preserve"> </w:t>
      </w:r>
      <w:r>
        <w:rPr>
          <w:b/>
          <w:sz w:val="24"/>
        </w:rPr>
        <w:t>footsteps</w:t>
      </w:r>
      <w:r>
        <w:rPr>
          <w:sz w:val="24"/>
        </w:rPr>
        <w:t>.</w:t>
      </w:r>
    </w:p>
    <w:p>
      <w:pPr>
        <w:pStyle w:val="8"/>
        <w:numPr>
          <w:ilvl w:val="0"/>
          <w:numId w:val="7"/>
        </w:numPr>
        <w:tabs>
          <w:tab w:val="left" w:pos="820"/>
          <w:tab w:val="left" w:pos="821"/>
        </w:tabs>
        <w:spacing w:before="1" w:after="0" w:line="360" w:lineRule="auto"/>
        <w:ind w:left="100" w:right="1151" w:firstLine="0"/>
        <w:jc w:val="left"/>
        <w:rPr>
          <w:rFonts w:ascii="Wingdings"/>
          <w:sz w:val="24"/>
        </w:rPr>
      </w:pPr>
      <w:r>
        <w:rPr>
          <w:b/>
          <w:sz w:val="24"/>
        </w:rPr>
        <w:t xml:space="preserve">try my best: </w:t>
      </w:r>
      <w:r>
        <w:rPr>
          <w:sz w:val="24"/>
        </w:rPr>
        <w:t xml:space="preserve">[expression] to do as much as possible to achieve something. Example: I will </w:t>
      </w:r>
      <w:r>
        <w:rPr>
          <w:b/>
          <w:sz w:val="24"/>
        </w:rPr>
        <w:t xml:space="preserve">try my best </w:t>
      </w:r>
      <w:r>
        <w:rPr>
          <w:sz w:val="24"/>
        </w:rPr>
        <w:t xml:space="preserve">to achieve </w:t>
      </w:r>
      <w:r>
        <w:rPr>
          <w:spacing w:val="2"/>
          <w:sz w:val="24"/>
        </w:rPr>
        <w:t>my</w:t>
      </w:r>
      <w:r>
        <w:rPr>
          <w:spacing w:val="-5"/>
          <w:sz w:val="24"/>
        </w:rPr>
        <w:t xml:space="preserve"> </w:t>
      </w:r>
      <w:r>
        <w:rPr>
          <w:sz w:val="24"/>
        </w:rPr>
        <w:t>goal.</w:t>
      </w:r>
    </w:p>
    <w:p>
      <w:pPr>
        <w:pStyle w:val="8"/>
        <w:numPr>
          <w:ilvl w:val="0"/>
          <w:numId w:val="7"/>
        </w:numPr>
        <w:tabs>
          <w:tab w:val="left" w:pos="820"/>
          <w:tab w:val="left" w:pos="821"/>
        </w:tabs>
        <w:spacing w:before="0" w:after="0" w:line="360" w:lineRule="auto"/>
        <w:ind w:left="100" w:right="118" w:firstLine="0"/>
        <w:jc w:val="left"/>
        <w:rPr>
          <w:rFonts w:ascii="Wingdings"/>
          <w:sz w:val="24"/>
        </w:rPr>
      </w:pPr>
      <w:r>
        <w:rPr>
          <w:b/>
          <w:sz w:val="24"/>
        </w:rPr>
        <w:t xml:space="preserve">Thanks to: </w:t>
      </w:r>
      <w:r>
        <w:rPr>
          <w:sz w:val="24"/>
        </w:rPr>
        <w:t xml:space="preserve">[expression] As a result of/with the help of their advice, I made progress in my studies and </w:t>
      </w:r>
      <w:r>
        <w:rPr>
          <w:spacing w:val="2"/>
          <w:sz w:val="24"/>
        </w:rPr>
        <w:t>my</w:t>
      </w:r>
      <w:r>
        <w:rPr>
          <w:spacing w:val="-10"/>
          <w:sz w:val="24"/>
        </w:rPr>
        <w:t xml:space="preserve"> </w:t>
      </w:r>
      <w:r>
        <w:rPr>
          <w:sz w:val="24"/>
        </w:rPr>
        <w:t>career.</w:t>
      </w:r>
    </w:p>
    <w:p>
      <w:pPr>
        <w:pStyle w:val="8"/>
        <w:numPr>
          <w:ilvl w:val="0"/>
          <w:numId w:val="7"/>
        </w:numPr>
        <w:tabs>
          <w:tab w:val="left" w:pos="820"/>
          <w:tab w:val="left" w:pos="821"/>
        </w:tabs>
        <w:spacing w:before="0" w:after="0" w:line="360" w:lineRule="auto"/>
        <w:ind w:left="100" w:right="116" w:firstLine="0"/>
        <w:jc w:val="left"/>
        <w:rPr>
          <w:rFonts w:ascii="Wingdings"/>
          <w:sz w:val="24"/>
        </w:rPr>
      </w:pPr>
      <w:r>
        <w:rPr>
          <w:b/>
          <w:sz w:val="24"/>
        </w:rPr>
        <w:t xml:space="preserve">keep in touch: </w:t>
      </w:r>
      <w:r>
        <w:rPr>
          <w:sz w:val="24"/>
        </w:rPr>
        <w:t>[expression] to maintain contact with somebody so that I know what  is</w:t>
      </w:r>
      <w:r>
        <w:rPr>
          <w:spacing w:val="-1"/>
          <w:sz w:val="24"/>
        </w:rPr>
        <w:t xml:space="preserve"> </w:t>
      </w:r>
      <w:r>
        <w:rPr>
          <w:sz w:val="24"/>
        </w:rPr>
        <w:t>happening.</w:t>
      </w:r>
    </w:p>
    <w:p>
      <w:pPr>
        <w:pStyle w:val="3"/>
        <w:ind w:left="0"/>
        <w:rPr>
          <w:sz w:val="26"/>
        </w:rPr>
      </w:pPr>
    </w:p>
    <w:p>
      <w:pPr>
        <w:pStyle w:val="3"/>
        <w:spacing w:before="10"/>
        <w:ind w:left="0"/>
        <w:rPr>
          <w:sz w:val="27"/>
        </w:rPr>
      </w:pPr>
    </w:p>
    <w:p>
      <w:pPr>
        <w:pStyle w:val="2"/>
        <w:numPr>
          <w:ilvl w:val="0"/>
          <w:numId w:val="15"/>
        </w:numPr>
        <w:tabs>
          <w:tab w:val="left" w:pos="820"/>
          <w:tab w:val="left" w:pos="821"/>
        </w:tabs>
        <w:spacing w:before="0" w:after="0" w:line="240" w:lineRule="auto"/>
        <w:ind w:left="100" w:right="0" w:firstLine="0"/>
        <w:jc w:val="left"/>
      </w:pPr>
      <w:bookmarkStart w:id="95" w:name="_bookmark53"/>
      <w:bookmarkEnd w:id="95"/>
      <w:bookmarkStart w:id="96" w:name="_bookmark53"/>
      <w:bookmarkEnd w:id="96"/>
      <w:r>
        <w:t>Describe a wedding that you have</w:t>
      </w:r>
      <w:r>
        <w:rPr>
          <w:spacing w:val="-3"/>
        </w:rPr>
        <w:t xml:space="preserve"> </w:t>
      </w:r>
      <w:r>
        <w:t>attended.</w:t>
      </w:r>
    </w:p>
    <w:p>
      <w:pPr>
        <w:pStyle w:val="3"/>
        <w:spacing w:before="132" w:line="360" w:lineRule="auto"/>
        <w:ind w:right="7003"/>
      </w:pPr>
      <w:r>
        <w:t>You should say: whose wedding it was who was there</w:t>
      </w:r>
    </w:p>
    <w:p>
      <w:pPr>
        <w:pStyle w:val="3"/>
        <w:spacing w:before="2"/>
      </w:pPr>
      <w:r>
        <w:t>what happened</w:t>
      </w:r>
    </w:p>
    <w:p>
      <w:pPr>
        <w:pStyle w:val="3"/>
        <w:spacing w:before="136"/>
      </w:pPr>
      <w:r>
        <w:t>and explain how you felt.</w:t>
      </w:r>
    </w:p>
    <w:p>
      <w:pPr>
        <w:pStyle w:val="3"/>
        <w:ind w:left="0"/>
        <w:rPr>
          <w:sz w:val="26"/>
        </w:rPr>
      </w:pPr>
    </w:p>
    <w:p>
      <w:pPr>
        <w:pStyle w:val="3"/>
        <w:ind w:left="0"/>
        <w:rPr>
          <w:sz w:val="22"/>
        </w:rPr>
      </w:pPr>
    </w:p>
    <w:p>
      <w:pPr>
        <w:pStyle w:val="3"/>
        <w:spacing w:line="360" w:lineRule="auto"/>
        <w:ind w:right="163"/>
      </w:pPr>
      <w:r>
        <w:rPr>
          <w:b/>
        </w:rPr>
        <w:t xml:space="preserve">ANSWER </w:t>
      </w:r>
      <w:r>
        <w:t>(Bài này hơi dài. Các bạn có thể lấy ý để chỉnh sửa dùng cho bài của chính các bạn)</w:t>
      </w:r>
    </w:p>
    <w:p>
      <w:pPr>
        <w:pStyle w:val="3"/>
        <w:spacing w:before="1" w:line="360" w:lineRule="auto"/>
        <w:ind w:right="118"/>
        <w:jc w:val="both"/>
      </w:pPr>
      <w:r>
        <w:t xml:space="preserve">Today, I’m gonna share with </w:t>
      </w:r>
      <w:r>
        <w:rPr>
          <w:spacing w:val="-3"/>
        </w:rPr>
        <w:t xml:space="preserve">you </w:t>
      </w:r>
      <w:r>
        <w:t xml:space="preserve">a wedding of my friend that I attended. Last month, I received a wedding invitation from my old friend from primary school. The wedding was </w:t>
      </w:r>
      <w:r>
        <w:rPr>
          <w:u w:val="single"/>
        </w:rPr>
        <w:t>held</w:t>
      </w:r>
      <w:r>
        <w:t xml:space="preserve"> at the beginning of April. We have been </w:t>
      </w:r>
      <w:r>
        <w:rPr>
          <w:u w:val="single"/>
        </w:rPr>
        <w:t>close to</w:t>
      </w:r>
      <w:r>
        <w:t xml:space="preserve"> each other for over 15 years, therefore, I definitely wanted to attend </w:t>
      </w:r>
      <w:r>
        <w:rPr>
          <w:u w:val="single"/>
        </w:rPr>
        <w:t>at all costs</w:t>
      </w:r>
      <w:r>
        <w:t xml:space="preserve">, due to the fact that we hadn’t had a chance to get together </w:t>
      </w:r>
      <w:r>
        <w:rPr>
          <w:u w:val="single"/>
        </w:rPr>
        <w:t>for</w:t>
      </w:r>
      <w:r>
        <w:rPr>
          <w:spacing w:val="-2"/>
          <w:u w:val="single"/>
        </w:rPr>
        <w:t xml:space="preserve"> </w:t>
      </w:r>
      <w:r>
        <w:rPr>
          <w:u w:val="single"/>
        </w:rPr>
        <w:t>ages</w:t>
      </w:r>
      <w:r>
        <w:t>.</w:t>
      </w:r>
    </w:p>
    <w:p>
      <w:pPr>
        <w:pStyle w:val="3"/>
        <w:spacing w:before="2" w:line="360" w:lineRule="auto"/>
        <w:ind w:right="121"/>
      </w:pPr>
      <w:r>
        <w:t xml:space="preserve">Her wedding ceremony took place at The Sum Villa, located near West Lake. It was </w:t>
      </w:r>
      <w:r>
        <w:rPr>
          <w:u w:val="single"/>
        </w:rPr>
        <w:t>decorated</w:t>
      </w:r>
      <w:r>
        <w:rPr>
          <w:spacing w:val="6"/>
          <w:u w:val="single"/>
        </w:rPr>
        <w:t xml:space="preserve"> </w:t>
      </w:r>
      <w:r>
        <w:t>impressively</w:t>
      </w:r>
      <w:r>
        <w:rPr>
          <w:spacing w:val="4"/>
        </w:rPr>
        <w:t xml:space="preserve"> </w:t>
      </w:r>
      <w:r>
        <w:t>with</w:t>
      </w:r>
      <w:r>
        <w:rPr>
          <w:spacing w:val="7"/>
        </w:rPr>
        <w:t xml:space="preserve"> </w:t>
      </w:r>
      <w:r>
        <w:t>a</w:t>
      </w:r>
      <w:r>
        <w:rPr>
          <w:spacing w:val="6"/>
        </w:rPr>
        <w:t xml:space="preserve"> </w:t>
      </w:r>
      <w:r>
        <w:t>lot</w:t>
      </w:r>
      <w:r>
        <w:rPr>
          <w:spacing w:val="7"/>
        </w:rPr>
        <w:t xml:space="preserve"> </w:t>
      </w:r>
      <w:r>
        <w:t>of</w:t>
      </w:r>
      <w:r>
        <w:rPr>
          <w:spacing w:val="6"/>
        </w:rPr>
        <w:t xml:space="preserve"> </w:t>
      </w:r>
      <w:r>
        <w:t>lights,</w:t>
      </w:r>
      <w:r>
        <w:rPr>
          <w:spacing w:val="7"/>
        </w:rPr>
        <w:t xml:space="preserve"> </w:t>
      </w:r>
      <w:r>
        <w:t>candles</w:t>
      </w:r>
      <w:r>
        <w:rPr>
          <w:spacing w:val="7"/>
        </w:rPr>
        <w:t xml:space="preserve"> </w:t>
      </w:r>
      <w:r>
        <w:t>and</w:t>
      </w:r>
      <w:r>
        <w:rPr>
          <w:spacing w:val="6"/>
        </w:rPr>
        <w:t xml:space="preserve"> </w:t>
      </w:r>
      <w:r>
        <w:t>flowers</w:t>
      </w:r>
      <w:r>
        <w:rPr>
          <w:spacing w:val="8"/>
        </w:rPr>
        <w:t xml:space="preserve"> </w:t>
      </w:r>
      <w:r>
        <w:t>around</w:t>
      </w:r>
      <w:r>
        <w:rPr>
          <w:spacing w:val="6"/>
        </w:rPr>
        <w:t xml:space="preserve"> </w:t>
      </w:r>
      <w:r>
        <w:t>the</w:t>
      </w:r>
      <w:r>
        <w:rPr>
          <w:spacing w:val="6"/>
        </w:rPr>
        <w:t xml:space="preserve"> </w:t>
      </w:r>
      <w:r>
        <w:t>room.</w:t>
      </w:r>
      <w:r>
        <w:rPr>
          <w:spacing w:val="6"/>
        </w:rPr>
        <w:t xml:space="preserve"> </w:t>
      </w:r>
      <w:r>
        <w:t>There</w:t>
      </w:r>
      <w:r>
        <w:rPr>
          <w:spacing w:val="7"/>
        </w:rPr>
        <w:t xml:space="preserve"> </w:t>
      </w:r>
      <w:r>
        <w:t>were</w:t>
      </w:r>
    </w:p>
    <w:p>
      <w:pPr>
        <w:spacing w:after="0" w:line="360" w:lineRule="auto"/>
        <w:sectPr>
          <w:pgSz w:w="11910" w:h="16840"/>
          <w:pgMar w:top="900" w:right="1320" w:bottom="1320" w:left="1340" w:header="0" w:footer="1139" w:gutter="0"/>
        </w:sectPr>
      </w:pPr>
    </w:p>
    <w:p>
      <w:pPr>
        <w:pStyle w:val="3"/>
        <w:spacing w:before="69" w:line="360" w:lineRule="auto"/>
        <w:ind w:right="123"/>
        <w:jc w:val="both"/>
      </w:pPr>
      <w:r>
        <w:t xml:space="preserve">three </w:t>
      </w:r>
      <w:r>
        <w:rPr>
          <w:u w:val="single"/>
        </w:rPr>
        <w:t>glamorous</w:t>
      </w:r>
      <w:r>
        <w:t xml:space="preserve"> wedding photo </w:t>
      </w:r>
      <w:r>
        <w:rPr>
          <w:u w:val="single"/>
        </w:rPr>
        <w:t>albums</w:t>
      </w:r>
      <w:r>
        <w:t xml:space="preserve">, showing tables right at the centre of the official gate. The principal colours were likely to be white and violet, so all the guests were requested to wear clothes with one or both of these colours. Personally, I wore a white dress with small </w:t>
      </w:r>
      <w:r>
        <w:rPr>
          <w:u w:val="single"/>
        </w:rPr>
        <w:t>accessories</w:t>
      </w:r>
      <w:r>
        <w:t>.</w:t>
      </w:r>
    </w:p>
    <w:p>
      <w:pPr>
        <w:pStyle w:val="3"/>
        <w:spacing w:before="1" w:line="360" w:lineRule="auto"/>
        <w:ind w:right="117"/>
        <w:jc w:val="both"/>
      </w:pPr>
      <w:r>
        <w:t xml:space="preserve">It was meant to be a casual wedding, which I had never attended before. It turned out to be refreshingly informal. One of the best moments that really touched me was when the </w:t>
      </w:r>
      <w:r>
        <w:rPr>
          <w:u w:val="single"/>
        </w:rPr>
        <w:t>bridegroom</w:t>
      </w:r>
      <w:r>
        <w:t xml:space="preserve"> sang a song for the </w:t>
      </w:r>
      <w:r>
        <w:rPr>
          <w:u w:val="single"/>
        </w:rPr>
        <w:t>bride</w:t>
      </w:r>
      <w:r>
        <w:t xml:space="preserve"> and all the guests sang along with him. Also, he made a photo clip by himself marking their 4-year </w:t>
      </w:r>
      <w:r>
        <w:rPr>
          <w:u w:val="single"/>
        </w:rPr>
        <w:t>romance</w:t>
      </w:r>
      <w:r>
        <w:t xml:space="preserve">, to show to everyone in the room. It was no surprise that everyone </w:t>
      </w:r>
      <w:r>
        <w:rPr>
          <w:u w:val="single"/>
        </w:rPr>
        <w:t>clapped their hands</w:t>
      </w:r>
      <w:r>
        <w:t xml:space="preserve"> and </w:t>
      </w:r>
      <w:r>
        <w:rPr>
          <w:u w:val="single"/>
        </w:rPr>
        <w:t>cheered</w:t>
      </w:r>
      <w:r>
        <w:t xml:space="preserve"> them. Of course, I was no exception.</w:t>
      </w:r>
    </w:p>
    <w:p>
      <w:pPr>
        <w:pStyle w:val="3"/>
        <w:spacing w:line="360" w:lineRule="auto"/>
        <w:ind w:right="121"/>
        <w:jc w:val="both"/>
      </w:pPr>
      <w:r>
        <w:t>It was also a good chance to catch up with my old friends and we all had a great time. We definitely made the most of the occasion and took a lot of pictures with the bride and the bridegroom. I gave my friend a gift to celebrate her wedding day. I had given much thought to my wedding present when I was choosing it, and I wished her lots of happiness for the future.</w:t>
      </w:r>
    </w:p>
    <w:p>
      <w:pPr>
        <w:pStyle w:val="2"/>
        <w:spacing w:before="4"/>
      </w:pPr>
      <w:r>
        <w:t>VOCABULARY</w:t>
      </w:r>
    </w:p>
    <w:p>
      <w:pPr>
        <w:pStyle w:val="8"/>
        <w:numPr>
          <w:ilvl w:val="0"/>
          <w:numId w:val="7"/>
        </w:numPr>
        <w:tabs>
          <w:tab w:val="left" w:pos="820"/>
          <w:tab w:val="left" w:pos="821"/>
        </w:tabs>
        <w:spacing w:before="135" w:after="0" w:line="360" w:lineRule="auto"/>
        <w:ind w:left="100" w:right="2262" w:firstLine="0"/>
        <w:jc w:val="left"/>
        <w:rPr>
          <w:rFonts w:ascii="Wingdings"/>
          <w:sz w:val="24"/>
        </w:rPr>
      </w:pPr>
      <w:r>
        <w:rPr>
          <w:sz w:val="24"/>
          <w:u w:val="single"/>
        </w:rPr>
        <w:t>hold:</w:t>
      </w:r>
      <w:r>
        <w:rPr>
          <w:sz w:val="24"/>
        </w:rPr>
        <w:t xml:space="preserve"> [verb] have a meeting/conversation/party/wedding/event. Example: The next Olympic Games will be </w:t>
      </w:r>
      <w:r>
        <w:rPr>
          <w:b/>
          <w:sz w:val="24"/>
        </w:rPr>
        <w:t xml:space="preserve">held </w:t>
      </w:r>
      <w:r>
        <w:rPr>
          <w:sz w:val="24"/>
        </w:rPr>
        <w:t>in</w:t>
      </w:r>
      <w:r>
        <w:rPr>
          <w:spacing w:val="-6"/>
          <w:sz w:val="24"/>
        </w:rPr>
        <w:t xml:space="preserve"> </w:t>
      </w:r>
      <w:r>
        <w:rPr>
          <w:sz w:val="24"/>
        </w:rPr>
        <w:t>Brazil.</w:t>
      </w:r>
    </w:p>
    <w:p>
      <w:pPr>
        <w:pStyle w:val="8"/>
        <w:numPr>
          <w:ilvl w:val="0"/>
          <w:numId w:val="7"/>
        </w:numPr>
        <w:tabs>
          <w:tab w:val="left" w:pos="820"/>
          <w:tab w:val="left" w:pos="821"/>
        </w:tabs>
        <w:spacing w:before="0" w:after="0" w:line="360" w:lineRule="auto"/>
        <w:ind w:left="100" w:right="1260" w:firstLine="0"/>
        <w:jc w:val="left"/>
        <w:rPr>
          <w:rFonts w:ascii="Wingdings"/>
          <w:sz w:val="24"/>
        </w:rPr>
      </w:pPr>
      <w:r>
        <w:rPr>
          <w:sz w:val="24"/>
          <w:u w:val="single"/>
        </w:rPr>
        <w:t>close to:</w:t>
      </w:r>
      <w:r>
        <w:rPr>
          <w:sz w:val="24"/>
        </w:rPr>
        <w:t xml:space="preserve"> [expression] knowing someone well and liking them very much. Example: She has always been </w:t>
      </w:r>
      <w:r>
        <w:rPr>
          <w:b/>
          <w:sz w:val="24"/>
        </w:rPr>
        <w:t xml:space="preserve">close to </w:t>
      </w:r>
      <w:r>
        <w:rPr>
          <w:sz w:val="24"/>
        </w:rPr>
        <w:t>her grandparents and often visits</w:t>
      </w:r>
      <w:r>
        <w:rPr>
          <w:spacing w:val="-8"/>
          <w:sz w:val="24"/>
        </w:rPr>
        <w:t xml:space="preserve"> </w:t>
      </w:r>
      <w:r>
        <w:rPr>
          <w:sz w:val="24"/>
        </w:rPr>
        <w:t>them.</w:t>
      </w:r>
    </w:p>
    <w:p>
      <w:pPr>
        <w:pStyle w:val="8"/>
        <w:numPr>
          <w:ilvl w:val="0"/>
          <w:numId w:val="7"/>
        </w:numPr>
        <w:tabs>
          <w:tab w:val="left" w:pos="820"/>
          <w:tab w:val="left" w:pos="821"/>
        </w:tabs>
        <w:spacing w:before="0" w:after="0" w:line="360" w:lineRule="auto"/>
        <w:ind w:left="100" w:right="1921" w:firstLine="0"/>
        <w:jc w:val="left"/>
        <w:rPr>
          <w:rFonts w:ascii="Wingdings"/>
          <w:sz w:val="24"/>
        </w:rPr>
      </w:pPr>
      <w:r>
        <w:rPr>
          <w:sz w:val="24"/>
          <w:u w:val="single"/>
        </w:rPr>
        <w:t>at all costs:</w:t>
      </w:r>
      <w:r>
        <w:rPr>
          <w:sz w:val="24"/>
        </w:rPr>
        <w:t xml:space="preserve"> [expression] whatever is needed to achieve something. Example: I knew that, </w:t>
      </w:r>
      <w:r>
        <w:rPr>
          <w:b/>
          <w:sz w:val="24"/>
        </w:rPr>
        <w:t>at all costs</w:t>
      </w:r>
      <w:r>
        <w:rPr>
          <w:sz w:val="24"/>
        </w:rPr>
        <w:t>, I had to catch the last train</w:t>
      </w:r>
      <w:r>
        <w:rPr>
          <w:spacing w:val="-12"/>
          <w:sz w:val="24"/>
        </w:rPr>
        <w:t xml:space="preserve"> </w:t>
      </w:r>
      <w:r>
        <w:rPr>
          <w:sz w:val="24"/>
        </w:rPr>
        <w:t>home.</w:t>
      </w:r>
    </w:p>
    <w:p>
      <w:pPr>
        <w:pStyle w:val="8"/>
        <w:numPr>
          <w:ilvl w:val="0"/>
          <w:numId w:val="7"/>
        </w:numPr>
        <w:tabs>
          <w:tab w:val="left" w:pos="820"/>
          <w:tab w:val="left" w:pos="821"/>
        </w:tabs>
        <w:spacing w:before="0" w:after="0" w:line="360" w:lineRule="auto"/>
        <w:ind w:left="100" w:right="4271" w:firstLine="0"/>
        <w:jc w:val="left"/>
        <w:rPr>
          <w:rFonts w:ascii="Wingdings"/>
          <w:sz w:val="24"/>
        </w:rPr>
      </w:pPr>
      <w:r>
        <w:rPr>
          <w:sz w:val="24"/>
          <w:u w:val="single"/>
        </w:rPr>
        <w:t>for ages:</w:t>
      </w:r>
      <w:r>
        <w:rPr>
          <w:sz w:val="24"/>
        </w:rPr>
        <w:t xml:space="preserve"> [expression] for a long time. Example: I waited </w:t>
      </w:r>
      <w:r>
        <w:rPr>
          <w:b/>
          <w:sz w:val="24"/>
        </w:rPr>
        <w:t xml:space="preserve">for ages </w:t>
      </w:r>
      <w:r>
        <w:rPr>
          <w:sz w:val="24"/>
        </w:rPr>
        <w:t>to speak to the</w:t>
      </w:r>
      <w:r>
        <w:rPr>
          <w:spacing w:val="-9"/>
          <w:sz w:val="24"/>
        </w:rPr>
        <w:t xml:space="preserve"> </w:t>
      </w:r>
      <w:r>
        <w:rPr>
          <w:sz w:val="24"/>
        </w:rPr>
        <w:t>doctor.</w:t>
      </w:r>
    </w:p>
    <w:p>
      <w:pPr>
        <w:pStyle w:val="8"/>
        <w:numPr>
          <w:ilvl w:val="0"/>
          <w:numId w:val="7"/>
        </w:numPr>
        <w:tabs>
          <w:tab w:val="left" w:pos="820"/>
          <w:tab w:val="left" w:pos="821"/>
        </w:tabs>
        <w:spacing w:before="0" w:after="0" w:line="360" w:lineRule="auto"/>
        <w:ind w:left="100" w:right="3210" w:firstLine="0"/>
        <w:jc w:val="left"/>
        <w:rPr>
          <w:rFonts w:ascii="Wingdings"/>
          <w:sz w:val="24"/>
        </w:rPr>
      </w:pPr>
      <w:r>
        <w:rPr>
          <w:sz w:val="24"/>
          <w:u w:val="single"/>
        </w:rPr>
        <w:t>decorate:</w:t>
      </w:r>
      <w:r>
        <w:rPr>
          <w:sz w:val="24"/>
        </w:rPr>
        <w:t xml:space="preserve"> [verb] make something more attractive. Example: Her living room is always </w:t>
      </w:r>
      <w:r>
        <w:rPr>
          <w:b/>
          <w:sz w:val="24"/>
        </w:rPr>
        <w:t xml:space="preserve">decorated </w:t>
      </w:r>
      <w:r>
        <w:rPr>
          <w:sz w:val="24"/>
        </w:rPr>
        <w:t>with</w:t>
      </w:r>
      <w:r>
        <w:rPr>
          <w:spacing w:val="-11"/>
          <w:sz w:val="24"/>
        </w:rPr>
        <w:t xml:space="preserve"> </w:t>
      </w:r>
      <w:r>
        <w:rPr>
          <w:sz w:val="24"/>
        </w:rPr>
        <w:t>flowers.</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u w:val="single"/>
        </w:rPr>
        <w:t>glamorous:</w:t>
      </w:r>
      <w:r>
        <w:rPr>
          <w:sz w:val="24"/>
        </w:rPr>
        <w:t xml:space="preserve"> [adjective] especially attractive and exciting.</w:t>
      </w:r>
    </w:p>
    <w:p>
      <w:pPr>
        <w:pStyle w:val="3"/>
        <w:spacing w:before="137" w:line="360" w:lineRule="auto"/>
        <w:ind w:right="163"/>
      </w:pPr>
      <w:r>
        <w:t xml:space="preserve">Example: When my sister was young, she wanted to have a </w:t>
      </w:r>
      <w:r>
        <w:rPr>
          <w:b/>
        </w:rPr>
        <w:t xml:space="preserve">glamorous </w:t>
      </w:r>
      <w:r>
        <w:t>job, like a model or a film actress.</w:t>
      </w:r>
    </w:p>
    <w:p>
      <w:pPr>
        <w:pStyle w:val="8"/>
        <w:numPr>
          <w:ilvl w:val="0"/>
          <w:numId w:val="7"/>
        </w:numPr>
        <w:tabs>
          <w:tab w:val="left" w:pos="820"/>
          <w:tab w:val="left" w:pos="821"/>
        </w:tabs>
        <w:spacing w:before="1" w:after="0" w:line="240" w:lineRule="auto"/>
        <w:ind w:left="100" w:right="0" w:firstLine="0"/>
        <w:jc w:val="left"/>
        <w:rPr>
          <w:rFonts w:ascii="Wingdings"/>
          <w:sz w:val="24"/>
        </w:rPr>
      </w:pPr>
      <w:r>
        <w:rPr>
          <w:sz w:val="24"/>
          <w:u w:val="single"/>
        </w:rPr>
        <w:t>albums:</w:t>
      </w:r>
      <w:r>
        <w:rPr>
          <w:sz w:val="24"/>
        </w:rPr>
        <w:t xml:space="preserve"> [noun] a book in which you keep</w:t>
      </w:r>
      <w:r>
        <w:rPr>
          <w:spacing w:val="1"/>
          <w:sz w:val="24"/>
        </w:rPr>
        <w:t xml:space="preserve"> </w:t>
      </w:r>
      <w:r>
        <w:rPr>
          <w:sz w:val="24"/>
        </w:rPr>
        <w:t>photographs.</w:t>
      </w:r>
    </w:p>
    <w:p>
      <w:pPr>
        <w:pStyle w:val="3"/>
        <w:spacing w:before="137"/>
      </w:pPr>
      <w:r>
        <w:t xml:space="preserve">Example: All of my parent’s photographs are still in the family photo </w:t>
      </w:r>
      <w:r>
        <w:rPr>
          <w:b/>
        </w:rPr>
        <w:t xml:space="preserve">albums </w:t>
      </w:r>
      <w:r>
        <w:t>in my drawer.</w:t>
      </w:r>
    </w:p>
    <w:p>
      <w:pPr>
        <w:pStyle w:val="8"/>
        <w:numPr>
          <w:ilvl w:val="0"/>
          <w:numId w:val="7"/>
        </w:numPr>
        <w:tabs>
          <w:tab w:val="left" w:pos="820"/>
          <w:tab w:val="left" w:pos="821"/>
        </w:tabs>
        <w:spacing w:before="139" w:after="0" w:line="360" w:lineRule="auto"/>
        <w:ind w:left="100" w:right="140" w:firstLine="0"/>
        <w:jc w:val="left"/>
        <w:rPr>
          <w:rFonts w:ascii="Wingdings"/>
          <w:sz w:val="24"/>
        </w:rPr>
      </w:pPr>
      <w:r>
        <w:rPr>
          <w:sz w:val="24"/>
          <w:u w:val="single"/>
        </w:rPr>
        <w:t>accessories:</w:t>
      </w:r>
      <w:r>
        <w:rPr>
          <w:sz w:val="24"/>
        </w:rPr>
        <w:t xml:space="preserve"> [noun] things like belts or bags, which you carry to match your clothes. Example: The shop sells only fashion </w:t>
      </w:r>
      <w:r>
        <w:rPr>
          <w:b/>
          <w:sz w:val="24"/>
        </w:rPr>
        <w:t>accessories</w:t>
      </w:r>
      <w:r>
        <w:rPr>
          <w:sz w:val="24"/>
        </w:rPr>
        <w:t>, and my friend buys all her bracelets</w:t>
      </w:r>
      <w:r>
        <w:rPr>
          <w:spacing w:val="-17"/>
          <w:sz w:val="24"/>
        </w:rPr>
        <w:t xml:space="preserve"> </w:t>
      </w:r>
      <w:r>
        <w:rPr>
          <w:sz w:val="24"/>
        </w:rPr>
        <w:t>there.</w:t>
      </w:r>
    </w:p>
    <w:p>
      <w:pPr>
        <w:pStyle w:val="8"/>
        <w:numPr>
          <w:ilvl w:val="0"/>
          <w:numId w:val="7"/>
        </w:numPr>
        <w:tabs>
          <w:tab w:val="left" w:pos="821"/>
        </w:tabs>
        <w:spacing w:before="0" w:after="0" w:line="240" w:lineRule="auto"/>
        <w:ind w:left="100" w:right="0" w:firstLine="0"/>
        <w:jc w:val="both"/>
        <w:rPr>
          <w:rFonts w:ascii="Wingdings"/>
          <w:sz w:val="24"/>
        </w:rPr>
      </w:pPr>
      <w:r>
        <w:rPr>
          <w:sz w:val="24"/>
          <w:u w:val="single"/>
        </w:rPr>
        <w:t>bridegroom:</w:t>
      </w:r>
      <w:r>
        <w:rPr>
          <w:sz w:val="24"/>
        </w:rPr>
        <w:t xml:space="preserve"> [noun] a man on his wedding</w:t>
      </w:r>
      <w:r>
        <w:rPr>
          <w:spacing w:val="-3"/>
          <w:sz w:val="24"/>
        </w:rPr>
        <w:t xml:space="preserve"> </w:t>
      </w:r>
      <w:r>
        <w:rPr>
          <w:sz w:val="24"/>
        </w:rPr>
        <w:t>day.</w:t>
      </w:r>
    </w:p>
    <w:p>
      <w:pPr>
        <w:spacing w:after="0" w:line="240" w:lineRule="auto"/>
        <w:jc w:val="both"/>
        <w:rPr>
          <w:rFonts w:ascii="Wingdings"/>
          <w:sz w:val="24"/>
        </w:rPr>
        <w:sectPr>
          <w:pgSz w:w="11910" w:h="16840"/>
          <w:pgMar w:top="900" w:right="1320" w:bottom="1320" w:left="1340" w:header="0" w:footer="1139" w:gutter="0"/>
        </w:sectPr>
      </w:pPr>
    </w:p>
    <w:p>
      <w:pPr>
        <w:pStyle w:val="3"/>
        <w:spacing w:before="69"/>
      </w:pPr>
      <w:r>
        <w:t xml:space="preserve">Example: The </w:t>
      </w:r>
      <w:r>
        <w:rPr>
          <w:b/>
        </w:rPr>
        <w:t xml:space="preserve">bridegroom </w:t>
      </w:r>
      <w:r>
        <w:t>was very nervous during the wedding ceremony.</w:t>
      </w:r>
    </w:p>
    <w:p>
      <w:pPr>
        <w:pStyle w:val="8"/>
        <w:numPr>
          <w:ilvl w:val="0"/>
          <w:numId w:val="7"/>
        </w:numPr>
        <w:tabs>
          <w:tab w:val="left" w:pos="820"/>
          <w:tab w:val="left" w:pos="821"/>
        </w:tabs>
        <w:spacing w:before="137" w:after="0" w:line="362" w:lineRule="auto"/>
        <w:ind w:left="100" w:right="3813" w:firstLine="0"/>
        <w:jc w:val="left"/>
        <w:rPr>
          <w:rFonts w:ascii="Wingdings"/>
          <w:sz w:val="24"/>
        </w:rPr>
      </w:pPr>
      <w:r>
        <w:rPr>
          <w:sz w:val="24"/>
          <w:u w:val="single"/>
        </w:rPr>
        <w:t>bride:</w:t>
      </w:r>
      <w:r>
        <w:rPr>
          <w:sz w:val="24"/>
        </w:rPr>
        <w:t xml:space="preserve"> [noun] a woman on her wedding day. Example: The </w:t>
      </w:r>
      <w:r>
        <w:rPr>
          <w:b/>
          <w:sz w:val="24"/>
        </w:rPr>
        <w:t xml:space="preserve">bride </w:t>
      </w:r>
      <w:r>
        <w:rPr>
          <w:sz w:val="24"/>
        </w:rPr>
        <w:t>wore a very beautiful white</w:t>
      </w:r>
      <w:r>
        <w:rPr>
          <w:spacing w:val="-13"/>
          <w:sz w:val="24"/>
        </w:rPr>
        <w:t xml:space="preserve"> </w:t>
      </w:r>
      <w:r>
        <w:rPr>
          <w:sz w:val="24"/>
        </w:rPr>
        <w:t>dress.</w:t>
      </w:r>
    </w:p>
    <w:p>
      <w:pPr>
        <w:pStyle w:val="8"/>
        <w:numPr>
          <w:ilvl w:val="0"/>
          <w:numId w:val="7"/>
        </w:numPr>
        <w:tabs>
          <w:tab w:val="left" w:pos="820"/>
          <w:tab w:val="left" w:pos="821"/>
        </w:tabs>
        <w:spacing w:before="0" w:after="0" w:line="360" w:lineRule="auto"/>
        <w:ind w:left="100" w:right="1618" w:firstLine="0"/>
        <w:jc w:val="left"/>
        <w:rPr>
          <w:rFonts w:ascii="Wingdings"/>
          <w:sz w:val="24"/>
        </w:rPr>
      </w:pPr>
      <w:r>
        <w:rPr>
          <w:sz w:val="24"/>
          <w:u w:val="single"/>
        </w:rPr>
        <w:t>romance:</w:t>
      </w:r>
      <w:r>
        <w:rPr>
          <w:sz w:val="24"/>
        </w:rPr>
        <w:t xml:space="preserve"> [noun] a relationship between two people who are in love. Example: Romeo and Juliet is a play about the </w:t>
      </w:r>
      <w:r>
        <w:rPr>
          <w:b/>
          <w:sz w:val="24"/>
        </w:rPr>
        <w:t xml:space="preserve">romance </w:t>
      </w:r>
      <w:r>
        <w:rPr>
          <w:sz w:val="24"/>
        </w:rPr>
        <w:t>of two young</w:t>
      </w:r>
      <w:r>
        <w:rPr>
          <w:spacing w:val="-16"/>
          <w:sz w:val="24"/>
        </w:rPr>
        <w:t xml:space="preserve"> </w:t>
      </w:r>
      <w:r>
        <w:rPr>
          <w:sz w:val="24"/>
        </w:rPr>
        <w:t>lovers.</w:t>
      </w:r>
    </w:p>
    <w:p>
      <w:pPr>
        <w:pStyle w:val="8"/>
        <w:numPr>
          <w:ilvl w:val="0"/>
          <w:numId w:val="7"/>
        </w:numPr>
        <w:tabs>
          <w:tab w:val="left" w:pos="820"/>
          <w:tab w:val="left" w:pos="821"/>
        </w:tabs>
        <w:spacing w:before="0" w:after="0" w:line="360" w:lineRule="auto"/>
        <w:ind w:left="100" w:right="113" w:firstLine="0"/>
        <w:jc w:val="left"/>
        <w:rPr>
          <w:rFonts w:ascii="Wingdings"/>
          <w:sz w:val="24"/>
        </w:rPr>
      </w:pPr>
      <w:r>
        <w:rPr>
          <w:sz w:val="24"/>
          <w:u w:val="single"/>
        </w:rPr>
        <w:t>clapped their hands:</w:t>
      </w:r>
      <w:r>
        <w:rPr>
          <w:sz w:val="24"/>
        </w:rPr>
        <w:t xml:space="preserve"> [expression] hit their open hands together, to show that they  liked or enjoyed</w:t>
      </w:r>
      <w:r>
        <w:rPr>
          <w:spacing w:val="-2"/>
          <w:sz w:val="24"/>
        </w:rPr>
        <w:t xml:space="preserve"> </w:t>
      </w:r>
      <w:r>
        <w:rPr>
          <w:sz w:val="24"/>
        </w:rPr>
        <w:t>something.</w:t>
      </w:r>
    </w:p>
    <w:p>
      <w:pPr>
        <w:spacing w:before="0"/>
        <w:ind w:left="100" w:right="0" w:firstLine="0"/>
        <w:jc w:val="left"/>
        <w:rPr>
          <w:sz w:val="24"/>
        </w:rPr>
      </w:pPr>
      <w:r>
        <w:rPr>
          <w:sz w:val="24"/>
        </w:rPr>
        <w:t xml:space="preserve">Example: At the end of the fantastic show, all the audience </w:t>
      </w:r>
      <w:r>
        <w:rPr>
          <w:b/>
          <w:sz w:val="24"/>
        </w:rPr>
        <w:t>clapped their hands</w:t>
      </w:r>
      <w:r>
        <w:rPr>
          <w:sz w:val="24"/>
        </w:rPr>
        <w:t>.</w:t>
      </w:r>
    </w:p>
    <w:p>
      <w:pPr>
        <w:pStyle w:val="8"/>
        <w:numPr>
          <w:ilvl w:val="0"/>
          <w:numId w:val="7"/>
        </w:numPr>
        <w:tabs>
          <w:tab w:val="left" w:pos="820"/>
          <w:tab w:val="left" w:pos="821"/>
        </w:tabs>
        <w:spacing w:before="134" w:after="0" w:line="360" w:lineRule="auto"/>
        <w:ind w:left="100" w:right="1393" w:firstLine="0"/>
        <w:jc w:val="left"/>
        <w:rPr>
          <w:rFonts w:ascii="Wingdings"/>
          <w:sz w:val="24"/>
        </w:rPr>
      </w:pPr>
      <w:r>
        <w:rPr>
          <w:sz w:val="24"/>
          <w:u w:val="single"/>
        </w:rPr>
        <w:t>cheer:</w:t>
      </w:r>
      <w:r>
        <w:rPr>
          <w:sz w:val="24"/>
        </w:rPr>
        <w:t xml:space="preserve"> [verb] to shout loudly, to show support or to encourage someone. Example: The crowd </w:t>
      </w:r>
      <w:r>
        <w:rPr>
          <w:b/>
          <w:sz w:val="24"/>
        </w:rPr>
        <w:t xml:space="preserve">cheered </w:t>
      </w:r>
      <w:r>
        <w:rPr>
          <w:sz w:val="24"/>
        </w:rPr>
        <w:t>when Barcelona scored the winning</w:t>
      </w:r>
      <w:r>
        <w:rPr>
          <w:spacing w:val="-6"/>
          <w:sz w:val="24"/>
        </w:rPr>
        <w:t xml:space="preserve"> </w:t>
      </w:r>
      <w:r>
        <w:rPr>
          <w:sz w:val="24"/>
        </w:rPr>
        <w:t>goal.</w:t>
      </w:r>
    </w:p>
    <w:p>
      <w:pPr>
        <w:pStyle w:val="3"/>
        <w:spacing w:before="4"/>
        <w:ind w:left="0"/>
        <w:rPr>
          <w:sz w:val="36"/>
        </w:rPr>
      </w:pPr>
    </w:p>
    <w:p>
      <w:pPr>
        <w:pStyle w:val="2"/>
        <w:numPr>
          <w:ilvl w:val="0"/>
          <w:numId w:val="15"/>
        </w:numPr>
        <w:tabs>
          <w:tab w:val="left" w:pos="820"/>
          <w:tab w:val="left" w:pos="821"/>
        </w:tabs>
        <w:spacing w:before="1" w:after="0" w:line="240" w:lineRule="auto"/>
        <w:ind w:left="100" w:right="0" w:firstLine="0"/>
        <w:jc w:val="left"/>
      </w:pPr>
      <w:bookmarkStart w:id="97" w:name="_bookmark54"/>
      <w:bookmarkEnd w:id="97"/>
      <w:bookmarkStart w:id="98" w:name="_bookmark54"/>
      <w:bookmarkEnd w:id="98"/>
      <w:r>
        <w:t>Describe a time when you tried a new food for the first</w:t>
      </w:r>
      <w:r>
        <w:rPr>
          <w:spacing w:val="-5"/>
        </w:rPr>
        <w:t xml:space="preserve"> </w:t>
      </w:r>
      <w:r>
        <w:t>time.</w:t>
      </w:r>
    </w:p>
    <w:p>
      <w:pPr>
        <w:pStyle w:val="3"/>
        <w:spacing w:before="134" w:line="360" w:lineRule="auto"/>
        <w:ind w:right="7430"/>
      </w:pPr>
      <w:r>
        <w:t>You should say: what food it was where you ate it what it tasted like</w:t>
      </w:r>
    </w:p>
    <w:p>
      <w:pPr>
        <w:pStyle w:val="3"/>
      </w:pPr>
      <w:r>
        <w:t>and explain whether or not you liked this food</w:t>
      </w:r>
    </w:p>
    <w:p>
      <w:pPr>
        <w:pStyle w:val="3"/>
        <w:ind w:left="0"/>
        <w:rPr>
          <w:sz w:val="26"/>
        </w:rPr>
      </w:pPr>
    </w:p>
    <w:p>
      <w:pPr>
        <w:pStyle w:val="3"/>
        <w:spacing w:before="3"/>
        <w:ind w:left="0"/>
        <w:rPr>
          <w:sz w:val="22"/>
        </w:rPr>
      </w:pPr>
    </w:p>
    <w:p>
      <w:pPr>
        <w:pStyle w:val="2"/>
      </w:pPr>
      <w:r>
        <w:t>ANSWER</w:t>
      </w:r>
    </w:p>
    <w:p>
      <w:pPr>
        <w:spacing w:before="134"/>
        <w:ind w:left="100" w:right="0" w:firstLine="0"/>
        <w:jc w:val="left"/>
        <w:rPr>
          <w:sz w:val="24"/>
        </w:rPr>
      </w:pPr>
      <w:r>
        <w:rPr>
          <w:sz w:val="24"/>
        </w:rPr>
        <w:t xml:space="preserve">Well, I’m a great fan of </w:t>
      </w:r>
      <w:r>
        <w:rPr>
          <w:b/>
          <w:sz w:val="24"/>
          <w:u w:val="thick"/>
        </w:rPr>
        <w:t xml:space="preserve">barbecues </w:t>
      </w:r>
      <w:r>
        <w:rPr>
          <w:sz w:val="24"/>
        </w:rPr>
        <w:t xml:space="preserve">and I would like to talk about the </w:t>
      </w:r>
      <w:r>
        <w:rPr>
          <w:b/>
          <w:sz w:val="24"/>
        </w:rPr>
        <w:t xml:space="preserve">first time </w:t>
      </w:r>
      <w:r>
        <w:rPr>
          <w:sz w:val="24"/>
        </w:rPr>
        <w:t>I tried some</w:t>
      </w:r>
    </w:p>
    <w:p>
      <w:pPr>
        <w:spacing w:before="137"/>
        <w:ind w:left="100" w:right="0" w:firstLine="0"/>
        <w:jc w:val="left"/>
        <w:rPr>
          <w:sz w:val="24"/>
        </w:rPr>
      </w:pPr>
      <w:r>
        <w:rPr>
          <w:b/>
          <w:sz w:val="24"/>
        </w:rPr>
        <w:t xml:space="preserve">typical </w:t>
      </w:r>
      <w:r>
        <w:rPr>
          <w:sz w:val="24"/>
        </w:rPr>
        <w:t xml:space="preserve">barbecue food. This happened when I was </w:t>
      </w:r>
      <w:r>
        <w:rPr>
          <w:b/>
          <w:sz w:val="24"/>
        </w:rPr>
        <w:t>10 years old</w:t>
      </w:r>
      <w:r>
        <w:rPr>
          <w:sz w:val="24"/>
        </w:rPr>
        <w:t>.</w:t>
      </w:r>
    </w:p>
    <w:p>
      <w:pPr>
        <w:pStyle w:val="3"/>
        <w:spacing w:before="140" w:line="360" w:lineRule="auto"/>
        <w:ind w:right="114"/>
        <w:jc w:val="both"/>
      </w:pPr>
      <w:r>
        <w:t xml:space="preserve">My familiy went out to </w:t>
      </w:r>
      <w:r>
        <w:rPr>
          <w:b/>
        </w:rPr>
        <w:t xml:space="preserve">have dinner </w:t>
      </w:r>
      <w:r>
        <w:t xml:space="preserve">to celebrate my younger sister’s birthday. After </w:t>
      </w:r>
      <w:r>
        <w:rPr>
          <w:u w:val="single"/>
        </w:rPr>
        <w:t>putting</w:t>
      </w:r>
      <w:r>
        <w:t xml:space="preserve"> </w:t>
      </w:r>
      <w:r>
        <w:rPr>
          <w:u w:val="single"/>
        </w:rPr>
        <w:t>so</w:t>
      </w:r>
      <w:r>
        <w:t xml:space="preserve"> </w:t>
      </w:r>
      <w:r>
        <w:rPr>
          <w:u w:val="single"/>
        </w:rPr>
        <w:t>much thought into</w:t>
      </w:r>
      <w:r>
        <w:t xml:space="preserve"> some </w:t>
      </w:r>
      <w:r>
        <w:rPr>
          <w:b/>
        </w:rPr>
        <w:t xml:space="preserve">new </w:t>
      </w:r>
      <w:r>
        <w:rPr>
          <w:b/>
          <w:u w:val="thick"/>
        </w:rPr>
        <w:t>savoury</w:t>
      </w:r>
      <w:r>
        <w:rPr>
          <w:b/>
        </w:rPr>
        <w:t xml:space="preserve"> food </w:t>
      </w:r>
      <w:r>
        <w:t>to have for our meal, we decided to go to a BBQ restautant on Ba Trieu street.</w:t>
      </w:r>
    </w:p>
    <w:p>
      <w:pPr>
        <w:spacing w:before="0" w:line="360" w:lineRule="auto"/>
        <w:ind w:left="100" w:right="114" w:firstLine="0"/>
        <w:jc w:val="both"/>
        <w:rPr>
          <w:sz w:val="24"/>
        </w:rPr>
      </w:pPr>
      <w:r>
        <w:rPr>
          <w:sz w:val="24"/>
        </w:rPr>
        <w:t xml:space="preserve">We ordered </w:t>
      </w:r>
      <w:r>
        <w:rPr>
          <w:b/>
          <w:sz w:val="24"/>
        </w:rPr>
        <w:t xml:space="preserve">four </w:t>
      </w:r>
      <w:r>
        <w:rPr>
          <w:sz w:val="24"/>
          <w:u w:val="single"/>
        </w:rPr>
        <w:t>dishes</w:t>
      </w:r>
      <w:r>
        <w:rPr>
          <w:sz w:val="24"/>
        </w:rPr>
        <w:t xml:space="preserve"> with three </w:t>
      </w:r>
      <w:r>
        <w:rPr>
          <w:b/>
          <w:sz w:val="24"/>
        </w:rPr>
        <w:t>different tastes</w:t>
      </w:r>
      <w:r>
        <w:rPr>
          <w:sz w:val="24"/>
        </w:rPr>
        <w:t xml:space="preserve">. </w:t>
      </w:r>
      <w:r>
        <w:rPr>
          <w:b/>
          <w:sz w:val="24"/>
        </w:rPr>
        <w:t xml:space="preserve">One </w:t>
      </w:r>
      <w:r>
        <w:rPr>
          <w:sz w:val="24"/>
        </w:rPr>
        <w:t xml:space="preserve">of them which really </w:t>
      </w:r>
      <w:r>
        <w:rPr>
          <w:b/>
          <w:sz w:val="24"/>
        </w:rPr>
        <w:t xml:space="preserve">interested </w:t>
      </w:r>
      <w:r>
        <w:rPr>
          <w:sz w:val="24"/>
        </w:rPr>
        <w:t xml:space="preserve">me was grilled-Australian </w:t>
      </w:r>
      <w:r>
        <w:rPr>
          <w:b/>
          <w:sz w:val="24"/>
        </w:rPr>
        <w:t>beef</w:t>
      </w:r>
      <w:r>
        <w:rPr>
          <w:sz w:val="24"/>
        </w:rPr>
        <w:t xml:space="preserve">, </w:t>
      </w:r>
      <w:r>
        <w:rPr>
          <w:sz w:val="24"/>
          <w:u w:val="single"/>
        </w:rPr>
        <w:t>flavoured</w:t>
      </w:r>
      <w:r>
        <w:rPr>
          <w:sz w:val="24"/>
        </w:rPr>
        <w:t xml:space="preserve"> with something </w:t>
      </w:r>
      <w:r>
        <w:rPr>
          <w:b/>
          <w:sz w:val="24"/>
        </w:rPr>
        <w:t>spicy</w:t>
      </w:r>
      <w:r>
        <w:rPr>
          <w:sz w:val="24"/>
        </w:rPr>
        <w:t xml:space="preserve">, </w:t>
      </w:r>
      <w:r>
        <w:rPr>
          <w:b/>
          <w:sz w:val="24"/>
        </w:rPr>
        <w:t xml:space="preserve">rich </w:t>
      </w:r>
      <w:r>
        <w:rPr>
          <w:sz w:val="24"/>
        </w:rPr>
        <w:t xml:space="preserve">and </w:t>
      </w:r>
      <w:r>
        <w:rPr>
          <w:b/>
          <w:sz w:val="24"/>
          <w:u w:val="thick"/>
        </w:rPr>
        <w:t>aromatic</w:t>
      </w:r>
      <w:r>
        <w:rPr>
          <w:sz w:val="24"/>
        </w:rPr>
        <w:t xml:space="preserve">. It not only </w:t>
      </w:r>
      <w:r>
        <w:rPr>
          <w:b/>
          <w:sz w:val="24"/>
        </w:rPr>
        <w:t xml:space="preserve">tasted </w:t>
      </w:r>
      <w:r>
        <w:rPr>
          <w:sz w:val="24"/>
        </w:rPr>
        <w:t xml:space="preserve">delicious, but also </w:t>
      </w:r>
      <w:r>
        <w:rPr>
          <w:b/>
          <w:sz w:val="24"/>
        </w:rPr>
        <w:t xml:space="preserve">looked </w:t>
      </w:r>
      <w:r>
        <w:rPr>
          <w:sz w:val="24"/>
        </w:rPr>
        <w:t xml:space="preserve">appealing. Also, it went well with two kinds of </w:t>
      </w:r>
      <w:r>
        <w:rPr>
          <w:b/>
          <w:sz w:val="24"/>
          <w:u w:val="thick"/>
        </w:rPr>
        <w:t>dipping</w:t>
      </w:r>
      <w:r>
        <w:rPr>
          <w:b/>
          <w:sz w:val="24"/>
        </w:rPr>
        <w:t xml:space="preserve"> </w:t>
      </w:r>
      <w:r>
        <w:rPr>
          <w:b/>
          <w:sz w:val="24"/>
          <w:u w:val="thick"/>
        </w:rPr>
        <w:t>sauces</w:t>
      </w:r>
      <w:r>
        <w:rPr>
          <w:b/>
          <w:sz w:val="24"/>
        </w:rPr>
        <w:t xml:space="preserve"> </w:t>
      </w:r>
      <w:r>
        <w:rPr>
          <w:sz w:val="24"/>
        </w:rPr>
        <w:t xml:space="preserve">and was served with </w:t>
      </w:r>
      <w:r>
        <w:rPr>
          <w:b/>
          <w:sz w:val="24"/>
          <w:u w:val="thick"/>
        </w:rPr>
        <w:t>baguettes</w:t>
      </w:r>
      <w:r>
        <w:rPr>
          <w:sz w:val="24"/>
        </w:rPr>
        <w:t xml:space="preserve">. There was also a </w:t>
      </w:r>
      <w:r>
        <w:rPr>
          <w:b/>
          <w:sz w:val="24"/>
        </w:rPr>
        <w:t>salad</w:t>
      </w:r>
      <w:r>
        <w:rPr>
          <w:sz w:val="24"/>
        </w:rPr>
        <w:t xml:space="preserve">, which gave it a </w:t>
      </w:r>
      <w:r>
        <w:rPr>
          <w:b/>
          <w:sz w:val="24"/>
          <w:u w:val="thick"/>
        </w:rPr>
        <w:t>mild</w:t>
      </w:r>
      <w:r>
        <w:rPr>
          <w:b/>
          <w:sz w:val="24"/>
        </w:rPr>
        <w:t xml:space="preserve"> </w:t>
      </w:r>
      <w:r>
        <w:rPr>
          <w:sz w:val="24"/>
        </w:rPr>
        <w:t>taste to contrast with the spicy flavours.</w:t>
      </w:r>
    </w:p>
    <w:p>
      <w:pPr>
        <w:spacing w:before="0"/>
        <w:ind w:left="100" w:right="0" w:firstLine="0"/>
        <w:jc w:val="left"/>
        <w:rPr>
          <w:b/>
          <w:sz w:val="24"/>
        </w:rPr>
      </w:pPr>
      <w:r>
        <w:rPr>
          <w:sz w:val="24"/>
        </w:rPr>
        <w:t xml:space="preserve">The </w:t>
      </w:r>
      <w:r>
        <w:rPr>
          <w:b/>
          <w:sz w:val="24"/>
        </w:rPr>
        <w:t xml:space="preserve">idea </w:t>
      </w:r>
      <w:r>
        <w:rPr>
          <w:sz w:val="24"/>
        </w:rPr>
        <w:t xml:space="preserve">of a barbecue </w:t>
      </w:r>
      <w:r>
        <w:rPr>
          <w:sz w:val="24"/>
          <w:u w:val="single"/>
        </w:rPr>
        <w:t>originated</w:t>
      </w:r>
      <w:r>
        <w:rPr>
          <w:sz w:val="24"/>
        </w:rPr>
        <w:t xml:space="preserve"> in </w:t>
      </w:r>
      <w:r>
        <w:rPr>
          <w:b/>
          <w:sz w:val="24"/>
        </w:rPr>
        <w:t>America</w:t>
      </w:r>
      <w:r>
        <w:rPr>
          <w:sz w:val="24"/>
        </w:rPr>
        <w:t xml:space="preserve">, and for us it was a </w:t>
      </w:r>
      <w:r>
        <w:rPr>
          <w:b/>
          <w:sz w:val="24"/>
          <w:u w:val="thick"/>
        </w:rPr>
        <w:t>novel</w:t>
      </w:r>
      <w:r>
        <w:rPr>
          <w:b/>
          <w:sz w:val="24"/>
        </w:rPr>
        <w:t xml:space="preserve"> </w:t>
      </w:r>
      <w:r>
        <w:rPr>
          <w:sz w:val="24"/>
        </w:rPr>
        <w:t xml:space="preserve">and </w:t>
      </w:r>
      <w:r>
        <w:rPr>
          <w:b/>
          <w:sz w:val="24"/>
          <w:u w:val="thick"/>
        </w:rPr>
        <w:t>sophisticated</w:t>
      </w:r>
    </w:p>
    <w:p>
      <w:pPr>
        <w:pStyle w:val="3"/>
        <w:spacing w:before="137"/>
      </w:pPr>
      <w:r>
        <w:t>meal.</w:t>
      </w:r>
    </w:p>
    <w:p>
      <w:pPr>
        <w:spacing w:before="140"/>
        <w:ind w:left="100" w:right="0" w:firstLine="0"/>
        <w:jc w:val="left"/>
        <w:rPr>
          <w:sz w:val="24"/>
        </w:rPr>
      </w:pPr>
      <w:r>
        <w:rPr>
          <w:sz w:val="24"/>
        </w:rPr>
        <w:t>What</w:t>
      </w:r>
      <w:r>
        <w:rPr>
          <w:spacing w:val="8"/>
          <w:sz w:val="24"/>
        </w:rPr>
        <w:t xml:space="preserve"> </w:t>
      </w:r>
      <w:r>
        <w:rPr>
          <w:sz w:val="24"/>
        </w:rPr>
        <w:t>I</w:t>
      </w:r>
      <w:r>
        <w:rPr>
          <w:spacing w:val="4"/>
          <w:sz w:val="24"/>
        </w:rPr>
        <w:t xml:space="preserve"> </w:t>
      </w:r>
      <w:r>
        <w:rPr>
          <w:b/>
          <w:sz w:val="24"/>
        </w:rPr>
        <w:t>really</w:t>
      </w:r>
      <w:r>
        <w:rPr>
          <w:b/>
          <w:spacing w:val="7"/>
          <w:sz w:val="24"/>
        </w:rPr>
        <w:t xml:space="preserve"> </w:t>
      </w:r>
      <w:r>
        <w:rPr>
          <w:sz w:val="24"/>
        </w:rPr>
        <w:t>enjoyed</w:t>
      </w:r>
      <w:r>
        <w:rPr>
          <w:spacing w:val="6"/>
          <w:sz w:val="24"/>
        </w:rPr>
        <w:t xml:space="preserve"> </w:t>
      </w:r>
      <w:r>
        <w:rPr>
          <w:sz w:val="24"/>
        </w:rPr>
        <w:t>was</w:t>
      </w:r>
      <w:r>
        <w:rPr>
          <w:spacing w:val="7"/>
          <w:sz w:val="24"/>
        </w:rPr>
        <w:t xml:space="preserve"> </w:t>
      </w:r>
      <w:r>
        <w:rPr>
          <w:sz w:val="24"/>
        </w:rPr>
        <w:t>that</w:t>
      </w:r>
      <w:r>
        <w:rPr>
          <w:spacing w:val="7"/>
          <w:sz w:val="24"/>
        </w:rPr>
        <w:t xml:space="preserve"> </w:t>
      </w:r>
      <w:r>
        <w:rPr>
          <w:sz w:val="24"/>
        </w:rPr>
        <w:t>we</w:t>
      </w:r>
      <w:r>
        <w:rPr>
          <w:spacing w:val="7"/>
          <w:sz w:val="24"/>
        </w:rPr>
        <w:t xml:space="preserve"> </w:t>
      </w:r>
      <w:r>
        <w:rPr>
          <w:sz w:val="24"/>
        </w:rPr>
        <w:t>could</w:t>
      </w:r>
      <w:r>
        <w:rPr>
          <w:spacing w:val="10"/>
          <w:sz w:val="24"/>
        </w:rPr>
        <w:t xml:space="preserve"> </w:t>
      </w:r>
      <w:r>
        <w:rPr>
          <w:b/>
          <w:sz w:val="24"/>
        </w:rPr>
        <w:t>watch</w:t>
      </w:r>
      <w:r>
        <w:rPr>
          <w:b/>
          <w:spacing w:val="8"/>
          <w:sz w:val="24"/>
        </w:rPr>
        <w:t xml:space="preserve"> </w:t>
      </w:r>
      <w:r>
        <w:rPr>
          <w:sz w:val="24"/>
        </w:rPr>
        <w:t>as</w:t>
      </w:r>
      <w:r>
        <w:rPr>
          <w:spacing w:val="7"/>
          <w:sz w:val="24"/>
        </w:rPr>
        <w:t xml:space="preserve"> </w:t>
      </w:r>
      <w:r>
        <w:rPr>
          <w:sz w:val="24"/>
        </w:rPr>
        <w:t>it</w:t>
      </w:r>
      <w:r>
        <w:rPr>
          <w:spacing w:val="7"/>
          <w:sz w:val="24"/>
        </w:rPr>
        <w:t xml:space="preserve"> </w:t>
      </w:r>
      <w:r>
        <w:rPr>
          <w:sz w:val="24"/>
        </w:rPr>
        <w:t>was</w:t>
      </w:r>
      <w:r>
        <w:rPr>
          <w:spacing w:val="7"/>
          <w:sz w:val="24"/>
        </w:rPr>
        <w:t xml:space="preserve"> </w:t>
      </w:r>
      <w:r>
        <w:rPr>
          <w:sz w:val="24"/>
        </w:rPr>
        <w:t>cooked</w:t>
      </w:r>
      <w:r>
        <w:rPr>
          <w:spacing w:val="8"/>
          <w:sz w:val="24"/>
        </w:rPr>
        <w:t xml:space="preserve"> </w:t>
      </w:r>
      <w:r>
        <w:rPr>
          <w:b/>
          <w:sz w:val="24"/>
        </w:rPr>
        <w:t>in</w:t>
      </w:r>
      <w:r>
        <w:rPr>
          <w:b/>
          <w:spacing w:val="8"/>
          <w:sz w:val="24"/>
        </w:rPr>
        <w:t xml:space="preserve"> </w:t>
      </w:r>
      <w:r>
        <w:rPr>
          <w:b/>
          <w:sz w:val="24"/>
        </w:rPr>
        <w:t>front</w:t>
      </w:r>
      <w:r>
        <w:rPr>
          <w:b/>
          <w:spacing w:val="6"/>
          <w:sz w:val="24"/>
        </w:rPr>
        <w:t xml:space="preserve"> </w:t>
      </w:r>
      <w:r>
        <w:rPr>
          <w:b/>
          <w:sz w:val="24"/>
        </w:rPr>
        <w:t>of</w:t>
      </w:r>
      <w:r>
        <w:rPr>
          <w:b/>
          <w:spacing w:val="8"/>
          <w:sz w:val="24"/>
        </w:rPr>
        <w:t xml:space="preserve"> </w:t>
      </w:r>
      <w:r>
        <w:rPr>
          <w:b/>
          <w:sz w:val="24"/>
        </w:rPr>
        <w:t>us</w:t>
      </w:r>
      <w:r>
        <w:rPr>
          <w:sz w:val="24"/>
        </w:rPr>
        <w:t>.</w:t>
      </w:r>
      <w:r>
        <w:rPr>
          <w:spacing w:val="9"/>
          <w:sz w:val="24"/>
        </w:rPr>
        <w:t xml:space="preserve"> </w:t>
      </w:r>
      <w:r>
        <w:rPr>
          <w:sz w:val="24"/>
        </w:rPr>
        <w:t>I</w:t>
      </w:r>
      <w:r>
        <w:rPr>
          <w:spacing w:val="1"/>
          <w:sz w:val="24"/>
        </w:rPr>
        <w:t xml:space="preserve"> </w:t>
      </w:r>
      <w:r>
        <w:rPr>
          <w:sz w:val="24"/>
        </w:rPr>
        <w:t>loved</w:t>
      </w:r>
      <w:r>
        <w:rPr>
          <w:spacing w:val="6"/>
          <w:sz w:val="24"/>
        </w:rPr>
        <w:t xml:space="preserve"> </w:t>
      </w:r>
      <w:r>
        <w:rPr>
          <w:sz w:val="24"/>
        </w:rPr>
        <w:t>how</w:t>
      </w:r>
    </w:p>
    <w:p>
      <w:pPr>
        <w:spacing w:before="136"/>
        <w:ind w:left="100" w:right="0" w:firstLine="0"/>
        <w:jc w:val="left"/>
        <w:rPr>
          <w:sz w:val="24"/>
        </w:rPr>
      </w:pPr>
      <w:r>
        <w:rPr>
          <w:b/>
          <w:sz w:val="24"/>
          <w:u w:val="thick"/>
        </w:rPr>
        <w:t>juicy</w:t>
      </w:r>
      <w:r>
        <w:rPr>
          <w:b/>
          <w:spacing w:val="22"/>
          <w:sz w:val="24"/>
        </w:rPr>
        <w:t xml:space="preserve"> </w:t>
      </w:r>
      <w:r>
        <w:rPr>
          <w:sz w:val="24"/>
        </w:rPr>
        <w:t>it</w:t>
      </w:r>
      <w:r>
        <w:rPr>
          <w:spacing w:val="23"/>
          <w:sz w:val="24"/>
        </w:rPr>
        <w:t xml:space="preserve"> </w:t>
      </w:r>
      <w:r>
        <w:rPr>
          <w:sz w:val="24"/>
        </w:rPr>
        <w:t>was</w:t>
      </w:r>
      <w:r>
        <w:rPr>
          <w:spacing w:val="23"/>
          <w:sz w:val="24"/>
        </w:rPr>
        <w:t xml:space="preserve"> </w:t>
      </w:r>
      <w:r>
        <w:rPr>
          <w:sz w:val="24"/>
        </w:rPr>
        <w:t>and</w:t>
      </w:r>
      <w:r>
        <w:rPr>
          <w:spacing w:val="22"/>
          <w:sz w:val="24"/>
        </w:rPr>
        <w:t xml:space="preserve"> </w:t>
      </w:r>
      <w:r>
        <w:rPr>
          <w:sz w:val="24"/>
        </w:rPr>
        <w:t>the</w:t>
      </w:r>
      <w:r>
        <w:rPr>
          <w:spacing w:val="24"/>
          <w:sz w:val="24"/>
        </w:rPr>
        <w:t xml:space="preserve"> </w:t>
      </w:r>
      <w:r>
        <w:rPr>
          <w:b/>
          <w:sz w:val="24"/>
        </w:rPr>
        <w:t>aroma</w:t>
      </w:r>
      <w:r>
        <w:rPr>
          <w:b/>
          <w:spacing w:val="23"/>
          <w:sz w:val="24"/>
        </w:rPr>
        <w:t xml:space="preserve"> </w:t>
      </w:r>
      <w:r>
        <w:rPr>
          <w:sz w:val="24"/>
        </w:rPr>
        <w:t>it</w:t>
      </w:r>
      <w:r>
        <w:rPr>
          <w:spacing w:val="23"/>
          <w:sz w:val="24"/>
        </w:rPr>
        <w:t xml:space="preserve"> </w:t>
      </w:r>
      <w:r>
        <w:rPr>
          <w:sz w:val="24"/>
        </w:rPr>
        <w:t>had.</w:t>
      </w:r>
      <w:r>
        <w:rPr>
          <w:spacing w:val="22"/>
          <w:sz w:val="24"/>
        </w:rPr>
        <w:t xml:space="preserve"> </w:t>
      </w:r>
      <w:r>
        <w:rPr>
          <w:sz w:val="24"/>
        </w:rPr>
        <w:t>Just</w:t>
      </w:r>
      <w:r>
        <w:rPr>
          <w:spacing w:val="24"/>
          <w:sz w:val="24"/>
        </w:rPr>
        <w:t xml:space="preserve"> </w:t>
      </w:r>
      <w:r>
        <w:rPr>
          <w:b/>
          <w:sz w:val="24"/>
        </w:rPr>
        <w:t>mentioning</w:t>
      </w:r>
      <w:r>
        <w:rPr>
          <w:b/>
          <w:spacing w:val="25"/>
          <w:sz w:val="24"/>
        </w:rPr>
        <w:t xml:space="preserve"> </w:t>
      </w:r>
      <w:r>
        <w:rPr>
          <w:sz w:val="24"/>
        </w:rPr>
        <w:t>it</w:t>
      </w:r>
      <w:r>
        <w:rPr>
          <w:spacing w:val="21"/>
          <w:sz w:val="24"/>
        </w:rPr>
        <w:t xml:space="preserve"> </w:t>
      </w:r>
      <w:r>
        <w:rPr>
          <w:sz w:val="24"/>
          <w:u w:val="single"/>
        </w:rPr>
        <w:t>makes</w:t>
      </w:r>
      <w:r>
        <w:rPr>
          <w:spacing w:val="23"/>
          <w:sz w:val="24"/>
          <w:u w:val="single"/>
        </w:rPr>
        <w:t xml:space="preserve"> </w:t>
      </w:r>
      <w:r>
        <w:rPr>
          <w:sz w:val="24"/>
          <w:u w:val="single"/>
        </w:rPr>
        <w:t>my</w:t>
      </w:r>
      <w:r>
        <w:rPr>
          <w:spacing w:val="17"/>
          <w:sz w:val="24"/>
          <w:u w:val="single"/>
        </w:rPr>
        <w:t xml:space="preserve"> </w:t>
      </w:r>
      <w:r>
        <w:rPr>
          <w:sz w:val="24"/>
          <w:u w:val="single"/>
        </w:rPr>
        <w:t>mouth</w:t>
      </w:r>
      <w:r>
        <w:rPr>
          <w:spacing w:val="22"/>
          <w:sz w:val="24"/>
          <w:u w:val="single"/>
        </w:rPr>
        <w:t xml:space="preserve"> </w:t>
      </w:r>
      <w:r>
        <w:rPr>
          <w:sz w:val="24"/>
          <w:u w:val="single"/>
        </w:rPr>
        <w:t>water</w:t>
      </w:r>
      <w:r>
        <w:rPr>
          <w:sz w:val="24"/>
        </w:rPr>
        <w:t>.</w:t>
      </w:r>
      <w:r>
        <w:rPr>
          <w:spacing w:val="26"/>
          <w:sz w:val="24"/>
        </w:rPr>
        <w:t xml:space="preserve"> </w:t>
      </w:r>
      <w:r>
        <w:rPr>
          <w:sz w:val="24"/>
        </w:rPr>
        <w:t>I</w:t>
      </w:r>
      <w:r>
        <w:rPr>
          <w:spacing w:val="19"/>
          <w:sz w:val="24"/>
        </w:rPr>
        <w:t xml:space="preserve"> </w:t>
      </w:r>
      <w:r>
        <w:rPr>
          <w:sz w:val="24"/>
        </w:rPr>
        <w:t>mean,</w:t>
      </w:r>
      <w:r>
        <w:rPr>
          <w:spacing w:val="22"/>
          <w:sz w:val="24"/>
        </w:rPr>
        <w:t xml:space="preserve"> </w:t>
      </w:r>
      <w:r>
        <w:rPr>
          <w:sz w:val="24"/>
        </w:rPr>
        <w:t>the</w:t>
      </w:r>
    </w:p>
    <w:p>
      <w:pPr>
        <w:spacing w:after="0"/>
        <w:jc w:val="left"/>
        <w:rPr>
          <w:sz w:val="24"/>
        </w:rPr>
        <w:sectPr>
          <w:pgSz w:w="11910" w:h="16840"/>
          <w:pgMar w:top="900" w:right="1320" w:bottom="1320" w:left="1340" w:header="0" w:footer="1139" w:gutter="0"/>
        </w:sectPr>
      </w:pPr>
    </w:p>
    <w:p>
      <w:pPr>
        <w:spacing w:before="69" w:line="360" w:lineRule="auto"/>
        <w:ind w:left="100" w:right="163" w:firstLine="0"/>
        <w:jc w:val="left"/>
        <w:rPr>
          <w:sz w:val="24"/>
        </w:rPr>
      </w:pPr>
      <w:r>
        <w:rPr>
          <w:b/>
          <w:sz w:val="24"/>
        </w:rPr>
        <w:t xml:space="preserve">BBQ </w:t>
      </w:r>
      <w:r>
        <w:rPr>
          <w:sz w:val="24"/>
        </w:rPr>
        <w:t xml:space="preserve">was </w:t>
      </w:r>
      <w:r>
        <w:rPr>
          <w:sz w:val="24"/>
          <w:u w:val="single"/>
        </w:rPr>
        <w:t>out of this world</w:t>
      </w:r>
      <w:r>
        <w:rPr>
          <w:sz w:val="24"/>
        </w:rPr>
        <w:t xml:space="preserve">. That was the </w:t>
      </w:r>
      <w:r>
        <w:rPr>
          <w:b/>
          <w:sz w:val="24"/>
        </w:rPr>
        <w:t xml:space="preserve">first time </w:t>
      </w:r>
      <w:r>
        <w:rPr>
          <w:sz w:val="24"/>
        </w:rPr>
        <w:t xml:space="preserve">I had tried it, and I </w:t>
      </w:r>
      <w:r>
        <w:rPr>
          <w:b/>
          <w:sz w:val="24"/>
        </w:rPr>
        <w:t xml:space="preserve">would have liked </w:t>
      </w:r>
      <w:r>
        <w:rPr>
          <w:sz w:val="24"/>
        </w:rPr>
        <w:t xml:space="preserve">to have kept on coming back for </w:t>
      </w:r>
      <w:r>
        <w:rPr>
          <w:b/>
          <w:sz w:val="24"/>
        </w:rPr>
        <w:t>more</w:t>
      </w:r>
      <w:r>
        <w:rPr>
          <w:sz w:val="24"/>
        </w:rPr>
        <w:t xml:space="preserve">, but I was just too </w:t>
      </w:r>
      <w:r>
        <w:rPr>
          <w:b/>
          <w:sz w:val="24"/>
          <w:u w:val="thick"/>
        </w:rPr>
        <w:t>full</w:t>
      </w:r>
      <w:r>
        <w:rPr>
          <w:sz w:val="24"/>
        </w:rPr>
        <w:t>.</w:t>
      </w:r>
    </w:p>
    <w:p>
      <w:pPr>
        <w:pStyle w:val="2"/>
        <w:spacing w:before="6"/>
      </w:pPr>
      <w:r>
        <w:t>VOCABULARY</w:t>
      </w:r>
    </w:p>
    <w:p>
      <w:pPr>
        <w:pStyle w:val="8"/>
        <w:numPr>
          <w:ilvl w:val="0"/>
          <w:numId w:val="7"/>
        </w:numPr>
        <w:tabs>
          <w:tab w:val="left" w:pos="821"/>
        </w:tabs>
        <w:spacing w:before="132" w:after="0" w:line="360" w:lineRule="auto"/>
        <w:ind w:left="100" w:right="113" w:firstLine="0"/>
        <w:jc w:val="both"/>
        <w:rPr>
          <w:rFonts w:ascii="Wingdings"/>
          <w:sz w:val="24"/>
        </w:rPr>
      </w:pPr>
      <w:r>
        <w:rPr>
          <w:sz w:val="24"/>
          <w:u w:val="single"/>
        </w:rPr>
        <w:t>barbecues:</w:t>
      </w:r>
      <w:r>
        <w:rPr>
          <w:sz w:val="24"/>
        </w:rPr>
        <w:t xml:space="preserve"> [noun] a meal, usually eaten outdoors, which is cooked over an open fire. Example: Every summer, my friends and I have </w:t>
      </w:r>
      <w:r>
        <w:rPr>
          <w:b/>
          <w:sz w:val="24"/>
        </w:rPr>
        <w:t xml:space="preserve">barbecues </w:t>
      </w:r>
      <w:r>
        <w:rPr>
          <w:sz w:val="24"/>
        </w:rPr>
        <w:t>on the beach and we each bring some beef or other meat to</w:t>
      </w:r>
      <w:r>
        <w:rPr>
          <w:spacing w:val="-4"/>
          <w:sz w:val="24"/>
        </w:rPr>
        <w:t xml:space="preserve"> </w:t>
      </w:r>
      <w:r>
        <w:rPr>
          <w:sz w:val="24"/>
        </w:rPr>
        <w:t>grill.</w:t>
      </w:r>
    </w:p>
    <w:p>
      <w:pPr>
        <w:pStyle w:val="8"/>
        <w:numPr>
          <w:ilvl w:val="0"/>
          <w:numId w:val="7"/>
        </w:numPr>
        <w:tabs>
          <w:tab w:val="left" w:pos="820"/>
          <w:tab w:val="left" w:pos="821"/>
        </w:tabs>
        <w:spacing w:before="1" w:after="0" w:line="240" w:lineRule="auto"/>
        <w:ind w:left="100" w:right="0" w:firstLine="0"/>
        <w:jc w:val="left"/>
        <w:rPr>
          <w:rFonts w:ascii="Wingdings"/>
          <w:sz w:val="24"/>
        </w:rPr>
      </w:pPr>
      <w:r>
        <w:rPr>
          <w:sz w:val="24"/>
          <w:u w:val="single"/>
        </w:rPr>
        <w:t>put thought into:</w:t>
      </w:r>
      <w:r>
        <w:rPr>
          <w:sz w:val="24"/>
        </w:rPr>
        <w:t xml:space="preserve"> [expression] considered seriously and carefully.</w:t>
      </w:r>
    </w:p>
    <w:p>
      <w:pPr>
        <w:spacing w:before="137"/>
        <w:ind w:left="100" w:right="0" w:firstLine="0"/>
        <w:jc w:val="left"/>
        <w:rPr>
          <w:sz w:val="24"/>
        </w:rPr>
      </w:pPr>
      <w:r>
        <w:rPr>
          <w:sz w:val="24"/>
        </w:rPr>
        <w:t xml:space="preserve">Example: I </w:t>
      </w:r>
      <w:r>
        <w:rPr>
          <w:b/>
          <w:sz w:val="24"/>
        </w:rPr>
        <w:t xml:space="preserve">put so much thought </w:t>
      </w:r>
      <w:r>
        <w:rPr>
          <w:sz w:val="24"/>
        </w:rPr>
        <w:t>into my school project that I received a very high score.</w:t>
      </w:r>
    </w:p>
    <w:p>
      <w:pPr>
        <w:pStyle w:val="8"/>
        <w:numPr>
          <w:ilvl w:val="0"/>
          <w:numId w:val="7"/>
        </w:numPr>
        <w:tabs>
          <w:tab w:val="left" w:pos="820"/>
          <w:tab w:val="left" w:pos="821"/>
        </w:tabs>
        <w:spacing w:before="139" w:after="0" w:line="360" w:lineRule="auto"/>
        <w:ind w:left="100" w:right="1679" w:firstLine="0"/>
        <w:jc w:val="left"/>
        <w:rPr>
          <w:rFonts w:ascii="Wingdings"/>
          <w:sz w:val="24"/>
        </w:rPr>
      </w:pPr>
      <w:r>
        <w:rPr>
          <w:sz w:val="24"/>
          <w:u w:val="single"/>
        </w:rPr>
        <w:t>savoury:</w:t>
      </w:r>
      <w:r>
        <w:rPr>
          <w:sz w:val="24"/>
        </w:rPr>
        <w:t xml:space="preserve"> [adjective] having a delicious taste, usually containing salt. Example: We ate some tasty </w:t>
      </w:r>
      <w:r>
        <w:rPr>
          <w:b/>
          <w:sz w:val="24"/>
        </w:rPr>
        <w:t xml:space="preserve">savoury </w:t>
      </w:r>
      <w:r>
        <w:rPr>
          <w:sz w:val="24"/>
        </w:rPr>
        <w:t>biscuits with cheese to finish our</w:t>
      </w:r>
      <w:r>
        <w:rPr>
          <w:spacing w:val="-14"/>
          <w:sz w:val="24"/>
        </w:rPr>
        <w:t xml:space="preserve"> </w:t>
      </w:r>
      <w:r>
        <w:rPr>
          <w:sz w:val="24"/>
        </w:rPr>
        <w:t>meal.</w:t>
      </w:r>
    </w:p>
    <w:p>
      <w:pPr>
        <w:pStyle w:val="8"/>
        <w:numPr>
          <w:ilvl w:val="0"/>
          <w:numId w:val="7"/>
        </w:numPr>
        <w:tabs>
          <w:tab w:val="left" w:pos="820"/>
          <w:tab w:val="left" w:pos="821"/>
        </w:tabs>
        <w:spacing w:before="0" w:after="0" w:line="360" w:lineRule="auto"/>
        <w:ind w:left="100" w:right="1292" w:firstLine="0"/>
        <w:jc w:val="left"/>
        <w:rPr>
          <w:rFonts w:ascii="Wingdings" w:hAnsi="Wingdings"/>
          <w:sz w:val="24"/>
        </w:rPr>
      </w:pPr>
      <w:r>
        <w:rPr>
          <w:sz w:val="24"/>
          <w:u w:val="single"/>
        </w:rPr>
        <w:t>dish:</w:t>
      </w:r>
      <w:r>
        <w:rPr>
          <w:sz w:val="24"/>
        </w:rPr>
        <w:t xml:space="preserve"> [noun]  food prepared in a particular way as part of a meal. Example: Our meal arrived at the table – two </w:t>
      </w:r>
      <w:r>
        <w:rPr>
          <w:b/>
          <w:sz w:val="24"/>
        </w:rPr>
        <w:t xml:space="preserve">dishes </w:t>
      </w:r>
      <w:r>
        <w:rPr>
          <w:sz w:val="24"/>
        </w:rPr>
        <w:t>of meat, with rice and</w:t>
      </w:r>
      <w:r>
        <w:rPr>
          <w:spacing w:val="-15"/>
          <w:sz w:val="24"/>
        </w:rPr>
        <w:t xml:space="preserve"> </w:t>
      </w:r>
      <w:r>
        <w:rPr>
          <w:sz w:val="24"/>
        </w:rPr>
        <w:t>salad.</w:t>
      </w:r>
    </w:p>
    <w:p>
      <w:pPr>
        <w:pStyle w:val="8"/>
        <w:numPr>
          <w:ilvl w:val="0"/>
          <w:numId w:val="7"/>
        </w:numPr>
        <w:tabs>
          <w:tab w:val="left" w:pos="820"/>
          <w:tab w:val="left" w:pos="821"/>
        </w:tabs>
        <w:spacing w:before="1" w:after="0" w:line="360" w:lineRule="auto"/>
        <w:ind w:left="100" w:right="2491" w:firstLine="0"/>
        <w:jc w:val="left"/>
        <w:rPr>
          <w:rFonts w:ascii="Wingdings"/>
          <w:sz w:val="24"/>
        </w:rPr>
      </w:pPr>
      <w:r>
        <w:rPr>
          <w:sz w:val="24"/>
          <w:u w:val="single"/>
        </w:rPr>
        <w:t>flavour:</w:t>
      </w:r>
      <w:r>
        <w:rPr>
          <w:sz w:val="24"/>
        </w:rPr>
        <w:t xml:space="preserve"> [verb]  add to food to give it a special taste. Example: The fish was </w:t>
      </w:r>
      <w:r>
        <w:rPr>
          <w:b/>
          <w:sz w:val="24"/>
        </w:rPr>
        <w:t xml:space="preserve">flavoured </w:t>
      </w:r>
      <w:r>
        <w:rPr>
          <w:sz w:val="24"/>
        </w:rPr>
        <w:t>with spices and it tasted</w:t>
      </w:r>
      <w:r>
        <w:rPr>
          <w:spacing w:val="-9"/>
          <w:sz w:val="24"/>
        </w:rPr>
        <w:t xml:space="preserve"> </w:t>
      </w:r>
      <w:r>
        <w:rPr>
          <w:sz w:val="24"/>
        </w:rPr>
        <w:t>delicious.</w:t>
      </w:r>
    </w:p>
    <w:p>
      <w:pPr>
        <w:pStyle w:val="8"/>
        <w:numPr>
          <w:ilvl w:val="0"/>
          <w:numId w:val="7"/>
        </w:numPr>
        <w:tabs>
          <w:tab w:val="left" w:pos="820"/>
          <w:tab w:val="left" w:pos="821"/>
        </w:tabs>
        <w:spacing w:before="0" w:after="0" w:line="360" w:lineRule="auto"/>
        <w:ind w:left="100" w:right="2879" w:firstLine="0"/>
        <w:jc w:val="left"/>
        <w:rPr>
          <w:rFonts w:ascii="Wingdings"/>
          <w:sz w:val="24"/>
        </w:rPr>
      </w:pPr>
      <w:r>
        <w:rPr>
          <w:sz w:val="24"/>
          <w:u w:val="single"/>
        </w:rPr>
        <w:t>aromatic:</w:t>
      </w:r>
      <w:r>
        <w:rPr>
          <w:sz w:val="24"/>
        </w:rPr>
        <w:t xml:space="preserve"> [adjective] having a pleasant smell or aroma. Example: She grows a number of </w:t>
      </w:r>
      <w:r>
        <w:rPr>
          <w:b/>
          <w:sz w:val="24"/>
        </w:rPr>
        <w:t xml:space="preserve">aromatic </w:t>
      </w:r>
      <w:r>
        <w:rPr>
          <w:sz w:val="24"/>
        </w:rPr>
        <w:t>plants in her</w:t>
      </w:r>
      <w:r>
        <w:rPr>
          <w:spacing w:val="-11"/>
          <w:sz w:val="24"/>
        </w:rPr>
        <w:t xml:space="preserve"> </w:t>
      </w:r>
      <w:r>
        <w:rPr>
          <w:sz w:val="24"/>
        </w:rPr>
        <w:t>garden.</w:t>
      </w:r>
    </w:p>
    <w:p>
      <w:pPr>
        <w:pStyle w:val="8"/>
        <w:numPr>
          <w:ilvl w:val="0"/>
          <w:numId w:val="7"/>
        </w:numPr>
        <w:tabs>
          <w:tab w:val="left" w:pos="820"/>
          <w:tab w:val="left" w:pos="821"/>
        </w:tabs>
        <w:spacing w:before="0" w:after="0" w:line="360" w:lineRule="auto"/>
        <w:ind w:left="100" w:right="117" w:firstLine="0"/>
        <w:jc w:val="left"/>
        <w:rPr>
          <w:rFonts w:ascii="Wingdings"/>
          <w:sz w:val="24"/>
        </w:rPr>
      </w:pPr>
      <w:r>
        <w:rPr>
          <w:sz w:val="24"/>
          <w:u w:val="single"/>
        </w:rPr>
        <w:t>dipping sauces:</w:t>
      </w:r>
      <w:r>
        <w:rPr>
          <w:sz w:val="24"/>
        </w:rPr>
        <w:t xml:space="preserve"> [noun] different types of sauces in which </w:t>
      </w:r>
      <w:r>
        <w:rPr>
          <w:spacing w:val="-3"/>
          <w:sz w:val="24"/>
        </w:rPr>
        <w:t xml:space="preserve">you </w:t>
      </w:r>
      <w:r>
        <w:rPr>
          <w:sz w:val="24"/>
        </w:rPr>
        <w:t>can put your food quickly, take the food out again and eat</w:t>
      </w:r>
      <w:r>
        <w:rPr>
          <w:spacing w:val="-3"/>
          <w:sz w:val="24"/>
        </w:rPr>
        <w:t xml:space="preserve"> </w:t>
      </w:r>
      <w:r>
        <w:rPr>
          <w:sz w:val="24"/>
        </w:rPr>
        <w:t>it.</w:t>
      </w:r>
    </w:p>
    <w:p>
      <w:pPr>
        <w:pStyle w:val="3"/>
        <w:spacing w:line="360" w:lineRule="auto"/>
        <w:ind w:right="284"/>
      </w:pPr>
      <w:r>
        <w:t xml:space="preserve">Example: The chef flavours his </w:t>
      </w:r>
      <w:r>
        <w:rPr>
          <w:b/>
        </w:rPr>
        <w:t xml:space="preserve">dipping sauces </w:t>
      </w:r>
      <w:r>
        <w:t>with different spices – some sweet spices  and some hot</w:t>
      </w:r>
      <w:r>
        <w:rPr>
          <w:spacing w:val="-2"/>
        </w:rPr>
        <w:t xml:space="preserve"> </w:t>
      </w:r>
      <w:r>
        <w:t>ones.</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u w:val="single"/>
        </w:rPr>
        <w:t>baguettes:</w:t>
      </w:r>
      <w:r>
        <w:rPr>
          <w:sz w:val="24"/>
        </w:rPr>
        <w:t xml:space="preserve"> [noun] white bread in the shape of long</w:t>
      </w:r>
      <w:r>
        <w:rPr>
          <w:spacing w:val="-7"/>
          <w:sz w:val="24"/>
        </w:rPr>
        <w:t xml:space="preserve"> </w:t>
      </w:r>
      <w:r>
        <w:rPr>
          <w:sz w:val="24"/>
        </w:rPr>
        <w:t>sticks.</w:t>
      </w:r>
    </w:p>
    <w:p>
      <w:pPr>
        <w:pStyle w:val="3"/>
        <w:spacing w:before="137" w:line="360" w:lineRule="auto"/>
        <w:ind w:right="163"/>
      </w:pPr>
      <w:r>
        <w:t xml:space="preserve">Example: The cheese </w:t>
      </w:r>
      <w:r>
        <w:rPr>
          <w:b/>
        </w:rPr>
        <w:t xml:space="preserve">baguettes </w:t>
      </w:r>
      <w:r>
        <w:t>which we ordered were hard on the outside and soft on the inside.</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u w:val="single"/>
        </w:rPr>
        <w:t>mild:</w:t>
      </w:r>
      <w:r>
        <w:rPr>
          <w:sz w:val="24"/>
        </w:rPr>
        <w:t xml:space="preserve"> [adjective] not strong or</w:t>
      </w:r>
      <w:r>
        <w:rPr>
          <w:spacing w:val="-4"/>
          <w:sz w:val="24"/>
        </w:rPr>
        <w:t xml:space="preserve"> </w:t>
      </w:r>
      <w:r>
        <w:rPr>
          <w:sz w:val="24"/>
        </w:rPr>
        <w:t>severe.</w:t>
      </w:r>
    </w:p>
    <w:p>
      <w:pPr>
        <w:pStyle w:val="3"/>
        <w:spacing w:before="137"/>
      </w:pPr>
      <w:r>
        <w:t xml:space="preserve">Example: I prefer cheese that is </w:t>
      </w:r>
      <w:r>
        <w:rPr>
          <w:b/>
        </w:rPr>
        <w:t xml:space="preserve">mild </w:t>
      </w:r>
      <w:r>
        <w:t>rather than cheese with a strong flavour.</w:t>
      </w:r>
    </w:p>
    <w:p>
      <w:pPr>
        <w:pStyle w:val="8"/>
        <w:numPr>
          <w:ilvl w:val="0"/>
          <w:numId w:val="7"/>
        </w:numPr>
        <w:tabs>
          <w:tab w:val="left" w:pos="820"/>
          <w:tab w:val="left" w:pos="821"/>
        </w:tabs>
        <w:spacing w:before="139" w:after="0" w:line="360" w:lineRule="auto"/>
        <w:ind w:left="100" w:right="234" w:firstLine="0"/>
        <w:jc w:val="left"/>
        <w:rPr>
          <w:rFonts w:ascii="Wingdings"/>
          <w:sz w:val="24"/>
        </w:rPr>
      </w:pPr>
      <w:r>
        <w:rPr>
          <w:sz w:val="24"/>
          <w:u w:val="single"/>
        </w:rPr>
        <w:t>originate:</w:t>
      </w:r>
      <w:r>
        <w:rPr>
          <w:sz w:val="24"/>
        </w:rPr>
        <w:t xml:space="preserve"> [verb] happen or appear for the first time in a particular place or situation. Example: Tobacco </w:t>
      </w:r>
      <w:r>
        <w:rPr>
          <w:b/>
          <w:sz w:val="24"/>
        </w:rPr>
        <w:t xml:space="preserve">originated </w:t>
      </w:r>
      <w:r>
        <w:rPr>
          <w:sz w:val="24"/>
        </w:rPr>
        <w:t>in America and was later brought to</w:t>
      </w:r>
      <w:r>
        <w:rPr>
          <w:spacing w:val="-3"/>
          <w:sz w:val="24"/>
        </w:rPr>
        <w:t xml:space="preserve"> </w:t>
      </w:r>
      <w:r>
        <w:rPr>
          <w:sz w:val="24"/>
        </w:rPr>
        <w:t>Europe.</w:t>
      </w:r>
    </w:p>
    <w:p>
      <w:pPr>
        <w:pStyle w:val="8"/>
        <w:numPr>
          <w:ilvl w:val="0"/>
          <w:numId w:val="7"/>
        </w:numPr>
        <w:tabs>
          <w:tab w:val="left" w:pos="820"/>
          <w:tab w:val="left" w:pos="821"/>
        </w:tabs>
        <w:spacing w:before="0" w:after="0" w:line="360" w:lineRule="auto"/>
        <w:ind w:left="100" w:right="1734" w:firstLine="0"/>
        <w:jc w:val="left"/>
        <w:rPr>
          <w:rFonts w:ascii="Wingdings"/>
          <w:sz w:val="24"/>
        </w:rPr>
      </w:pPr>
      <w:r>
        <w:rPr>
          <w:sz w:val="24"/>
          <w:u w:val="single"/>
        </w:rPr>
        <w:t>novel:</w:t>
      </w:r>
      <w:r>
        <w:rPr>
          <w:sz w:val="24"/>
        </w:rPr>
        <w:t xml:space="preserve"> [adjective] new, and different from anything known before. Example: Drive-in restaurants are a </w:t>
      </w:r>
      <w:r>
        <w:rPr>
          <w:b/>
          <w:sz w:val="24"/>
        </w:rPr>
        <w:t xml:space="preserve">novel </w:t>
      </w:r>
      <w:r>
        <w:rPr>
          <w:sz w:val="24"/>
        </w:rPr>
        <w:t>idea which originated in</w:t>
      </w:r>
      <w:r>
        <w:rPr>
          <w:spacing w:val="-15"/>
          <w:sz w:val="24"/>
        </w:rPr>
        <w:t xml:space="preserve"> </w:t>
      </w:r>
      <w:r>
        <w:rPr>
          <w:sz w:val="24"/>
        </w:rPr>
        <w:t>America.</w:t>
      </w:r>
    </w:p>
    <w:p>
      <w:pPr>
        <w:pStyle w:val="8"/>
        <w:numPr>
          <w:ilvl w:val="0"/>
          <w:numId w:val="7"/>
        </w:numPr>
        <w:tabs>
          <w:tab w:val="left" w:pos="820"/>
          <w:tab w:val="left" w:pos="821"/>
        </w:tabs>
        <w:spacing w:before="1" w:after="0" w:line="240" w:lineRule="auto"/>
        <w:ind w:left="100" w:right="0" w:firstLine="0"/>
        <w:jc w:val="left"/>
        <w:rPr>
          <w:rFonts w:ascii="Wingdings"/>
          <w:sz w:val="24"/>
        </w:rPr>
      </w:pPr>
      <w:r>
        <w:rPr>
          <w:sz w:val="24"/>
          <w:u w:val="single"/>
        </w:rPr>
        <w:t>sophisticated:</w:t>
      </w:r>
      <w:r>
        <w:rPr>
          <w:sz w:val="24"/>
        </w:rPr>
        <w:t xml:space="preserve"> [adjective] typical of rich or socially important</w:t>
      </w:r>
      <w:r>
        <w:rPr>
          <w:spacing w:val="-6"/>
          <w:sz w:val="24"/>
        </w:rPr>
        <w:t xml:space="preserve"> </w:t>
      </w:r>
      <w:r>
        <w:rPr>
          <w:sz w:val="24"/>
        </w:rPr>
        <w:t>people.</w:t>
      </w:r>
    </w:p>
    <w:p>
      <w:pPr>
        <w:pStyle w:val="3"/>
        <w:spacing w:before="137" w:line="360" w:lineRule="auto"/>
        <w:ind w:right="163"/>
      </w:pPr>
      <w:r>
        <w:t xml:space="preserve">Example: They like to dress in very </w:t>
      </w:r>
      <w:r>
        <w:rPr>
          <w:b/>
        </w:rPr>
        <w:t xml:space="preserve">sophisticated </w:t>
      </w:r>
      <w:r>
        <w:t>clothes, although they don’t have a lot of money.</w:t>
      </w:r>
    </w:p>
    <w:p>
      <w:pPr>
        <w:pStyle w:val="8"/>
        <w:numPr>
          <w:ilvl w:val="0"/>
          <w:numId w:val="7"/>
        </w:numPr>
        <w:tabs>
          <w:tab w:val="left" w:pos="820"/>
          <w:tab w:val="left" w:pos="821"/>
        </w:tabs>
        <w:spacing w:before="0" w:after="0" w:line="360" w:lineRule="auto"/>
        <w:ind w:left="100" w:right="2341" w:firstLine="0"/>
        <w:jc w:val="left"/>
        <w:rPr>
          <w:rFonts w:ascii="Wingdings"/>
          <w:sz w:val="24"/>
        </w:rPr>
      </w:pPr>
      <w:r>
        <w:rPr>
          <w:sz w:val="24"/>
          <w:u w:val="single"/>
        </w:rPr>
        <w:t>juicy:</w:t>
      </w:r>
      <w:r>
        <w:rPr>
          <w:sz w:val="24"/>
        </w:rPr>
        <w:t xml:space="preserve"> [adjective] having a lot of juice, so that it is good to eat. Example: He bought some delicious </w:t>
      </w:r>
      <w:r>
        <w:rPr>
          <w:b/>
          <w:sz w:val="24"/>
        </w:rPr>
        <w:t xml:space="preserve">juicy </w:t>
      </w:r>
      <w:r>
        <w:rPr>
          <w:sz w:val="24"/>
        </w:rPr>
        <w:t>oranges at the</w:t>
      </w:r>
      <w:r>
        <w:rPr>
          <w:spacing w:val="-7"/>
          <w:sz w:val="24"/>
        </w:rPr>
        <w:t xml:space="preserve"> </w:t>
      </w:r>
      <w:r>
        <w:rPr>
          <w:sz w:val="24"/>
        </w:rPr>
        <w:t>market.</w:t>
      </w:r>
    </w:p>
    <w:p>
      <w:pPr>
        <w:spacing w:after="0" w:line="360" w:lineRule="auto"/>
        <w:jc w:val="left"/>
        <w:rPr>
          <w:rFonts w:ascii="Wingdings"/>
          <w:sz w:val="24"/>
        </w:rPr>
        <w:sectPr>
          <w:pgSz w:w="11910" w:h="16840"/>
          <w:pgMar w:top="900" w:right="1320" w:bottom="1320" w:left="1340" w:header="0" w:footer="1139" w:gutter="0"/>
        </w:sectPr>
      </w:pPr>
    </w:p>
    <w:p>
      <w:pPr>
        <w:pStyle w:val="8"/>
        <w:numPr>
          <w:ilvl w:val="0"/>
          <w:numId w:val="7"/>
        </w:numPr>
        <w:tabs>
          <w:tab w:val="left" w:pos="820"/>
          <w:tab w:val="left" w:pos="821"/>
        </w:tabs>
        <w:spacing w:before="69" w:after="0" w:line="360" w:lineRule="auto"/>
        <w:ind w:left="100" w:right="2500" w:firstLine="0"/>
        <w:jc w:val="left"/>
        <w:rPr>
          <w:rFonts w:ascii="Wingdings"/>
          <w:b/>
          <w:sz w:val="24"/>
        </w:rPr>
      </w:pPr>
      <w:r>
        <w:rPr>
          <w:sz w:val="24"/>
          <w:u w:val="single"/>
        </w:rPr>
        <w:t>makes my mouth water:</w:t>
      </w:r>
      <w:r>
        <w:rPr>
          <w:sz w:val="24"/>
        </w:rPr>
        <w:t xml:space="preserve"> [expression] makes me feel hungry. Example: Thinking about Thai cuisine </w:t>
      </w:r>
      <w:r>
        <w:rPr>
          <w:b/>
          <w:sz w:val="24"/>
        </w:rPr>
        <w:t>makes my mouth</w:t>
      </w:r>
      <w:r>
        <w:rPr>
          <w:b/>
          <w:spacing w:val="-9"/>
          <w:sz w:val="24"/>
        </w:rPr>
        <w:t xml:space="preserve"> </w:t>
      </w:r>
      <w:r>
        <w:rPr>
          <w:b/>
          <w:sz w:val="24"/>
        </w:rPr>
        <w:t>water.</w:t>
      </w:r>
    </w:p>
    <w:p>
      <w:pPr>
        <w:pStyle w:val="8"/>
        <w:numPr>
          <w:ilvl w:val="0"/>
          <w:numId w:val="7"/>
        </w:numPr>
        <w:tabs>
          <w:tab w:val="left" w:pos="820"/>
          <w:tab w:val="left" w:pos="821"/>
        </w:tabs>
        <w:spacing w:before="1" w:after="0" w:line="360" w:lineRule="auto"/>
        <w:ind w:left="100" w:right="3052" w:firstLine="0"/>
        <w:jc w:val="left"/>
        <w:rPr>
          <w:rFonts w:ascii="Wingdings"/>
          <w:sz w:val="24"/>
        </w:rPr>
      </w:pPr>
      <w:r>
        <w:rPr>
          <w:sz w:val="24"/>
          <w:u w:val="single"/>
        </w:rPr>
        <w:t>out of this world:</w:t>
      </w:r>
      <w:r>
        <w:rPr>
          <w:sz w:val="24"/>
        </w:rPr>
        <w:t xml:space="preserve"> [expression] wonderful and exciting. Example: The new James Bond film is </w:t>
      </w:r>
      <w:r>
        <w:rPr>
          <w:b/>
          <w:sz w:val="24"/>
        </w:rPr>
        <w:t>out of this</w:t>
      </w:r>
      <w:r>
        <w:rPr>
          <w:b/>
          <w:spacing w:val="-6"/>
          <w:sz w:val="24"/>
        </w:rPr>
        <w:t xml:space="preserve"> </w:t>
      </w:r>
      <w:r>
        <w:rPr>
          <w:b/>
          <w:sz w:val="24"/>
        </w:rPr>
        <w:t>world</w:t>
      </w:r>
      <w:r>
        <w:rPr>
          <w:sz w:val="24"/>
        </w:rPr>
        <w:t>.</w:t>
      </w:r>
    </w:p>
    <w:p>
      <w:pPr>
        <w:pStyle w:val="8"/>
        <w:numPr>
          <w:ilvl w:val="0"/>
          <w:numId w:val="7"/>
        </w:numPr>
        <w:tabs>
          <w:tab w:val="left" w:pos="821"/>
        </w:tabs>
        <w:spacing w:before="0" w:after="0" w:line="240" w:lineRule="auto"/>
        <w:ind w:left="100" w:right="0" w:firstLine="0"/>
        <w:jc w:val="both"/>
        <w:rPr>
          <w:rFonts w:ascii="Wingdings"/>
          <w:sz w:val="24"/>
        </w:rPr>
      </w:pPr>
      <w:r>
        <w:rPr>
          <w:sz w:val="24"/>
          <w:u w:val="single"/>
        </w:rPr>
        <w:t>full:</w:t>
      </w:r>
      <w:r>
        <w:rPr>
          <w:sz w:val="24"/>
        </w:rPr>
        <w:t xml:space="preserve"> [adjective] having had enough to</w:t>
      </w:r>
      <w:r>
        <w:rPr>
          <w:spacing w:val="-1"/>
          <w:sz w:val="24"/>
        </w:rPr>
        <w:t xml:space="preserve"> </w:t>
      </w:r>
      <w:r>
        <w:rPr>
          <w:sz w:val="24"/>
        </w:rPr>
        <w:t>eat.</w:t>
      </w:r>
    </w:p>
    <w:p>
      <w:pPr>
        <w:pStyle w:val="3"/>
        <w:spacing w:before="137"/>
        <w:jc w:val="both"/>
      </w:pPr>
      <w:r>
        <w:t xml:space="preserve">Example: Although I was </w:t>
      </w:r>
      <w:r>
        <w:rPr>
          <w:b/>
        </w:rPr>
        <w:t xml:space="preserve">full </w:t>
      </w:r>
      <w:r>
        <w:t>after lunch, I still ate an ice-cream in the afternoon.</w:t>
      </w:r>
    </w:p>
    <w:p>
      <w:pPr>
        <w:pStyle w:val="3"/>
        <w:ind w:left="0"/>
        <w:rPr>
          <w:sz w:val="26"/>
        </w:rPr>
      </w:pPr>
    </w:p>
    <w:p>
      <w:pPr>
        <w:pStyle w:val="3"/>
        <w:ind w:left="0"/>
        <w:rPr>
          <w:sz w:val="26"/>
        </w:rPr>
      </w:pPr>
    </w:p>
    <w:p>
      <w:pPr>
        <w:pStyle w:val="2"/>
        <w:numPr>
          <w:ilvl w:val="0"/>
          <w:numId w:val="15"/>
        </w:numPr>
        <w:tabs>
          <w:tab w:val="left" w:pos="821"/>
        </w:tabs>
        <w:spacing w:before="160" w:after="0" w:line="240" w:lineRule="auto"/>
        <w:ind w:left="100" w:right="0" w:firstLine="0"/>
        <w:jc w:val="both"/>
      </w:pPr>
      <w:bookmarkStart w:id="99" w:name="_bookmark55"/>
      <w:bookmarkEnd w:id="99"/>
      <w:bookmarkStart w:id="100" w:name="_bookmark55"/>
      <w:bookmarkEnd w:id="100"/>
      <w:r>
        <w:t>Describe an occasion when you were surprised to meet someone you</w:t>
      </w:r>
      <w:r>
        <w:rPr>
          <w:spacing w:val="-8"/>
        </w:rPr>
        <w:t xml:space="preserve"> </w:t>
      </w:r>
      <w:r>
        <w:t>know.</w:t>
      </w:r>
    </w:p>
    <w:p>
      <w:pPr>
        <w:pStyle w:val="3"/>
        <w:spacing w:before="5"/>
        <w:ind w:left="0"/>
        <w:rPr>
          <w:b/>
          <w:sz w:val="29"/>
        </w:rPr>
      </w:pPr>
    </w:p>
    <w:p>
      <w:pPr>
        <w:pStyle w:val="2"/>
        <w:jc w:val="both"/>
      </w:pPr>
      <w:bookmarkStart w:id="101" w:name="_bookmark56"/>
      <w:bookmarkEnd w:id="101"/>
      <w:r>
        <w:t>Describe an occasion when you unexpectedly met someone you know.</w:t>
      </w:r>
    </w:p>
    <w:p>
      <w:pPr>
        <w:pStyle w:val="3"/>
        <w:spacing w:before="9"/>
        <w:ind w:left="0"/>
        <w:rPr>
          <w:b/>
          <w:sz w:val="28"/>
        </w:rPr>
      </w:pPr>
    </w:p>
    <w:p>
      <w:pPr>
        <w:pStyle w:val="3"/>
        <w:spacing w:line="362" w:lineRule="auto"/>
        <w:ind w:right="7570"/>
      </w:pPr>
      <w:r>
        <w:t>You should say: who it was</w:t>
      </w:r>
    </w:p>
    <w:p>
      <w:pPr>
        <w:pStyle w:val="3"/>
        <w:spacing w:line="360" w:lineRule="auto"/>
        <w:ind w:right="6457"/>
      </w:pPr>
      <w:r>
        <w:t>where you met this person what you did when you met</w:t>
      </w:r>
    </w:p>
    <w:p>
      <w:pPr>
        <w:pStyle w:val="3"/>
      </w:pPr>
      <w:r>
        <w:t>and explain why you were surprised to meet this person.</w:t>
      </w:r>
    </w:p>
    <w:p>
      <w:pPr>
        <w:pStyle w:val="3"/>
        <w:ind w:left="0"/>
        <w:rPr>
          <w:sz w:val="26"/>
        </w:rPr>
      </w:pPr>
    </w:p>
    <w:p>
      <w:pPr>
        <w:pStyle w:val="3"/>
        <w:spacing w:before="7"/>
        <w:ind w:left="0"/>
        <w:rPr>
          <w:sz w:val="21"/>
        </w:rPr>
      </w:pPr>
    </w:p>
    <w:p>
      <w:pPr>
        <w:pStyle w:val="3"/>
      </w:pPr>
      <w:r>
        <w:t>ANSWER:</w:t>
      </w:r>
    </w:p>
    <w:p>
      <w:pPr>
        <w:pStyle w:val="8"/>
        <w:numPr>
          <w:ilvl w:val="0"/>
          <w:numId w:val="17"/>
        </w:numPr>
        <w:tabs>
          <w:tab w:val="left" w:pos="820"/>
          <w:tab w:val="left" w:pos="821"/>
        </w:tabs>
        <w:spacing w:before="139" w:after="0" w:line="360" w:lineRule="auto"/>
        <w:ind w:left="100" w:right="112" w:firstLine="0"/>
        <w:jc w:val="both"/>
        <w:rPr>
          <w:sz w:val="24"/>
        </w:rPr>
      </w:pPr>
      <w:r>
        <w:rPr>
          <w:sz w:val="24"/>
        </w:rPr>
        <w:t xml:space="preserve">Well, it doesn’t happen a lot when you </w:t>
      </w:r>
      <w:r>
        <w:rPr>
          <w:b/>
          <w:sz w:val="24"/>
        </w:rPr>
        <w:t xml:space="preserve">unexpectedly </w:t>
      </w:r>
      <w:r>
        <w:rPr>
          <w:sz w:val="24"/>
        </w:rPr>
        <w:t xml:space="preserve">meet someone you know. But </w:t>
      </w:r>
      <w:r>
        <w:rPr>
          <w:b/>
          <w:sz w:val="24"/>
        </w:rPr>
        <w:t xml:space="preserve">a couple of days ago </w:t>
      </w:r>
      <w:r>
        <w:rPr>
          <w:sz w:val="24"/>
        </w:rPr>
        <w:t xml:space="preserve">when I was out for lunch, I </w:t>
      </w:r>
      <w:r>
        <w:rPr>
          <w:sz w:val="24"/>
          <w:u w:val="single"/>
        </w:rPr>
        <w:t>bumped into</w:t>
      </w:r>
      <w:r>
        <w:rPr>
          <w:sz w:val="24"/>
        </w:rPr>
        <w:t xml:space="preserve"> a </w:t>
      </w:r>
      <w:r>
        <w:rPr>
          <w:b/>
          <w:sz w:val="24"/>
        </w:rPr>
        <w:t xml:space="preserve">high school classmate </w:t>
      </w:r>
      <w:r>
        <w:rPr>
          <w:sz w:val="24"/>
        </w:rPr>
        <w:t>whom I haven’t seen since we</w:t>
      </w:r>
      <w:r>
        <w:rPr>
          <w:spacing w:val="-3"/>
          <w:sz w:val="24"/>
        </w:rPr>
        <w:t xml:space="preserve"> </w:t>
      </w:r>
      <w:r>
        <w:rPr>
          <w:sz w:val="24"/>
        </w:rPr>
        <w:t>graduated.</w:t>
      </w:r>
    </w:p>
    <w:p>
      <w:pPr>
        <w:pStyle w:val="3"/>
        <w:spacing w:before="10"/>
        <w:ind w:left="0"/>
        <w:rPr>
          <w:sz w:val="35"/>
        </w:rPr>
      </w:pPr>
    </w:p>
    <w:p>
      <w:pPr>
        <w:pStyle w:val="8"/>
        <w:numPr>
          <w:ilvl w:val="0"/>
          <w:numId w:val="17"/>
        </w:numPr>
        <w:tabs>
          <w:tab w:val="left" w:pos="820"/>
          <w:tab w:val="left" w:pos="821"/>
        </w:tabs>
        <w:spacing w:before="0" w:after="0" w:line="360" w:lineRule="auto"/>
        <w:ind w:left="100" w:right="115" w:firstLine="0"/>
        <w:jc w:val="both"/>
        <w:rPr>
          <w:sz w:val="24"/>
        </w:rPr>
      </w:pPr>
      <w:r>
        <w:rPr>
          <w:sz w:val="24"/>
        </w:rPr>
        <w:t xml:space="preserve">I was walking along </w:t>
      </w:r>
      <w:r>
        <w:rPr>
          <w:b/>
          <w:sz w:val="24"/>
        </w:rPr>
        <w:t xml:space="preserve">the street </w:t>
      </w:r>
      <w:r>
        <w:rPr>
          <w:sz w:val="24"/>
        </w:rPr>
        <w:t>when I saw him standing in front of a restaurant. He</w:t>
      </w:r>
      <w:r>
        <w:rPr>
          <w:sz w:val="24"/>
          <w:u w:val="thick"/>
        </w:rPr>
        <w:t xml:space="preserve"> </w:t>
      </w:r>
      <w:r>
        <w:rPr>
          <w:b/>
          <w:sz w:val="24"/>
          <w:u w:val="thick"/>
        </w:rPr>
        <w:t>hasn’t changed a bit</w:t>
      </w:r>
      <w:r>
        <w:rPr>
          <w:b/>
          <w:sz w:val="24"/>
        </w:rPr>
        <w:t xml:space="preserve">, </w:t>
      </w:r>
      <w:r>
        <w:rPr>
          <w:sz w:val="24"/>
        </w:rPr>
        <w:t xml:space="preserve">so I recognized him </w:t>
      </w:r>
      <w:r>
        <w:rPr>
          <w:b/>
          <w:sz w:val="24"/>
          <w:u w:val="thick"/>
        </w:rPr>
        <w:t>right away</w:t>
      </w:r>
      <w:r>
        <w:rPr>
          <w:sz w:val="24"/>
        </w:rPr>
        <w:t xml:space="preserve">. I approached him and said </w:t>
      </w:r>
      <w:r>
        <w:rPr>
          <w:b/>
          <w:sz w:val="24"/>
        </w:rPr>
        <w:t>hi</w:t>
      </w:r>
      <w:r>
        <w:rPr>
          <w:sz w:val="24"/>
        </w:rPr>
        <w:t xml:space="preserve">; however, it took him a while to realize that I was his high school classmate. At that moment,  I felt </w:t>
      </w:r>
      <w:r>
        <w:rPr>
          <w:b/>
          <w:sz w:val="24"/>
        </w:rPr>
        <w:t xml:space="preserve">very </w:t>
      </w:r>
      <w:r>
        <w:rPr>
          <w:b/>
          <w:sz w:val="24"/>
          <w:u w:val="thick"/>
        </w:rPr>
        <w:t>awkward</w:t>
      </w:r>
      <w:r>
        <w:rPr>
          <w:sz w:val="24"/>
        </w:rPr>
        <w:t xml:space="preserve">. Luckily, it didn’t last </w:t>
      </w:r>
      <w:r>
        <w:rPr>
          <w:b/>
          <w:sz w:val="24"/>
        </w:rPr>
        <w:t xml:space="preserve">long </w:t>
      </w:r>
      <w:r>
        <w:rPr>
          <w:sz w:val="24"/>
        </w:rPr>
        <w:t>and we started to give each other a quick</w:t>
      </w:r>
      <w:r>
        <w:rPr>
          <w:sz w:val="24"/>
          <w:u w:val="thick"/>
        </w:rPr>
        <w:t xml:space="preserve"> </w:t>
      </w:r>
      <w:r>
        <w:rPr>
          <w:b/>
          <w:sz w:val="24"/>
          <w:u w:val="thick"/>
        </w:rPr>
        <w:t>update</w:t>
      </w:r>
      <w:r>
        <w:rPr>
          <w:b/>
          <w:sz w:val="24"/>
        </w:rPr>
        <w:t xml:space="preserve"> </w:t>
      </w:r>
      <w:r>
        <w:rPr>
          <w:sz w:val="24"/>
        </w:rPr>
        <w:t xml:space="preserve">about our lives recently, such as where we are </w:t>
      </w:r>
      <w:r>
        <w:rPr>
          <w:b/>
          <w:sz w:val="24"/>
        </w:rPr>
        <w:t xml:space="preserve">working </w:t>
      </w:r>
      <w:r>
        <w:rPr>
          <w:sz w:val="24"/>
        </w:rPr>
        <w:t xml:space="preserve">currently, our </w:t>
      </w:r>
      <w:r>
        <w:rPr>
          <w:b/>
          <w:sz w:val="24"/>
        </w:rPr>
        <w:t xml:space="preserve">families </w:t>
      </w:r>
      <w:r>
        <w:rPr>
          <w:sz w:val="24"/>
        </w:rPr>
        <w:t xml:space="preserve">and, of course, we </w:t>
      </w:r>
      <w:r>
        <w:rPr>
          <w:sz w:val="24"/>
          <w:u w:val="single"/>
        </w:rPr>
        <w:t>swapped</w:t>
      </w:r>
      <w:r>
        <w:rPr>
          <w:sz w:val="24"/>
        </w:rPr>
        <w:t xml:space="preserve"> </w:t>
      </w:r>
      <w:r>
        <w:rPr>
          <w:b/>
          <w:sz w:val="24"/>
        </w:rPr>
        <w:t xml:space="preserve">phone numbers </w:t>
      </w:r>
      <w:r>
        <w:rPr>
          <w:sz w:val="24"/>
        </w:rPr>
        <w:t xml:space="preserve">and promised to </w:t>
      </w:r>
      <w:r>
        <w:rPr>
          <w:sz w:val="24"/>
          <w:u w:val="single"/>
        </w:rPr>
        <w:t>keep in touch</w:t>
      </w:r>
      <w:r>
        <w:rPr>
          <w:sz w:val="24"/>
        </w:rPr>
        <w:t xml:space="preserve"> in</w:t>
      </w:r>
      <w:r>
        <w:rPr>
          <w:spacing w:val="-6"/>
          <w:sz w:val="24"/>
        </w:rPr>
        <w:t xml:space="preserve"> </w:t>
      </w:r>
      <w:r>
        <w:rPr>
          <w:sz w:val="24"/>
        </w:rPr>
        <w:t>future.</w:t>
      </w:r>
    </w:p>
    <w:p>
      <w:pPr>
        <w:pStyle w:val="3"/>
        <w:spacing w:before="3"/>
        <w:ind w:left="0"/>
        <w:rPr>
          <w:sz w:val="28"/>
        </w:rPr>
      </w:pPr>
    </w:p>
    <w:p>
      <w:pPr>
        <w:pStyle w:val="8"/>
        <w:numPr>
          <w:ilvl w:val="0"/>
          <w:numId w:val="17"/>
        </w:numPr>
        <w:tabs>
          <w:tab w:val="left" w:pos="820"/>
          <w:tab w:val="left" w:pos="821"/>
        </w:tabs>
        <w:spacing w:before="90" w:after="0" w:line="360" w:lineRule="auto"/>
        <w:ind w:left="100" w:right="116" w:firstLine="0"/>
        <w:jc w:val="both"/>
        <w:rPr>
          <w:sz w:val="24"/>
        </w:rPr>
      </w:pPr>
      <w:r>
        <w:rPr>
          <w:sz w:val="24"/>
        </w:rPr>
        <w:t xml:space="preserve">Since we were both in </w:t>
      </w:r>
      <w:r>
        <w:rPr>
          <w:b/>
          <w:sz w:val="24"/>
        </w:rPr>
        <w:t>a hurry</w:t>
      </w:r>
      <w:r>
        <w:rPr>
          <w:sz w:val="24"/>
        </w:rPr>
        <w:t xml:space="preserve">, we didn’t spend much time </w:t>
      </w:r>
      <w:r>
        <w:rPr>
          <w:b/>
          <w:sz w:val="24"/>
          <w:u w:val="thick"/>
        </w:rPr>
        <w:t>chatting</w:t>
      </w:r>
      <w:r>
        <w:rPr>
          <w:b/>
          <w:sz w:val="24"/>
        </w:rPr>
        <w:t xml:space="preserve"> </w:t>
      </w:r>
      <w:r>
        <w:rPr>
          <w:sz w:val="24"/>
        </w:rPr>
        <w:t xml:space="preserve">to each other. However, it always feels </w:t>
      </w:r>
      <w:r>
        <w:rPr>
          <w:b/>
          <w:sz w:val="24"/>
        </w:rPr>
        <w:t xml:space="preserve">good </w:t>
      </w:r>
      <w:r>
        <w:rPr>
          <w:sz w:val="24"/>
        </w:rPr>
        <w:t xml:space="preserve">when you unexpectedly meet a </w:t>
      </w:r>
      <w:r>
        <w:rPr>
          <w:b/>
          <w:sz w:val="24"/>
          <w:u w:val="thick"/>
        </w:rPr>
        <w:t>long-lost friend</w:t>
      </w:r>
      <w:r>
        <w:rPr>
          <w:sz w:val="24"/>
        </w:rPr>
        <w:t xml:space="preserve">. </w:t>
      </w:r>
      <w:r>
        <w:rPr>
          <w:spacing w:val="-3"/>
          <w:sz w:val="24"/>
        </w:rPr>
        <w:t xml:space="preserve">If </w:t>
      </w:r>
      <w:r>
        <w:rPr>
          <w:sz w:val="24"/>
        </w:rPr>
        <w:t xml:space="preserve">we had had </w:t>
      </w:r>
      <w:r>
        <w:rPr>
          <w:b/>
          <w:sz w:val="24"/>
        </w:rPr>
        <w:t xml:space="preserve">more time, </w:t>
      </w:r>
      <w:r>
        <w:rPr>
          <w:sz w:val="24"/>
        </w:rPr>
        <w:t xml:space="preserve">we’d probably have </w:t>
      </w:r>
      <w:r>
        <w:rPr>
          <w:b/>
          <w:sz w:val="24"/>
          <w:u w:val="thick"/>
        </w:rPr>
        <w:t>reminisced</w:t>
      </w:r>
      <w:r>
        <w:rPr>
          <w:b/>
          <w:sz w:val="24"/>
        </w:rPr>
        <w:t xml:space="preserve"> </w:t>
      </w:r>
      <w:r>
        <w:rPr>
          <w:sz w:val="24"/>
        </w:rPr>
        <w:t xml:space="preserve">about our high school memories with all the </w:t>
      </w:r>
      <w:r>
        <w:rPr>
          <w:b/>
          <w:sz w:val="24"/>
        </w:rPr>
        <w:t xml:space="preserve">crazy things </w:t>
      </w:r>
      <w:r>
        <w:rPr>
          <w:sz w:val="24"/>
        </w:rPr>
        <w:t xml:space="preserve">that we did </w:t>
      </w:r>
      <w:r>
        <w:rPr>
          <w:sz w:val="24"/>
          <w:u w:val="single"/>
        </w:rPr>
        <w:t>back then</w:t>
      </w:r>
      <w:r>
        <w:rPr>
          <w:sz w:val="24"/>
        </w:rPr>
        <w:t>.</w:t>
      </w:r>
    </w:p>
    <w:p>
      <w:pPr>
        <w:pStyle w:val="3"/>
        <w:spacing w:before="7"/>
        <w:ind w:left="0"/>
        <w:rPr>
          <w:sz w:val="28"/>
        </w:rPr>
      </w:pPr>
    </w:p>
    <w:p>
      <w:pPr>
        <w:pStyle w:val="2"/>
        <w:spacing w:before="90"/>
      </w:pPr>
      <w:r>
        <w:t>VOCABULARY:</w:t>
      </w:r>
    </w:p>
    <w:p>
      <w:pPr>
        <w:spacing w:after="0"/>
        <w:sectPr>
          <w:pgSz w:w="11910" w:h="16840"/>
          <w:pgMar w:top="900" w:right="1320" w:bottom="1320" w:left="1340" w:header="0" w:footer="1139" w:gutter="0"/>
        </w:sectPr>
      </w:pPr>
    </w:p>
    <w:p>
      <w:pPr>
        <w:pStyle w:val="8"/>
        <w:numPr>
          <w:ilvl w:val="0"/>
          <w:numId w:val="7"/>
        </w:numPr>
        <w:tabs>
          <w:tab w:val="left" w:pos="820"/>
          <w:tab w:val="left" w:pos="821"/>
        </w:tabs>
        <w:spacing w:before="69" w:after="0" w:line="240" w:lineRule="auto"/>
        <w:ind w:left="100" w:right="0" w:firstLine="0"/>
        <w:jc w:val="left"/>
        <w:rPr>
          <w:rFonts w:ascii="Wingdings"/>
          <w:sz w:val="24"/>
        </w:rPr>
      </w:pPr>
      <w:r>
        <w:rPr>
          <w:b/>
          <w:sz w:val="24"/>
        </w:rPr>
        <w:t xml:space="preserve">bump into: </w:t>
      </w:r>
      <w:r>
        <w:rPr>
          <w:sz w:val="24"/>
        </w:rPr>
        <w:t>[phrasal verb] to meet unexpectedly by</w:t>
      </w:r>
      <w:r>
        <w:rPr>
          <w:spacing w:val="-8"/>
          <w:sz w:val="24"/>
        </w:rPr>
        <w:t xml:space="preserve"> </w:t>
      </w:r>
      <w:r>
        <w:rPr>
          <w:sz w:val="24"/>
        </w:rPr>
        <w:t>accident.</w:t>
      </w:r>
    </w:p>
    <w:p>
      <w:pPr>
        <w:pStyle w:val="3"/>
        <w:spacing w:before="137"/>
      </w:pPr>
      <w:r>
        <w:t xml:space="preserve">Example: To my surprise, I </w:t>
      </w:r>
      <w:r>
        <w:rPr>
          <w:b/>
        </w:rPr>
        <w:t xml:space="preserve">bumped into </w:t>
      </w:r>
      <w:r>
        <w:t>my English teacher in the supermarket.</w:t>
      </w:r>
    </w:p>
    <w:p>
      <w:pPr>
        <w:pStyle w:val="8"/>
        <w:numPr>
          <w:ilvl w:val="0"/>
          <w:numId w:val="7"/>
        </w:numPr>
        <w:tabs>
          <w:tab w:val="left" w:pos="820"/>
          <w:tab w:val="left" w:pos="821"/>
        </w:tabs>
        <w:spacing w:before="140" w:after="0" w:line="240" w:lineRule="auto"/>
        <w:ind w:left="100" w:right="0" w:firstLine="0"/>
        <w:jc w:val="left"/>
        <w:rPr>
          <w:rFonts w:ascii="Wingdings" w:hAnsi="Wingdings"/>
          <w:sz w:val="24"/>
        </w:rPr>
      </w:pPr>
      <w:r>
        <w:pict>
          <v:rect id="_x0000_s1036" o:spid="_x0000_s1036" o:spt="1" style="position:absolute;left:0pt;margin-left:226.85pt;margin-top:19.5pt;height:0.6pt;width:3.2pt;mso-position-horizontal-relative:page;z-index:2048;mso-width-relative:page;mso-height-relative:page;" fillcolor="#000000" filled="t" stroked="f" coordsize="21600,21600">
            <v:path/>
            <v:fill on="t" focussize="0,0"/>
            <v:stroke on="f"/>
            <v:imagedata o:title=""/>
            <o:lock v:ext="edit"/>
          </v:rect>
        </w:pict>
      </w:r>
      <w:r>
        <w:rPr>
          <w:b/>
          <w:sz w:val="24"/>
        </w:rPr>
        <w:t>he hasn’t changed a bit</w:t>
      </w:r>
      <w:r>
        <w:rPr>
          <w:sz w:val="24"/>
        </w:rPr>
        <w:t>: [verb phrase] he looks or acts exactly the</w:t>
      </w:r>
      <w:r>
        <w:rPr>
          <w:spacing w:val="-12"/>
          <w:sz w:val="24"/>
        </w:rPr>
        <w:t xml:space="preserve"> </w:t>
      </w:r>
      <w:r>
        <w:rPr>
          <w:sz w:val="24"/>
        </w:rPr>
        <w:t>same.</w:t>
      </w:r>
    </w:p>
    <w:p>
      <w:pPr>
        <w:spacing w:before="137" w:line="364" w:lineRule="auto"/>
        <w:ind w:left="100" w:right="163" w:firstLine="0"/>
        <w:jc w:val="left"/>
        <w:rPr>
          <w:b/>
          <w:sz w:val="24"/>
        </w:rPr>
      </w:pPr>
      <w:r>
        <w:rPr>
          <w:sz w:val="24"/>
        </w:rPr>
        <w:t xml:space="preserve">Example: My uncle looks the same as in the photos of him 20 years ago. It’s amazing, </w:t>
      </w:r>
      <w:r>
        <w:rPr>
          <w:b/>
          <w:sz w:val="24"/>
        </w:rPr>
        <w:t>he hasn’t changed a bit.</w:t>
      </w:r>
    </w:p>
    <w:p>
      <w:pPr>
        <w:pStyle w:val="8"/>
        <w:numPr>
          <w:ilvl w:val="0"/>
          <w:numId w:val="7"/>
        </w:numPr>
        <w:tabs>
          <w:tab w:val="left" w:pos="820"/>
          <w:tab w:val="left" w:pos="821"/>
        </w:tabs>
        <w:spacing w:before="0" w:after="0" w:line="265" w:lineRule="exact"/>
        <w:ind w:left="100" w:right="0" w:firstLine="0"/>
        <w:jc w:val="left"/>
        <w:rPr>
          <w:rFonts w:ascii="Wingdings"/>
          <w:sz w:val="24"/>
        </w:rPr>
      </w:pPr>
      <w:r>
        <w:rPr>
          <w:b/>
          <w:sz w:val="24"/>
        </w:rPr>
        <w:t xml:space="preserve">right away: </w:t>
      </w:r>
      <w:r>
        <w:rPr>
          <w:sz w:val="24"/>
        </w:rPr>
        <w:t>[adverb]</w:t>
      </w:r>
      <w:r>
        <w:rPr>
          <w:spacing w:val="58"/>
          <w:sz w:val="24"/>
        </w:rPr>
        <w:t xml:space="preserve"> </w:t>
      </w:r>
      <w:r>
        <w:rPr>
          <w:sz w:val="24"/>
        </w:rPr>
        <w:t>immediately</w:t>
      </w:r>
    </w:p>
    <w:p>
      <w:pPr>
        <w:pStyle w:val="3"/>
        <w:spacing w:before="139"/>
      </w:pPr>
      <w:r>
        <w:t xml:space="preserve">Example: This message is very urgent, so please send it </w:t>
      </w:r>
      <w:r>
        <w:rPr>
          <w:b/>
        </w:rPr>
        <w:t>right away</w:t>
      </w:r>
      <w:r>
        <w:t>.</w:t>
      </w:r>
    </w:p>
    <w:p>
      <w:pPr>
        <w:pStyle w:val="8"/>
        <w:numPr>
          <w:ilvl w:val="0"/>
          <w:numId w:val="7"/>
        </w:numPr>
        <w:tabs>
          <w:tab w:val="left" w:pos="820"/>
          <w:tab w:val="left" w:pos="821"/>
        </w:tabs>
        <w:spacing w:before="137" w:after="0" w:line="240" w:lineRule="auto"/>
        <w:ind w:left="100" w:right="0" w:firstLine="0"/>
        <w:jc w:val="left"/>
        <w:rPr>
          <w:rFonts w:ascii="Wingdings"/>
          <w:sz w:val="24"/>
        </w:rPr>
      </w:pPr>
      <w:r>
        <w:rPr>
          <w:b/>
          <w:sz w:val="24"/>
        </w:rPr>
        <w:t xml:space="preserve">awkward: </w:t>
      </w:r>
      <w:r>
        <w:rPr>
          <w:sz w:val="24"/>
        </w:rPr>
        <w:t>[adjective] making you feel embarrassed.</w:t>
      </w:r>
    </w:p>
    <w:p>
      <w:pPr>
        <w:pStyle w:val="3"/>
        <w:spacing w:before="139" w:line="360" w:lineRule="auto"/>
        <w:ind w:right="163"/>
      </w:pPr>
      <w:r>
        <w:t xml:space="preserve">Example: At the restaurant, my friend had to pay for our meal. It was an </w:t>
      </w:r>
      <w:r>
        <w:rPr>
          <w:b/>
        </w:rPr>
        <w:t xml:space="preserve">awkward </w:t>
      </w:r>
      <w:r>
        <w:t>situation, because I had forgotten to bring any money !</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update: </w:t>
      </w:r>
      <w:r>
        <w:rPr>
          <w:sz w:val="24"/>
        </w:rPr>
        <w:t>[noun] a report containing the most recent</w:t>
      </w:r>
      <w:r>
        <w:rPr>
          <w:spacing w:val="-1"/>
          <w:sz w:val="24"/>
        </w:rPr>
        <w:t xml:space="preserve"> </w:t>
      </w:r>
      <w:r>
        <w:rPr>
          <w:sz w:val="24"/>
        </w:rPr>
        <w:t>information.</w:t>
      </w:r>
    </w:p>
    <w:p>
      <w:pPr>
        <w:pStyle w:val="3"/>
        <w:spacing w:before="137" w:line="360" w:lineRule="auto"/>
        <w:ind w:right="163"/>
      </w:pPr>
      <w:r>
        <w:t xml:space="preserve">Example: I planned to go to the beach, so I checked on the Internet for an </w:t>
      </w:r>
      <w:r>
        <w:rPr>
          <w:b/>
        </w:rPr>
        <w:t xml:space="preserve">update </w:t>
      </w:r>
      <w:r>
        <w:t>on the weather forecast.</w:t>
      </w:r>
    </w:p>
    <w:p>
      <w:pPr>
        <w:pStyle w:val="8"/>
        <w:numPr>
          <w:ilvl w:val="0"/>
          <w:numId w:val="7"/>
        </w:numPr>
        <w:tabs>
          <w:tab w:val="left" w:pos="820"/>
          <w:tab w:val="left" w:pos="821"/>
        </w:tabs>
        <w:spacing w:before="0" w:after="0" w:line="360" w:lineRule="auto"/>
        <w:ind w:left="100" w:right="493" w:firstLine="0"/>
        <w:jc w:val="left"/>
        <w:rPr>
          <w:rFonts w:ascii="Wingdings"/>
          <w:sz w:val="24"/>
        </w:rPr>
      </w:pPr>
      <w:r>
        <w:rPr>
          <w:b/>
          <w:sz w:val="24"/>
        </w:rPr>
        <w:t xml:space="preserve">swap: </w:t>
      </w:r>
      <w:r>
        <w:rPr>
          <w:sz w:val="24"/>
        </w:rPr>
        <w:t xml:space="preserve">[verb] to give something to somebody and receive something in exchange. Example: I </w:t>
      </w:r>
      <w:r>
        <w:rPr>
          <w:b/>
          <w:sz w:val="24"/>
        </w:rPr>
        <w:t xml:space="preserve">swapped </w:t>
      </w:r>
      <w:r>
        <w:rPr>
          <w:sz w:val="24"/>
        </w:rPr>
        <w:t>places with a man on the bus, so that I could sit near the</w:t>
      </w:r>
      <w:r>
        <w:rPr>
          <w:spacing w:val="-13"/>
          <w:sz w:val="24"/>
        </w:rPr>
        <w:t xml:space="preserve"> </w:t>
      </w:r>
      <w:r>
        <w:rPr>
          <w:sz w:val="24"/>
        </w:rPr>
        <w:t>front.</w:t>
      </w:r>
    </w:p>
    <w:p>
      <w:pPr>
        <w:pStyle w:val="8"/>
        <w:numPr>
          <w:ilvl w:val="0"/>
          <w:numId w:val="7"/>
        </w:numPr>
        <w:tabs>
          <w:tab w:val="left" w:pos="820"/>
          <w:tab w:val="left" w:pos="821"/>
        </w:tabs>
        <w:spacing w:before="0" w:after="0" w:line="360" w:lineRule="auto"/>
        <w:ind w:left="100" w:right="116" w:firstLine="0"/>
        <w:jc w:val="left"/>
        <w:rPr>
          <w:rFonts w:ascii="Wingdings"/>
          <w:sz w:val="24"/>
        </w:rPr>
      </w:pPr>
      <w:r>
        <w:rPr>
          <w:b/>
          <w:sz w:val="24"/>
        </w:rPr>
        <w:t xml:space="preserve">keep in touch: </w:t>
      </w:r>
      <w:r>
        <w:rPr>
          <w:sz w:val="24"/>
        </w:rPr>
        <w:t>[verb phrase] to communicate with somebody, especially by writing  or</w:t>
      </w:r>
      <w:r>
        <w:rPr>
          <w:spacing w:val="-2"/>
          <w:sz w:val="24"/>
        </w:rPr>
        <w:t xml:space="preserve"> </w:t>
      </w:r>
      <w:r>
        <w:rPr>
          <w:sz w:val="24"/>
        </w:rPr>
        <w:t>telephoning.</w:t>
      </w:r>
    </w:p>
    <w:p>
      <w:pPr>
        <w:pStyle w:val="3"/>
      </w:pPr>
      <w:r>
        <w:t xml:space="preserve">Example: Most young people nowadays </w:t>
      </w:r>
      <w:r>
        <w:rPr>
          <w:b/>
        </w:rPr>
        <w:t xml:space="preserve">keep in touch </w:t>
      </w:r>
      <w:r>
        <w:t>by e-mailing or texting their friends.</w:t>
      </w:r>
    </w:p>
    <w:p>
      <w:pPr>
        <w:pStyle w:val="8"/>
        <w:numPr>
          <w:ilvl w:val="0"/>
          <w:numId w:val="7"/>
        </w:numPr>
        <w:tabs>
          <w:tab w:val="left" w:pos="820"/>
          <w:tab w:val="left" w:pos="821"/>
        </w:tabs>
        <w:spacing w:before="137" w:after="0" w:line="240" w:lineRule="auto"/>
        <w:ind w:left="100" w:right="0" w:firstLine="0"/>
        <w:jc w:val="left"/>
        <w:rPr>
          <w:rFonts w:ascii="Wingdings"/>
          <w:sz w:val="24"/>
        </w:rPr>
      </w:pPr>
      <w:r>
        <w:rPr>
          <w:b/>
          <w:sz w:val="24"/>
        </w:rPr>
        <w:t xml:space="preserve">chat: </w:t>
      </w:r>
      <w:r>
        <w:rPr>
          <w:sz w:val="24"/>
        </w:rPr>
        <w:t>[verb] to talk in a friendly, informal way to</w:t>
      </w:r>
      <w:r>
        <w:rPr>
          <w:spacing w:val="-7"/>
          <w:sz w:val="24"/>
        </w:rPr>
        <w:t xml:space="preserve"> </w:t>
      </w:r>
      <w:r>
        <w:rPr>
          <w:sz w:val="24"/>
        </w:rPr>
        <w:t>somebody</w:t>
      </w:r>
    </w:p>
    <w:p>
      <w:pPr>
        <w:pStyle w:val="3"/>
        <w:tabs>
          <w:tab w:val="left" w:pos="1225"/>
        </w:tabs>
        <w:spacing w:before="140" w:line="360" w:lineRule="auto"/>
        <w:ind w:right="163"/>
      </w:pPr>
      <w:r>
        <w:t>Example:</w:t>
      </w:r>
      <w:r>
        <w:tab/>
      </w:r>
      <w:r>
        <w:t xml:space="preserve">I decided to invite my friend for a coffee, so we could </w:t>
      </w:r>
      <w:r>
        <w:rPr>
          <w:b/>
        </w:rPr>
        <w:t xml:space="preserve">chat </w:t>
      </w:r>
      <w:r>
        <w:t>about our recent holidays</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a long-lost friend: </w:t>
      </w:r>
      <w:r>
        <w:rPr>
          <w:sz w:val="24"/>
        </w:rPr>
        <w:t>[noun] a friend that you have not seen for a long</w:t>
      </w:r>
      <w:r>
        <w:rPr>
          <w:spacing w:val="-9"/>
          <w:sz w:val="24"/>
        </w:rPr>
        <w:t xml:space="preserve"> </w:t>
      </w:r>
      <w:r>
        <w:rPr>
          <w:sz w:val="24"/>
        </w:rPr>
        <w:t>time.</w:t>
      </w:r>
    </w:p>
    <w:p>
      <w:pPr>
        <w:pStyle w:val="3"/>
        <w:spacing w:before="137" w:line="360" w:lineRule="auto"/>
        <w:ind w:right="163"/>
      </w:pPr>
      <w:r>
        <w:t xml:space="preserve">Example: At the bus station, I bumped into </w:t>
      </w:r>
      <w:r>
        <w:rPr>
          <w:b/>
        </w:rPr>
        <w:t xml:space="preserve">a long-lost friend </w:t>
      </w:r>
      <w:r>
        <w:t>that I had not seen since my school days.</w:t>
      </w:r>
    </w:p>
    <w:p>
      <w:pPr>
        <w:pStyle w:val="8"/>
        <w:numPr>
          <w:ilvl w:val="0"/>
          <w:numId w:val="7"/>
        </w:numPr>
        <w:tabs>
          <w:tab w:val="left" w:pos="820"/>
          <w:tab w:val="left" w:pos="821"/>
        </w:tabs>
        <w:spacing w:before="0" w:after="0" w:line="360" w:lineRule="auto"/>
        <w:ind w:left="100" w:right="1353" w:firstLine="0"/>
        <w:jc w:val="left"/>
        <w:rPr>
          <w:rFonts w:ascii="Wingdings"/>
          <w:sz w:val="24"/>
        </w:rPr>
      </w:pPr>
      <w:r>
        <w:rPr>
          <w:b/>
          <w:sz w:val="24"/>
        </w:rPr>
        <w:t xml:space="preserve">reminisce: </w:t>
      </w:r>
      <w:r>
        <w:rPr>
          <w:sz w:val="24"/>
        </w:rPr>
        <w:t xml:space="preserve">[verb] to think, talk or write about a happy time in your past. Example: My father often </w:t>
      </w:r>
      <w:r>
        <w:rPr>
          <w:b/>
          <w:sz w:val="24"/>
        </w:rPr>
        <w:t xml:space="preserve">reminisces </w:t>
      </w:r>
      <w:r>
        <w:rPr>
          <w:sz w:val="24"/>
        </w:rPr>
        <w:t>about his years at</w:t>
      </w:r>
      <w:r>
        <w:rPr>
          <w:spacing w:val="-8"/>
          <w:sz w:val="24"/>
        </w:rPr>
        <w:t xml:space="preserve"> </w:t>
      </w:r>
      <w:r>
        <w:rPr>
          <w:sz w:val="24"/>
        </w:rPr>
        <w:t>university.</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rPr>
        <w:t>back then: [adverb] at a particular time in the</w:t>
      </w:r>
      <w:r>
        <w:rPr>
          <w:spacing w:val="-2"/>
          <w:sz w:val="24"/>
        </w:rPr>
        <w:t xml:space="preserve"> </w:t>
      </w:r>
      <w:r>
        <w:rPr>
          <w:sz w:val="24"/>
        </w:rPr>
        <w:t>past.</w:t>
      </w:r>
    </w:p>
    <w:p>
      <w:pPr>
        <w:pStyle w:val="3"/>
        <w:spacing w:before="139" w:line="360" w:lineRule="auto"/>
        <w:ind w:right="163"/>
      </w:pPr>
      <w:r>
        <w:t xml:space="preserve">Example: I remember when I visited Thailand many years ago. </w:t>
      </w:r>
      <w:r>
        <w:rPr>
          <w:b/>
        </w:rPr>
        <w:t xml:space="preserve">Back then, </w:t>
      </w:r>
      <w:r>
        <w:t>there were very few tourists.</w:t>
      </w:r>
    </w:p>
    <w:p>
      <w:pPr>
        <w:pStyle w:val="2"/>
        <w:numPr>
          <w:ilvl w:val="0"/>
          <w:numId w:val="15"/>
        </w:numPr>
        <w:tabs>
          <w:tab w:val="left" w:pos="820"/>
          <w:tab w:val="left" w:pos="821"/>
        </w:tabs>
        <w:spacing w:before="6" w:after="0" w:line="360" w:lineRule="auto"/>
        <w:ind w:left="100" w:right="116" w:firstLine="0"/>
        <w:jc w:val="left"/>
      </w:pPr>
      <w:bookmarkStart w:id="102" w:name="_bookmark57"/>
      <w:bookmarkEnd w:id="102"/>
      <w:bookmarkStart w:id="103" w:name="_bookmark57"/>
      <w:bookmarkEnd w:id="103"/>
      <w:r>
        <w:t>Describe a time when you waited for (or, had to wait for) something (or someone).</w:t>
      </w:r>
    </w:p>
    <w:p>
      <w:pPr>
        <w:pStyle w:val="3"/>
        <w:spacing w:before="194"/>
      </w:pPr>
      <w:r>
        <w:t>You should say:</w:t>
      </w:r>
    </w:p>
    <w:p>
      <w:pPr>
        <w:pStyle w:val="3"/>
        <w:spacing w:before="139" w:line="360" w:lineRule="auto"/>
        <w:ind w:right="6470"/>
      </w:pPr>
      <w:r>
        <w:t>who or what you waited for where you waited</w:t>
      </w:r>
    </w:p>
    <w:p>
      <w:pPr>
        <w:spacing w:after="0" w:line="360" w:lineRule="auto"/>
        <w:sectPr>
          <w:pgSz w:w="11910" w:h="16840"/>
          <w:pgMar w:top="900" w:right="1320" w:bottom="1320" w:left="1340" w:header="0" w:footer="1139" w:gutter="0"/>
        </w:sectPr>
      </w:pPr>
    </w:p>
    <w:p>
      <w:pPr>
        <w:pStyle w:val="3"/>
        <w:spacing w:before="69"/>
      </w:pPr>
      <w:r>
        <w:t>why you waited (or, had to wait)</w:t>
      </w:r>
    </w:p>
    <w:p>
      <w:pPr>
        <w:pStyle w:val="3"/>
        <w:spacing w:before="139" w:line="535" w:lineRule="auto"/>
        <w:ind w:right="4424"/>
      </w:pPr>
      <w:r>
        <w:t>and explain how you felt while you were waiting ANSWER</w:t>
      </w:r>
    </w:p>
    <w:p>
      <w:pPr>
        <w:pStyle w:val="8"/>
        <w:numPr>
          <w:ilvl w:val="0"/>
          <w:numId w:val="17"/>
        </w:numPr>
        <w:tabs>
          <w:tab w:val="left" w:pos="820"/>
          <w:tab w:val="left" w:pos="821"/>
        </w:tabs>
        <w:spacing w:before="0" w:after="0" w:line="360" w:lineRule="auto"/>
        <w:ind w:left="100" w:right="116" w:firstLine="0"/>
        <w:jc w:val="both"/>
        <w:rPr>
          <w:sz w:val="24"/>
        </w:rPr>
      </w:pPr>
      <w:r>
        <w:rPr>
          <w:sz w:val="24"/>
        </w:rPr>
        <w:t xml:space="preserve">Having to wait for somebody is a </w:t>
      </w:r>
      <w:r>
        <w:rPr>
          <w:b/>
          <w:sz w:val="24"/>
        </w:rPr>
        <w:t xml:space="preserve">common situation </w:t>
      </w:r>
      <w:r>
        <w:rPr>
          <w:sz w:val="24"/>
        </w:rPr>
        <w:t xml:space="preserve">in our daily lives. There was this </w:t>
      </w:r>
      <w:r>
        <w:rPr>
          <w:b/>
          <w:sz w:val="24"/>
        </w:rPr>
        <w:t xml:space="preserve">one time </w:t>
      </w:r>
      <w:r>
        <w:rPr>
          <w:sz w:val="24"/>
        </w:rPr>
        <w:t xml:space="preserve">I had to wait for my friends, which was </w:t>
      </w:r>
      <w:r>
        <w:rPr>
          <w:b/>
          <w:sz w:val="24"/>
        </w:rPr>
        <w:t xml:space="preserve">so special </w:t>
      </w:r>
      <w:r>
        <w:rPr>
          <w:sz w:val="24"/>
        </w:rPr>
        <w:t>I’d like to share the story with you</w:t>
      </w:r>
      <w:r>
        <w:rPr>
          <w:spacing w:val="-1"/>
          <w:sz w:val="24"/>
        </w:rPr>
        <w:t xml:space="preserve"> </w:t>
      </w:r>
      <w:r>
        <w:rPr>
          <w:sz w:val="24"/>
        </w:rPr>
        <w:t>today.</w:t>
      </w:r>
    </w:p>
    <w:p>
      <w:pPr>
        <w:pStyle w:val="8"/>
        <w:numPr>
          <w:ilvl w:val="0"/>
          <w:numId w:val="17"/>
        </w:numPr>
        <w:tabs>
          <w:tab w:val="left" w:pos="820"/>
          <w:tab w:val="left" w:pos="821"/>
        </w:tabs>
        <w:spacing w:before="0" w:after="0" w:line="360" w:lineRule="auto"/>
        <w:ind w:left="100" w:right="117" w:firstLine="0"/>
        <w:jc w:val="both"/>
        <w:rPr>
          <w:sz w:val="24"/>
        </w:rPr>
      </w:pPr>
      <w:r>
        <w:rPr>
          <w:sz w:val="24"/>
        </w:rPr>
        <w:t xml:space="preserve">It was my </w:t>
      </w:r>
      <w:r>
        <w:rPr>
          <w:b/>
          <w:sz w:val="24"/>
        </w:rPr>
        <w:t xml:space="preserve">birthday </w:t>
      </w:r>
      <w:r>
        <w:rPr>
          <w:sz w:val="24"/>
        </w:rPr>
        <w:t xml:space="preserve">and I had invited a group of friends to a </w:t>
      </w:r>
      <w:r>
        <w:rPr>
          <w:b/>
          <w:sz w:val="24"/>
        </w:rPr>
        <w:t xml:space="preserve">coffee house </w:t>
      </w:r>
      <w:r>
        <w:rPr>
          <w:sz w:val="24"/>
        </w:rPr>
        <w:t xml:space="preserve">to celebrate it. We were scheduled to meet there at </w:t>
      </w:r>
      <w:r>
        <w:rPr>
          <w:b/>
          <w:sz w:val="24"/>
        </w:rPr>
        <w:t xml:space="preserve">8 </w:t>
      </w:r>
      <w:r>
        <w:rPr>
          <w:sz w:val="24"/>
        </w:rPr>
        <w:t xml:space="preserve">that evening. I was so eager that I came </w:t>
      </w:r>
      <w:r>
        <w:rPr>
          <w:b/>
          <w:sz w:val="24"/>
        </w:rPr>
        <w:t>early</w:t>
      </w:r>
      <w:r>
        <w:rPr>
          <w:sz w:val="24"/>
        </w:rPr>
        <w:t xml:space="preserve">. Certainly, </w:t>
      </w:r>
      <w:r>
        <w:rPr>
          <w:b/>
          <w:sz w:val="24"/>
        </w:rPr>
        <w:t xml:space="preserve">none of them </w:t>
      </w:r>
      <w:r>
        <w:rPr>
          <w:sz w:val="24"/>
        </w:rPr>
        <w:t xml:space="preserve">were there, but it was easy to understand because </w:t>
      </w:r>
      <w:r>
        <w:rPr>
          <w:b/>
          <w:sz w:val="24"/>
        </w:rPr>
        <w:t>I was early</w:t>
      </w:r>
      <w:r>
        <w:rPr>
          <w:sz w:val="24"/>
        </w:rPr>
        <w:t xml:space="preserve">. </w:t>
      </w:r>
      <w:r>
        <w:rPr>
          <w:b/>
          <w:sz w:val="24"/>
        </w:rPr>
        <w:t>However</w:t>
      </w:r>
      <w:r>
        <w:rPr>
          <w:sz w:val="24"/>
        </w:rPr>
        <w:t xml:space="preserve">, I waited for half an hour, but nobody </w:t>
      </w:r>
      <w:r>
        <w:rPr>
          <w:b/>
          <w:sz w:val="24"/>
          <w:u w:val="thick"/>
        </w:rPr>
        <w:t>showed up</w:t>
      </w:r>
      <w:r>
        <w:rPr>
          <w:sz w:val="24"/>
        </w:rPr>
        <w:t xml:space="preserve">, and then I started to feel </w:t>
      </w:r>
      <w:r>
        <w:rPr>
          <w:b/>
          <w:sz w:val="24"/>
        </w:rPr>
        <w:t xml:space="preserve">uncomfortable </w:t>
      </w:r>
      <w:r>
        <w:rPr>
          <w:sz w:val="24"/>
        </w:rPr>
        <w:t xml:space="preserve">and worried. As I was </w:t>
      </w:r>
      <w:r>
        <w:rPr>
          <w:b/>
          <w:sz w:val="24"/>
          <w:u w:val="thick"/>
        </w:rPr>
        <w:t>losing my patience</w:t>
      </w:r>
      <w:r>
        <w:rPr>
          <w:sz w:val="24"/>
        </w:rPr>
        <w:t xml:space="preserve">, I began to call each of them to ask </w:t>
      </w:r>
      <w:r>
        <w:rPr>
          <w:b/>
          <w:sz w:val="24"/>
        </w:rPr>
        <w:t xml:space="preserve">why </w:t>
      </w:r>
      <w:r>
        <w:rPr>
          <w:sz w:val="24"/>
        </w:rPr>
        <w:t xml:space="preserve">they had not come yet. To </w:t>
      </w:r>
      <w:r>
        <w:rPr>
          <w:spacing w:val="2"/>
          <w:sz w:val="24"/>
        </w:rPr>
        <w:t xml:space="preserve">my </w:t>
      </w:r>
      <w:r>
        <w:rPr>
          <w:sz w:val="24"/>
        </w:rPr>
        <w:t xml:space="preserve">surprise, </w:t>
      </w:r>
      <w:r>
        <w:rPr>
          <w:b/>
          <w:sz w:val="24"/>
        </w:rPr>
        <w:t xml:space="preserve">none of them </w:t>
      </w:r>
      <w:r>
        <w:rPr>
          <w:sz w:val="24"/>
        </w:rPr>
        <w:t xml:space="preserve">picked up the phone. I was </w:t>
      </w:r>
      <w:r>
        <w:rPr>
          <w:b/>
          <w:sz w:val="24"/>
        </w:rPr>
        <w:t xml:space="preserve">really </w:t>
      </w:r>
      <w:r>
        <w:rPr>
          <w:b/>
          <w:sz w:val="24"/>
          <w:u w:val="thick"/>
        </w:rPr>
        <w:t>fed up</w:t>
      </w:r>
      <w:r>
        <w:rPr>
          <w:b/>
          <w:sz w:val="24"/>
        </w:rPr>
        <w:t xml:space="preserve">, </w:t>
      </w:r>
      <w:r>
        <w:rPr>
          <w:sz w:val="24"/>
        </w:rPr>
        <w:t xml:space="preserve">as </w:t>
      </w:r>
      <w:r>
        <w:rPr>
          <w:spacing w:val="-3"/>
          <w:sz w:val="24"/>
        </w:rPr>
        <w:t xml:space="preserve">you </w:t>
      </w:r>
      <w:r>
        <w:rPr>
          <w:sz w:val="24"/>
        </w:rPr>
        <w:t xml:space="preserve">can imagine, because it was </w:t>
      </w:r>
      <w:r>
        <w:rPr>
          <w:b/>
          <w:sz w:val="24"/>
        </w:rPr>
        <w:t xml:space="preserve">my birthday </w:t>
      </w:r>
      <w:r>
        <w:rPr>
          <w:sz w:val="24"/>
        </w:rPr>
        <w:t xml:space="preserve">and </w:t>
      </w:r>
      <w:r>
        <w:rPr>
          <w:spacing w:val="2"/>
          <w:sz w:val="24"/>
        </w:rPr>
        <w:t xml:space="preserve">my </w:t>
      </w:r>
      <w:r>
        <w:rPr>
          <w:sz w:val="24"/>
        </w:rPr>
        <w:t>friends had treated me like</w:t>
      </w:r>
      <w:r>
        <w:rPr>
          <w:spacing w:val="-2"/>
          <w:sz w:val="24"/>
        </w:rPr>
        <w:t xml:space="preserve"> </w:t>
      </w:r>
      <w:r>
        <w:rPr>
          <w:sz w:val="24"/>
        </w:rPr>
        <w:t>that.</w:t>
      </w:r>
    </w:p>
    <w:p>
      <w:pPr>
        <w:pStyle w:val="3"/>
        <w:ind w:left="0"/>
        <w:rPr>
          <w:sz w:val="26"/>
        </w:rPr>
      </w:pPr>
    </w:p>
    <w:p>
      <w:pPr>
        <w:pStyle w:val="3"/>
        <w:spacing w:before="1"/>
        <w:ind w:left="0"/>
        <w:rPr>
          <w:sz w:val="27"/>
        </w:rPr>
      </w:pPr>
    </w:p>
    <w:p>
      <w:pPr>
        <w:pStyle w:val="8"/>
        <w:numPr>
          <w:ilvl w:val="0"/>
          <w:numId w:val="17"/>
        </w:numPr>
        <w:tabs>
          <w:tab w:val="left" w:pos="820"/>
          <w:tab w:val="left" w:pos="821"/>
        </w:tabs>
        <w:spacing w:before="0" w:after="0" w:line="360" w:lineRule="auto"/>
        <w:ind w:left="100" w:right="111" w:firstLine="0"/>
        <w:jc w:val="both"/>
        <w:rPr>
          <w:sz w:val="24"/>
        </w:rPr>
      </w:pPr>
      <w:r>
        <w:rPr>
          <w:sz w:val="24"/>
        </w:rPr>
        <w:t xml:space="preserve">I waited for a couple more minutes until I couldn’t </w:t>
      </w:r>
      <w:r>
        <w:rPr>
          <w:b/>
          <w:sz w:val="24"/>
          <w:u w:val="thick"/>
        </w:rPr>
        <w:t>stand it</w:t>
      </w:r>
      <w:r>
        <w:rPr>
          <w:b/>
          <w:sz w:val="24"/>
        </w:rPr>
        <w:t xml:space="preserve"> </w:t>
      </w:r>
      <w:r>
        <w:rPr>
          <w:sz w:val="24"/>
        </w:rPr>
        <w:t xml:space="preserve">anymore, and decided to leave. As soon as I called the waiter for </w:t>
      </w:r>
      <w:r>
        <w:rPr>
          <w:b/>
          <w:sz w:val="24"/>
        </w:rPr>
        <w:t>the bill</w:t>
      </w:r>
      <w:r>
        <w:rPr>
          <w:sz w:val="24"/>
        </w:rPr>
        <w:t>, I heard the “</w:t>
      </w:r>
      <w:r>
        <w:rPr>
          <w:b/>
          <w:sz w:val="24"/>
        </w:rPr>
        <w:t>Happy birthday</w:t>
      </w:r>
      <w:r>
        <w:rPr>
          <w:sz w:val="24"/>
        </w:rPr>
        <w:t xml:space="preserve">” song start up in the coffee house. </w:t>
      </w:r>
      <w:r>
        <w:rPr>
          <w:b/>
          <w:sz w:val="24"/>
          <w:u w:val="thick"/>
        </w:rPr>
        <w:t>Out of nowhere</w:t>
      </w:r>
      <w:r>
        <w:rPr>
          <w:sz w:val="24"/>
        </w:rPr>
        <w:t xml:space="preserve">, all of </w:t>
      </w:r>
      <w:r>
        <w:rPr>
          <w:spacing w:val="2"/>
          <w:sz w:val="24"/>
        </w:rPr>
        <w:t xml:space="preserve">my </w:t>
      </w:r>
      <w:r>
        <w:rPr>
          <w:sz w:val="24"/>
        </w:rPr>
        <w:t xml:space="preserve">friends suddenly appeared with a birthday cake. They </w:t>
      </w:r>
      <w:r>
        <w:rPr>
          <w:b/>
          <w:sz w:val="24"/>
          <w:u w:val="thick"/>
        </w:rPr>
        <w:t>hugged me</w:t>
      </w:r>
      <w:r>
        <w:rPr>
          <w:b/>
          <w:sz w:val="24"/>
        </w:rPr>
        <w:t xml:space="preserve"> </w:t>
      </w:r>
      <w:r>
        <w:rPr>
          <w:sz w:val="24"/>
        </w:rPr>
        <w:t xml:space="preserve">and wished me happy birthday. It was such a </w:t>
      </w:r>
      <w:r>
        <w:rPr>
          <w:b/>
          <w:sz w:val="24"/>
        </w:rPr>
        <w:t>surprise</w:t>
      </w:r>
      <w:r>
        <w:rPr>
          <w:sz w:val="24"/>
        </w:rPr>
        <w:t xml:space="preserve">. My anger quickly gave way to </w:t>
      </w:r>
      <w:r>
        <w:rPr>
          <w:b/>
          <w:sz w:val="24"/>
        </w:rPr>
        <w:t xml:space="preserve">laughter </w:t>
      </w:r>
      <w:r>
        <w:rPr>
          <w:sz w:val="24"/>
        </w:rPr>
        <w:t xml:space="preserve">and we had an </w:t>
      </w:r>
      <w:r>
        <w:rPr>
          <w:b/>
          <w:sz w:val="24"/>
        </w:rPr>
        <w:t xml:space="preserve">unforgettable night </w:t>
      </w:r>
      <w:r>
        <w:rPr>
          <w:sz w:val="24"/>
        </w:rPr>
        <w:t xml:space="preserve">chatting until the early hours, drinking coffee and, </w:t>
      </w:r>
      <w:r>
        <w:rPr>
          <w:b/>
          <w:sz w:val="24"/>
        </w:rPr>
        <w:t>of course</w:t>
      </w:r>
      <w:r>
        <w:rPr>
          <w:sz w:val="24"/>
        </w:rPr>
        <w:t>, eating</w:t>
      </w:r>
      <w:r>
        <w:rPr>
          <w:spacing w:val="-2"/>
          <w:sz w:val="24"/>
        </w:rPr>
        <w:t xml:space="preserve"> </w:t>
      </w:r>
      <w:r>
        <w:rPr>
          <w:sz w:val="24"/>
        </w:rPr>
        <w:t>cake.</w:t>
      </w:r>
    </w:p>
    <w:p>
      <w:pPr>
        <w:pStyle w:val="3"/>
        <w:ind w:left="0"/>
        <w:rPr>
          <w:sz w:val="26"/>
        </w:rPr>
      </w:pPr>
    </w:p>
    <w:p>
      <w:pPr>
        <w:pStyle w:val="3"/>
        <w:ind w:left="0"/>
        <w:rPr>
          <w:sz w:val="26"/>
        </w:rPr>
      </w:pPr>
    </w:p>
    <w:p>
      <w:pPr>
        <w:pStyle w:val="3"/>
        <w:ind w:left="0"/>
        <w:rPr>
          <w:sz w:val="26"/>
        </w:rPr>
      </w:pPr>
    </w:p>
    <w:p>
      <w:pPr>
        <w:pStyle w:val="3"/>
        <w:ind w:left="0"/>
        <w:rPr>
          <w:sz w:val="26"/>
        </w:rPr>
      </w:pPr>
    </w:p>
    <w:p>
      <w:pPr>
        <w:pStyle w:val="3"/>
        <w:spacing w:before="10"/>
        <w:ind w:left="0"/>
        <w:rPr>
          <w:sz w:val="20"/>
        </w:rPr>
      </w:pPr>
    </w:p>
    <w:p>
      <w:pPr>
        <w:pStyle w:val="2"/>
      </w:pPr>
      <w:r>
        <w:t>VOCABULARY</w:t>
      </w:r>
    </w:p>
    <w:p>
      <w:pPr>
        <w:pStyle w:val="3"/>
        <w:ind w:left="0"/>
        <w:rPr>
          <w:b/>
          <w:sz w:val="26"/>
        </w:rPr>
      </w:pPr>
    </w:p>
    <w:p>
      <w:pPr>
        <w:pStyle w:val="3"/>
        <w:ind w:left="0"/>
        <w:rPr>
          <w:b/>
          <w:sz w:val="26"/>
        </w:rPr>
      </w:pPr>
    </w:p>
    <w:p>
      <w:pPr>
        <w:pStyle w:val="3"/>
        <w:spacing w:before="5"/>
        <w:ind w:left="0"/>
        <w:rPr>
          <w:b/>
          <w:sz w:val="30"/>
        </w:rPr>
      </w:pPr>
    </w:p>
    <w:p>
      <w:pPr>
        <w:pStyle w:val="8"/>
        <w:numPr>
          <w:ilvl w:val="0"/>
          <w:numId w:val="7"/>
        </w:numPr>
        <w:tabs>
          <w:tab w:val="left" w:pos="820"/>
          <w:tab w:val="left" w:pos="821"/>
        </w:tabs>
        <w:spacing w:before="0" w:after="0" w:line="532" w:lineRule="auto"/>
        <w:ind w:left="100" w:right="978" w:firstLine="0"/>
        <w:jc w:val="left"/>
        <w:rPr>
          <w:rFonts w:ascii="Wingdings"/>
          <w:b/>
          <w:sz w:val="24"/>
        </w:rPr>
      </w:pPr>
      <w:r>
        <w:rPr>
          <w:b/>
          <w:sz w:val="24"/>
        </w:rPr>
        <w:t xml:space="preserve">show up: </w:t>
      </w:r>
      <w:r>
        <w:rPr>
          <w:sz w:val="24"/>
        </w:rPr>
        <w:t xml:space="preserve">[phrasal verb] to arrive where you had arranged to meet somebody Example: </w:t>
      </w:r>
      <w:r>
        <w:rPr>
          <w:spacing w:val="-3"/>
          <w:sz w:val="24"/>
        </w:rPr>
        <w:t xml:space="preserve">It </w:t>
      </w:r>
      <w:r>
        <w:rPr>
          <w:sz w:val="24"/>
        </w:rPr>
        <w:t xml:space="preserve">was getting late when she finally </w:t>
      </w:r>
      <w:r>
        <w:rPr>
          <w:b/>
          <w:sz w:val="24"/>
        </w:rPr>
        <w:t>showed</w:t>
      </w:r>
      <w:r>
        <w:rPr>
          <w:b/>
          <w:spacing w:val="3"/>
          <w:sz w:val="24"/>
        </w:rPr>
        <w:t xml:space="preserve"> </w:t>
      </w:r>
      <w:r>
        <w:rPr>
          <w:b/>
          <w:sz w:val="24"/>
        </w:rPr>
        <w:t>up.</w:t>
      </w:r>
    </w:p>
    <w:p>
      <w:pPr>
        <w:pStyle w:val="3"/>
        <w:ind w:left="0"/>
        <w:rPr>
          <w:b/>
          <w:sz w:val="26"/>
        </w:rPr>
      </w:pPr>
    </w:p>
    <w:p>
      <w:pPr>
        <w:pStyle w:val="3"/>
        <w:spacing w:before="7"/>
        <w:ind w:left="0"/>
        <w:rPr>
          <w:b/>
          <w:sz w:val="27"/>
        </w:rPr>
      </w:pPr>
    </w:p>
    <w:p>
      <w:pPr>
        <w:pStyle w:val="8"/>
        <w:numPr>
          <w:ilvl w:val="0"/>
          <w:numId w:val="7"/>
        </w:numPr>
        <w:tabs>
          <w:tab w:val="left" w:pos="821"/>
        </w:tabs>
        <w:spacing w:before="0" w:after="0" w:line="240" w:lineRule="auto"/>
        <w:ind w:left="100" w:right="0" w:firstLine="0"/>
        <w:jc w:val="both"/>
        <w:rPr>
          <w:rFonts w:ascii="Wingdings"/>
          <w:sz w:val="24"/>
        </w:rPr>
      </w:pPr>
      <w:r>
        <w:rPr>
          <w:b/>
          <w:sz w:val="24"/>
        </w:rPr>
        <w:t xml:space="preserve">lose my patience: </w:t>
      </w:r>
      <w:r>
        <w:rPr>
          <w:sz w:val="24"/>
        </w:rPr>
        <w:t>[verb phrase] to become annoyed or angry as a result of a</w:t>
      </w:r>
      <w:r>
        <w:rPr>
          <w:spacing w:val="-16"/>
          <w:sz w:val="24"/>
        </w:rPr>
        <w:t xml:space="preserve"> </w:t>
      </w:r>
      <w:r>
        <w:rPr>
          <w:sz w:val="24"/>
        </w:rPr>
        <w:t>delay.</w:t>
      </w:r>
    </w:p>
    <w:p>
      <w:pPr>
        <w:spacing w:after="0" w:line="240" w:lineRule="auto"/>
        <w:jc w:val="both"/>
        <w:rPr>
          <w:rFonts w:ascii="Wingdings"/>
          <w:sz w:val="24"/>
        </w:rPr>
        <w:sectPr>
          <w:pgSz w:w="11910" w:h="16840"/>
          <w:pgMar w:top="900" w:right="1320" w:bottom="1320" w:left="1340" w:header="0" w:footer="1139" w:gutter="0"/>
        </w:sectPr>
      </w:pPr>
    </w:p>
    <w:p>
      <w:pPr>
        <w:spacing w:before="72"/>
        <w:ind w:left="100" w:right="0" w:firstLine="0"/>
        <w:jc w:val="left"/>
        <w:rPr>
          <w:sz w:val="24"/>
        </w:rPr>
      </w:pPr>
      <w:r>
        <w:rPr>
          <w:sz w:val="24"/>
        </w:rPr>
        <w:t xml:space="preserve">Example: The train is now 1 hour late, and I am </w:t>
      </w:r>
      <w:r>
        <w:rPr>
          <w:b/>
          <w:sz w:val="24"/>
        </w:rPr>
        <w:t>losing my patience</w:t>
      </w:r>
      <w:r>
        <w:rPr>
          <w:sz w:val="24"/>
        </w:rPr>
        <w:t>.</w:t>
      </w:r>
    </w:p>
    <w:p>
      <w:pPr>
        <w:pStyle w:val="3"/>
        <w:ind w:left="0"/>
        <w:rPr>
          <w:sz w:val="26"/>
        </w:rPr>
      </w:pPr>
    </w:p>
    <w:p>
      <w:pPr>
        <w:pStyle w:val="3"/>
        <w:ind w:left="0"/>
        <w:rPr>
          <w:sz w:val="26"/>
        </w:rPr>
      </w:pPr>
    </w:p>
    <w:p>
      <w:pPr>
        <w:pStyle w:val="3"/>
        <w:spacing w:before="5"/>
        <w:ind w:left="0"/>
        <w:rPr>
          <w:sz w:val="30"/>
        </w:rPr>
      </w:pPr>
    </w:p>
    <w:p>
      <w:pPr>
        <w:pStyle w:val="8"/>
        <w:numPr>
          <w:ilvl w:val="0"/>
          <w:numId w:val="7"/>
        </w:numPr>
        <w:tabs>
          <w:tab w:val="left" w:pos="820"/>
          <w:tab w:val="left" w:pos="821"/>
        </w:tabs>
        <w:spacing w:before="0" w:after="0" w:line="362" w:lineRule="auto"/>
        <w:ind w:left="100" w:right="118" w:firstLine="0"/>
        <w:jc w:val="left"/>
        <w:rPr>
          <w:rFonts w:ascii="Wingdings"/>
          <w:sz w:val="24"/>
        </w:rPr>
      </w:pPr>
      <w:r>
        <w:rPr>
          <w:b/>
          <w:sz w:val="24"/>
        </w:rPr>
        <w:t xml:space="preserve">fed up: </w:t>
      </w:r>
      <w:r>
        <w:rPr>
          <w:sz w:val="24"/>
        </w:rPr>
        <w:t>[adjective] bored and unhappy, especially with a situation that has continued for a long</w:t>
      </w:r>
      <w:r>
        <w:rPr>
          <w:spacing w:val="-6"/>
          <w:sz w:val="24"/>
        </w:rPr>
        <w:t xml:space="preserve"> </w:t>
      </w:r>
      <w:r>
        <w:rPr>
          <w:sz w:val="24"/>
        </w:rPr>
        <w:t>time.</w:t>
      </w:r>
    </w:p>
    <w:p>
      <w:pPr>
        <w:pStyle w:val="3"/>
        <w:spacing w:before="196" w:line="360" w:lineRule="auto"/>
        <w:ind w:right="125"/>
      </w:pPr>
      <w:r>
        <w:t xml:space="preserve">Example: The traffic congestion in our city never seems to get better, so people are really </w:t>
      </w:r>
      <w:r>
        <w:rPr>
          <w:b/>
        </w:rPr>
        <w:t xml:space="preserve">fed up </w:t>
      </w:r>
      <w:r>
        <w:t>with the time it takes to get to work.</w:t>
      </w:r>
    </w:p>
    <w:p>
      <w:pPr>
        <w:pStyle w:val="8"/>
        <w:numPr>
          <w:ilvl w:val="0"/>
          <w:numId w:val="7"/>
        </w:numPr>
        <w:tabs>
          <w:tab w:val="left" w:pos="820"/>
          <w:tab w:val="left" w:pos="821"/>
        </w:tabs>
        <w:spacing w:before="202" w:after="0" w:line="240" w:lineRule="auto"/>
        <w:ind w:left="100" w:right="0" w:firstLine="0"/>
        <w:jc w:val="left"/>
        <w:rPr>
          <w:rFonts w:ascii="Wingdings" w:hAnsi="Wingdings"/>
          <w:sz w:val="24"/>
        </w:rPr>
      </w:pPr>
      <w:r>
        <w:rPr>
          <w:b/>
          <w:sz w:val="24"/>
        </w:rPr>
        <w:t xml:space="preserve">stand [something]: </w:t>
      </w:r>
      <w:r>
        <w:rPr>
          <w:sz w:val="24"/>
        </w:rPr>
        <w:t>[verb] to dislike – used especially in negative</w:t>
      </w:r>
      <w:r>
        <w:rPr>
          <w:spacing w:val="-7"/>
          <w:sz w:val="24"/>
        </w:rPr>
        <w:t xml:space="preserve"> </w:t>
      </w:r>
      <w:r>
        <w:rPr>
          <w:sz w:val="24"/>
        </w:rPr>
        <w:t>sentences.</w:t>
      </w:r>
    </w:p>
    <w:p>
      <w:pPr>
        <w:pStyle w:val="3"/>
        <w:spacing w:before="5"/>
        <w:ind w:left="0"/>
        <w:rPr>
          <w:sz w:val="29"/>
        </w:rPr>
      </w:pPr>
    </w:p>
    <w:p>
      <w:pPr>
        <w:pStyle w:val="3"/>
      </w:pPr>
      <w:r>
        <w:t xml:space="preserve">Example: I like John, but I can’t </w:t>
      </w:r>
      <w:r>
        <w:rPr>
          <w:b/>
        </w:rPr>
        <w:t xml:space="preserve">stand </w:t>
      </w:r>
      <w:r>
        <w:t>his sister, she is very rude.</w:t>
      </w:r>
    </w:p>
    <w:p>
      <w:pPr>
        <w:pStyle w:val="3"/>
        <w:ind w:left="0"/>
        <w:rPr>
          <w:sz w:val="26"/>
        </w:rPr>
      </w:pPr>
    </w:p>
    <w:p>
      <w:pPr>
        <w:pStyle w:val="3"/>
        <w:ind w:left="0"/>
        <w:rPr>
          <w:sz w:val="26"/>
        </w:rPr>
      </w:pPr>
    </w:p>
    <w:p>
      <w:pPr>
        <w:pStyle w:val="3"/>
        <w:spacing w:before="8"/>
        <w:ind w:left="0"/>
        <w:rPr>
          <w:sz w:val="30"/>
        </w:rPr>
      </w:pPr>
    </w:p>
    <w:p>
      <w:pPr>
        <w:pStyle w:val="8"/>
        <w:numPr>
          <w:ilvl w:val="0"/>
          <w:numId w:val="7"/>
        </w:numPr>
        <w:tabs>
          <w:tab w:val="left" w:pos="820"/>
          <w:tab w:val="left" w:pos="821"/>
        </w:tabs>
        <w:spacing w:before="0" w:after="0" w:line="535" w:lineRule="auto"/>
        <w:ind w:left="100" w:right="443" w:firstLine="0"/>
        <w:jc w:val="left"/>
        <w:rPr>
          <w:rFonts w:ascii="Wingdings"/>
          <w:sz w:val="24"/>
        </w:rPr>
      </w:pPr>
      <w:r>
        <w:rPr>
          <w:b/>
          <w:sz w:val="24"/>
        </w:rPr>
        <w:t>out of nowhere: [</w:t>
      </w:r>
      <w:r>
        <w:rPr>
          <w:sz w:val="24"/>
        </w:rPr>
        <w:t xml:space="preserve">expression] appearing or happening suddenly and unexpectedly Example: The woman cried for help and, </w:t>
      </w:r>
      <w:r>
        <w:rPr>
          <w:b/>
          <w:sz w:val="24"/>
        </w:rPr>
        <w:t>out of nowhere</w:t>
      </w:r>
      <w:r>
        <w:rPr>
          <w:sz w:val="24"/>
        </w:rPr>
        <w:t>, a policeman</w:t>
      </w:r>
      <w:r>
        <w:rPr>
          <w:spacing w:val="-10"/>
          <w:sz w:val="24"/>
        </w:rPr>
        <w:t xml:space="preserve"> </w:t>
      </w:r>
      <w:r>
        <w:rPr>
          <w:sz w:val="24"/>
        </w:rPr>
        <w:t>arrived.</w:t>
      </w:r>
    </w:p>
    <w:p>
      <w:pPr>
        <w:pStyle w:val="3"/>
        <w:ind w:left="0"/>
        <w:rPr>
          <w:sz w:val="26"/>
        </w:rPr>
      </w:pPr>
    </w:p>
    <w:p>
      <w:pPr>
        <w:pStyle w:val="3"/>
        <w:ind w:left="0"/>
        <w:rPr>
          <w:sz w:val="27"/>
        </w:rPr>
      </w:pPr>
    </w:p>
    <w:p>
      <w:pPr>
        <w:pStyle w:val="8"/>
        <w:numPr>
          <w:ilvl w:val="0"/>
          <w:numId w:val="7"/>
        </w:numPr>
        <w:tabs>
          <w:tab w:val="left" w:pos="820"/>
          <w:tab w:val="left" w:pos="821"/>
        </w:tabs>
        <w:spacing w:before="1" w:after="0" w:line="360" w:lineRule="auto"/>
        <w:ind w:left="100" w:right="116" w:firstLine="0"/>
        <w:jc w:val="left"/>
        <w:rPr>
          <w:rFonts w:ascii="Wingdings"/>
          <w:sz w:val="24"/>
        </w:rPr>
      </w:pPr>
      <w:r>
        <w:rPr>
          <w:b/>
          <w:sz w:val="24"/>
        </w:rPr>
        <w:t xml:space="preserve">hug: [verb] </w:t>
      </w:r>
      <w:r>
        <w:rPr>
          <w:sz w:val="24"/>
        </w:rPr>
        <w:t>to put your arms around someone and hold them tightly, to show that  you like or love</w:t>
      </w:r>
      <w:r>
        <w:rPr>
          <w:spacing w:val="-4"/>
          <w:sz w:val="24"/>
        </w:rPr>
        <w:t xml:space="preserve"> </w:t>
      </w:r>
      <w:r>
        <w:rPr>
          <w:sz w:val="24"/>
        </w:rPr>
        <w:t>them.</w:t>
      </w:r>
    </w:p>
    <w:p>
      <w:pPr>
        <w:pStyle w:val="3"/>
        <w:spacing w:before="199" w:line="362" w:lineRule="auto"/>
        <w:ind w:right="163"/>
      </w:pPr>
      <w:r>
        <w:t xml:space="preserve">Example: The child ran out of the school and he </w:t>
      </w:r>
      <w:r>
        <w:rPr>
          <w:b/>
        </w:rPr>
        <w:t xml:space="preserve">hugged </w:t>
      </w:r>
      <w:r>
        <w:t>his mother, who was waiting at the school gate.</w:t>
      </w:r>
    </w:p>
    <w:p>
      <w:pPr>
        <w:pStyle w:val="8"/>
        <w:numPr>
          <w:ilvl w:val="0"/>
          <w:numId w:val="7"/>
        </w:numPr>
        <w:tabs>
          <w:tab w:val="left" w:pos="820"/>
          <w:tab w:val="left" w:pos="821"/>
        </w:tabs>
        <w:spacing w:before="199" w:after="0" w:line="240" w:lineRule="auto"/>
        <w:ind w:left="100" w:right="0" w:firstLine="0"/>
        <w:jc w:val="left"/>
        <w:rPr>
          <w:rFonts w:ascii="Wingdings"/>
          <w:sz w:val="24"/>
        </w:rPr>
      </w:pPr>
      <w:r>
        <w:rPr>
          <w:b/>
          <w:sz w:val="24"/>
        </w:rPr>
        <w:t xml:space="preserve">the early hours: </w:t>
      </w:r>
      <w:r>
        <w:rPr>
          <w:sz w:val="24"/>
        </w:rPr>
        <w:t>[expression] early in the morning, for example about 2, 3 or 4</w:t>
      </w:r>
      <w:r>
        <w:rPr>
          <w:spacing w:val="-10"/>
          <w:sz w:val="24"/>
        </w:rPr>
        <w:t xml:space="preserve"> </w:t>
      </w:r>
      <w:r>
        <w:rPr>
          <w:sz w:val="24"/>
        </w:rPr>
        <w:t>am.</w:t>
      </w:r>
    </w:p>
    <w:p>
      <w:pPr>
        <w:pStyle w:val="3"/>
        <w:ind w:left="0"/>
        <w:rPr>
          <w:sz w:val="26"/>
        </w:rPr>
      </w:pPr>
    </w:p>
    <w:p>
      <w:pPr>
        <w:pStyle w:val="3"/>
        <w:ind w:left="0"/>
        <w:rPr>
          <w:sz w:val="26"/>
        </w:rPr>
      </w:pPr>
    </w:p>
    <w:p>
      <w:pPr>
        <w:pStyle w:val="3"/>
        <w:ind w:left="0"/>
        <w:rPr>
          <w:sz w:val="31"/>
        </w:rPr>
      </w:pPr>
    </w:p>
    <w:p>
      <w:pPr>
        <w:pStyle w:val="2"/>
        <w:numPr>
          <w:ilvl w:val="0"/>
          <w:numId w:val="15"/>
        </w:numPr>
        <w:tabs>
          <w:tab w:val="left" w:pos="820"/>
          <w:tab w:val="left" w:pos="821"/>
        </w:tabs>
        <w:spacing w:before="1" w:after="0" w:line="240" w:lineRule="auto"/>
        <w:ind w:left="100" w:right="0" w:firstLine="0"/>
        <w:jc w:val="left"/>
      </w:pPr>
      <w:bookmarkStart w:id="104" w:name="_bookmark58"/>
      <w:bookmarkEnd w:id="104"/>
      <w:bookmarkStart w:id="105" w:name="_bookmark58"/>
      <w:bookmarkEnd w:id="105"/>
      <w:r>
        <w:t>Describe someone or something that made a lot of</w:t>
      </w:r>
      <w:r>
        <w:rPr>
          <w:spacing w:val="-1"/>
        </w:rPr>
        <w:t xml:space="preserve"> </w:t>
      </w:r>
      <w:r>
        <w:t>noise.</w:t>
      </w:r>
    </w:p>
    <w:p>
      <w:pPr>
        <w:pStyle w:val="3"/>
        <w:spacing w:before="9"/>
        <w:ind w:left="0"/>
        <w:rPr>
          <w:b/>
          <w:sz w:val="28"/>
        </w:rPr>
      </w:pPr>
    </w:p>
    <w:p>
      <w:pPr>
        <w:pStyle w:val="3"/>
      </w:pPr>
      <w:r>
        <w:t>You should say:</w:t>
      </w:r>
    </w:p>
    <w:p>
      <w:pPr>
        <w:pStyle w:val="3"/>
        <w:spacing w:before="137" w:line="360" w:lineRule="auto"/>
        <w:ind w:right="6430"/>
      </w:pPr>
      <w:r>
        <w:t>who or what made the noise what the noise was like</w:t>
      </w:r>
    </w:p>
    <w:p>
      <w:pPr>
        <w:pStyle w:val="3"/>
        <w:spacing w:before="3" w:line="535" w:lineRule="auto"/>
        <w:ind w:right="4137"/>
      </w:pPr>
      <w:r>
        <w:t>and explain what you did when you heard this noise ANSWER:</w:t>
      </w:r>
    </w:p>
    <w:p>
      <w:pPr>
        <w:pStyle w:val="8"/>
        <w:numPr>
          <w:ilvl w:val="0"/>
          <w:numId w:val="17"/>
        </w:numPr>
        <w:tabs>
          <w:tab w:val="left" w:pos="820"/>
          <w:tab w:val="left" w:pos="821"/>
        </w:tabs>
        <w:spacing w:before="0" w:after="0" w:line="272" w:lineRule="exact"/>
        <w:ind w:left="100" w:right="0" w:firstLine="0"/>
        <w:jc w:val="left"/>
        <w:rPr>
          <w:sz w:val="24"/>
        </w:rPr>
      </w:pPr>
      <w:r>
        <w:rPr>
          <w:sz w:val="24"/>
        </w:rPr>
        <w:t xml:space="preserve">If you live in Vietnam </w:t>
      </w:r>
      <w:r>
        <w:rPr>
          <w:b/>
          <w:sz w:val="24"/>
        </w:rPr>
        <w:t>long enough</w:t>
      </w:r>
      <w:r>
        <w:rPr>
          <w:sz w:val="24"/>
        </w:rPr>
        <w:t xml:space="preserve">, </w:t>
      </w:r>
      <w:r>
        <w:rPr>
          <w:spacing w:val="-3"/>
          <w:sz w:val="24"/>
        </w:rPr>
        <w:t xml:space="preserve">you </w:t>
      </w:r>
      <w:r>
        <w:rPr>
          <w:sz w:val="24"/>
        </w:rPr>
        <w:t xml:space="preserve">will totally agree with </w:t>
      </w:r>
      <w:r>
        <w:rPr>
          <w:b/>
          <w:sz w:val="24"/>
        </w:rPr>
        <w:t xml:space="preserve">me </w:t>
      </w:r>
      <w:r>
        <w:rPr>
          <w:sz w:val="24"/>
        </w:rPr>
        <w:t>that those who</w:t>
      </w:r>
      <w:r>
        <w:rPr>
          <w:spacing w:val="30"/>
          <w:sz w:val="24"/>
        </w:rPr>
        <w:t xml:space="preserve"> </w:t>
      </w:r>
      <w:r>
        <w:rPr>
          <w:sz w:val="24"/>
        </w:rPr>
        <w:t>are</w:t>
      </w:r>
    </w:p>
    <w:p>
      <w:pPr>
        <w:spacing w:before="139"/>
        <w:ind w:left="100" w:right="0" w:firstLine="0"/>
        <w:jc w:val="left"/>
        <w:rPr>
          <w:sz w:val="24"/>
        </w:rPr>
      </w:pPr>
      <w:r>
        <w:rPr>
          <w:b/>
          <w:sz w:val="24"/>
        </w:rPr>
        <w:t xml:space="preserve">driving </w:t>
      </w:r>
      <w:r>
        <w:rPr>
          <w:sz w:val="24"/>
        </w:rPr>
        <w:t xml:space="preserve">make </w:t>
      </w:r>
      <w:r>
        <w:rPr>
          <w:b/>
          <w:sz w:val="24"/>
        </w:rPr>
        <w:t>a lot of noise</w:t>
      </w:r>
      <w:r>
        <w:rPr>
          <w:sz w:val="24"/>
        </w:rPr>
        <w:t xml:space="preserve">, especially during </w:t>
      </w:r>
      <w:r>
        <w:rPr>
          <w:sz w:val="24"/>
          <w:u w:val="single"/>
        </w:rPr>
        <w:t>peak traffic hours</w:t>
      </w:r>
      <w:r>
        <w:rPr>
          <w:sz w:val="24"/>
        </w:rPr>
        <w:t>.</w:t>
      </w:r>
    </w:p>
    <w:p>
      <w:pPr>
        <w:spacing w:after="0"/>
        <w:jc w:val="left"/>
        <w:rPr>
          <w:sz w:val="24"/>
        </w:rPr>
        <w:sectPr>
          <w:pgSz w:w="11910" w:h="16840"/>
          <w:pgMar w:top="900" w:right="1320" w:bottom="1320" w:left="1340" w:header="0" w:footer="1139" w:gutter="0"/>
        </w:sectPr>
      </w:pPr>
    </w:p>
    <w:p>
      <w:pPr>
        <w:pStyle w:val="8"/>
        <w:numPr>
          <w:ilvl w:val="0"/>
          <w:numId w:val="17"/>
        </w:numPr>
        <w:tabs>
          <w:tab w:val="left" w:pos="820"/>
          <w:tab w:val="left" w:pos="821"/>
        </w:tabs>
        <w:spacing w:before="64" w:after="0" w:line="360" w:lineRule="auto"/>
        <w:ind w:left="100" w:right="113" w:firstLine="0"/>
        <w:jc w:val="both"/>
        <w:rPr>
          <w:sz w:val="24"/>
        </w:rPr>
      </w:pPr>
      <w:r>
        <w:rPr>
          <w:sz w:val="24"/>
        </w:rPr>
        <w:t xml:space="preserve">Vietnamese roads have </w:t>
      </w:r>
      <w:r>
        <w:rPr>
          <w:b/>
          <w:sz w:val="24"/>
        </w:rPr>
        <w:t xml:space="preserve">never </w:t>
      </w:r>
      <w:r>
        <w:rPr>
          <w:sz w:val="24"/>
        </w:rPr>
        <w:t xml:space="preserve">been free of the </w:t>
      </w:r>
      <w:r>
        <w:rPr>
          <w:sz w:val="24"/>
          <w:u w:val="single"/>
        </w:rPr>
        <w:t>honking</w:t>
      </w:r>
      <w:r>
        <w:rPr>
          <w:sz w:val="24"/>
        </w:rPr>
        <w:t xml:space="preserve"> noises of </w:t>
      </w:r>
      <w:r>
        <w:rPr>
          <w:b/>
          <w:sz w:val="24"/>
        </w:rPr>
        <w:t xml:space="preserve">all kinds </w:t>
      </w:r>
      <w:r>
        <w:rPr>
          <w:sz w:val="24"/>
        </w:rPr>
        <w:t xml:space="preserve">of vehicles from vans and cars, to mopeds. It is, in my opinion, the </w:t>
      </w:r>
      <w:r>
        <w:rPr>
          <w:b/>
          <w:sz w:val="24"/>
        </w:rPr>
        <w:t xml:space="preserve">most annoying sound </w:t>
      </w:r>
      <w:r>
        <w:rPr>
          <w:sz w:val="24"/>
        </w:rPr>
        <w:t xml:space="preserve">you could imagine. Whenever I heard people </w:t>
      </w:r>
      <w:r>
        <w:rPr>
          <w:b/>
          <w:sz w:val="24"/>
        </w:rPr>
        <w:t xml:space="preserve">honking </w:t>
      </w:r>
      <w:r>
        <w:rPr>
          <w:sz w:val="24"/>
        </w:rPr>
        <w:t xml:space="preserve">like angry </w:t>
      </w:r>
      <w:r>
        <w:rPr>
          <w:sz w:val="24"/>
          <w:u w:val="single"/>
        </w:rPr>
        <w:t>geese</w:t>
      </w:r>
      <w:r>
        <w:rPr>
          <w:sz w:val="24"/>
        </w:rPr>
        <w:t xml:space="preserve">, I felt very </w:t>
      </w:r>
      <w:r>
        <w:rPr>
          <w:b/>
          <w:sz w:val="24"/>
        </w:rPr>
        <w:t xml:space="preserve">annoyed </w:t>
      </w:r>
      <w:r>
        <w:rPr>
          <w:sz w:val="24"/>
        </w:rPr>
        <w:t xml:space="preserve">and </w:t>
      </w:r>
      <w:r>
        <w:rPr>
          <w:b/>
          <w:sz w:val="24"/>
        </w:rPr>
        <w:t>frustrated</w:t>
      </w:r>
      <w:r>
        <w:rPr>
          <w:sz w:val="24"/>
        </w:rPr>
        <w:t xml:space="preserve">. Vietnamese people should learn when to use the </w:t>
      </w:r>
      <w:r>
        <w:rPr>
          <w:sz w:val="24"/>
          <w:u w:val="single"/>
        </w:rPr>
        <w:t>horn</w:t>
      </w:r>
      <w:r>
        <w:rPr>
          <w:sz w:val="24"/>
        </w:rPr>
        <w:t xml:space="preserve"> </w:t>
      </w:r>
      <w:r>
        <w:rPr>
          <w:b/>
          <w:sz w:val="24"/>
        </w:rPr>
        <w:t>properly</w:t>
      </w:r>
      <w:r>
        <w:rPr>
          <w:sz w:val="24"/>
        </w:rPr>
        <w:t xml:space="preserve">. </w:t>
      </w:r>
      <w:r>
        <w:rPr>
          <w:spacing w:val="-3"/>
          <w:sz w:val="24"/>
        </w:rPr>
        <w:t xml:space="preserve">It </w:t>
      </w:r>
      <w:r>
        <w:rPr>
          <w:sz w:val="24"/>
        </w:rPr>
        <w:t xml:space="preserve">seems to me that they push the horn </w:t>
      </w:r>
      <w:r>
        <w:rPr>
          <w:b/>
          <w:sz w:val="24"/>
        </w:rPr>
        <w:t xml:space="preserve">all the time </w:t>
      </w:r>
      <w:r>
        <w:rPr>
          <w:sz w:val="24"/>
        </w:rPr>
        <w:t xml:space="preserve">because they want to be able to drive </w:t>
      </w:r>
      <w:r>
        <w:rPr>
          <w:b/>
          <w:sz w:val="24"/>
        </w:rPr>
        <w:t xml:space="preserve">fast, </w:t>
      </w:r>
      <w:r>
        <w:rPr>
          <w:sz w:val="24"/>
        </w:rPr>
        <w:t xml:space="preserve">while </w:t>
      </w:r>
      <w:r>
        <w:rPr>
          <w:b/>
          <w:sz w:val="24"/>
        </w:rPr>
        <w:t xml:space="preserve">everyone else </w:t>
      </w:r>
      <w:r>
        <w:rPr>
          <w:sz w:val="24"/>
          <w:u w:val="single"/>
        </w:rPr>
        <w:t>gets out of their</w:t>
      </w:r>
      <w:r>
        <w:rPr>
          <w:spacing w:val="2"/>
          <w:sz w:val="24"/>
          <w:u w:val="single"/>
        </w:rPr>
        <w:t xml:space="preserve"> </w:t>
      </w:r>
      <w:r>
        <w:rPr>
          <w:sz w:val="24"/>
          <w:u w:val="single"/>
        </w:rPr>
        <w:t>way</w:t>
      </w:r>
      <w:r>
        <w:rPr>
          <w:sz w:val="24"/>
        </w:rPr>
        <w:t>.</w:t>
      </w:r>
    </w:p>
    <w:p>
      <w:pPr>
        <w:pStyle w:val="3"/>
        <w:ind w:left="0"/>
        <w:rPr>
          <w:sz w:val="20"/>
        </w:rPr>
      </w:pPr>
    </w:p>
    <w:p>
      <w:pPr>
        <w:pStyle w:val="3"/>
        <w:spacing w:before="5"/>
        <w:ind w:left="0"/>
        <w:rPr>
          <w:sz w:val="25"/>
        </w:rPr>
      </w:pPr>
    </w:p>
    <w:p>
      <w:pPr>
        <w:pStyle w:val="8"/>
        <w:numPr>
          <w:ilvl w:val="0"/>
          <w:numId w:val="17"/>
        </w:numPr>
        <w:tabs>
          <w:tab w:val="left" w:pos="820"/>
          <w:tab w:val="left" w:pos="821"/>
        </w:tabs>
        <w:spacing w:before="90" w:after="0" w:line="362" w:lineRule="auto"/>
        <w:ind w:left="100" w:right="115" w:firstLine="0"/>
        <w:jc w:val="both"/>
        <w:rPr>
          <w:sz w:val="24"/>
        </w:rPr>
      </w:pPr>
      <w:r>
        <w:rPr>
          <w:sz w:val="24"/>
        </w:rPr>
        <w:t xml:space="preserve">Despite the fact that I </w:t>
      </w:r>
      <w:r>
        <w:rPr>
          <w:b/>
          <w:sz w:val="24"/>
        </w:rPr>
        <w:t xml:space="preserve">hate it </w:t>
      </w:r>
      <w:r>
        <w:rPr>
          <w:sz w:val="24"/>
        </w:rPr>
        <w:t xml:space="preserve">so much, I cannot give up driving here. So I learned to </w:t>
      </w:r>
      <w:r>
        <w:rPr>
          <w:b/>
          <w:sz w:val="24"/>
        </w:rPr>
        <w:t xml:space="preserve">ignore </w:t>
      </w:r>
      <w:r>
        <w:rPr>
          <w:sz w:val="24"/>
        </w:rPr>
        <w:t xml:space="preserve">it, and use my horn </w:t>
      </w:r>
      <w:r>
        <w:rPr>
          <w:b/>
          <w:sz w:val="24"/>
          <w:u w:val="thick"/>
        </w:rPr>
        <w:t>sparingly</w:t>
      </w:r>
      <w:r>
        <w:rPr>
          <w:b/>
          <w:sz w:val="24"/>
        </w:rPr>
        <w:t xml:space="preserve"> </w:t>
      </w:r>
      <w:r>
        <w:rPr>
          <w:sz w:val="24"/>
        </w:rPr>
        <w:t xml:space="preserve">or just in case of </w:t>
      </w:r>
      <w:r>
        <w:rPr>
          <w:b/>
          <w:sz w:val="24"/>
        </w:rPr>
        <w:t>emergency</w:t>
      </w:r>
      <w:r>
        <w:rPr>
          <w:sz w:val="24"/>
        </w:rPr>
        <w:t xml:space="preserve">. However, I still think that the city should have a </w:t>
      </w:r>
      <w:r>
        <w:rPr>
          <w:b/>
          <w:sz w:val="24"/>
        </w:rPr>
        <w:t xml:space="preserve">campaign </w:t>
      </w:r>
      <w:r>
        <w:rPr>
          <w:sz w:val="24"/>
        </w:rPr>
        <w:t xml:space="preserve">on </w:t>
      </w:r>
      <w:r>
        <w:rPr>
          <w:b/>
          <w:sz w:val="24"/>
        </w:rPr>
        <w:t xml:space="preserve">educating people </w:t>
      </w:r>
      <w:r>
        <w:rPr>
          <w:sz w:val="24"/>
        </w:rPr>
        <w:t xml:space="preserve">to use the horn in a </w:t>
      </w:r>
      <w:r>
        <w:rPr>
          <w:b/>
          <w:sz w:val="24"/>
        </w:rPr>
        <w:t xml:space="preserve">proper way </w:t>
      </w:r>
      <w:r>
        <w:rPr>
          <w:sz w:val="24"/>
        </w:rPr>
        <w:t>so that the city is not polluted by</w:t>
      </w:r>
      <w:r>
        <w:rPr>
          <w:spacing w:val="-11"/>
          <w:sz w:val="24"/>
        </w:rPr>
        <w:t xml:space="preserve"> </w:t>
      </w:r>
      <w:r>
        <w:rPr>
          <w:sz w:val="24"/>
        </w:rPr>
        <w:t>noise.</w:t>
      </w:r>
    </w:p>
    <w:p>
      <w:pPr>
        <w:spacing w:after="0" w:line="362" w:lineRule="auto"/>
        <w:jc w:val="both"/>
        <w:rPr>
          <w:sz w:val="24"/>
        </w:rPr>
        <w:sectPr>
          <w:pgSz w:w="11910" w:h="16840"/>
          <w:pgMar w:top="1520" w:right="1320" w:bottom="1320" w:left="1340" w:header="0" w:footer="1139" w:gutter="0"/>
        </w:sectPr>
      </w:pPr>
    </w:p>
    <w:p>
      <w:pPr>
        <w:pStyle w:val="2"/>
        <w:spacing w:before="71"/>
      </w:pPr>
      <w:r>
        <w:t>VOCABULARY</w:t>
      </w:r>
    </w:p>
    <w:p>
      <w:pPr>
        <w:pStyle w:val="3"/>
        <w:spacing w:before="7"/>
        <w:ind w:left="0"/>
        <w:rPr>
          <w:b/>
          <w:sz w:val="28"/>
        </w:rPr>
      </w:pPr>
    </w:p>
    <w:p>
      <w:pPr>
        <w:pStyle w:val="8"/>
        <w:numPr>
          <w:ilvl w:val="0"/>
          <w:numId w:val="7"/>
        </w:numPr>
        <w:tabs>
          <w:tab w:val="left" w:pos="820"/>
          <w:tab w:val="left" w:pos="821"/>
        </w:tabs>
        <w:spacing w:before="0" w:after="0" w:line="362" w:lineRule="auto"/>
        <w:ind w:left="100" w:right="116" w:firstLine="0"/>
        <w:jc w:val="left"/>
        <w:rPr>
          <w:rFonts w:ascii="Wingdings"/>
          <w:sz w:val="24"/>
        </w:rPr>
      </w:pPr>
      <w:r>
        <w:rPr>
          <w:b/>
          <w:sz w:val="24"/>
        </w:rPr>
        <w:t xml:space="preserve">peak traffic hours: </w:t>
      </w:r>
      <w:r>
        <w:rPr>
          <w:sz w:val="24"/>
        </w:rPr>
        <w:t>[noun phrase] the times when there is most traffic on the roads, usually when people are travelling to or from</w:t>
      </w:r>
      <w:r>
        <w:rPr>
          <w:spacing w:val="-10"/>
          <w:sz w:val="24"/>
        </w:rPr>
        <w:t xml:space="preserve"> </w:t>
      </w:r>
      <w:r>
        <w:rPr>
          <w:sz w:val="24"/>
        </w:rPr>
        <w:t>work.</w:t>
      </w:r>
    </w:p>
    <w:p>
      <w:pPr>
        <w:pStyle w:val="3"/>
        <w:spacing w:before="199"/>
        <w:rPr>
          <w:b/>
        </w:rPr>
      </w:pPr>
      <w:r>
        <w:t xml:space="preserve">Example: Because of all the traffic, it is difficult to cross the road during </w:t>
      </w:r>
      <w:r>
        <w:rPr>
          <w:b/>
        </w:rPr>
        <w:t>peak traffic hours.</w:t>
      </w:r>
    </w:p>
    <w:p>
      <w:pPr>
        <w:pStyle w:val="3"/>
        <w:spacing w:before="2"/>
        <w:ind w:left="0"/>
        <w:rPr>
          <w:b/>
          <w:sz w:val="29"/>
        </w:rPr>
      </w:pPr>
    </w:p>
    <w:p>
      <w:pPr>
        <w:pStyle w:val="8"/>
        <w:numPr>
          <w:ilvl w:val="0"/>
          <w:numId w:val="7"/>
        </w:numPr>
        <w:tabs>
          <w:tab w:val="left" w:pos="820"/>
          <w:tab w:val="left" w:pos="821"/>
        </w:tabs>
        <w:spacing w:before="0" w:after="0" w:line="360" w:lineRule="auto"/>
        <w:ind w:left="100" w:right="112" w:firstLine="0"/>
        <w:jc w:val="left"/>
        <w:rPr>
          <w:rFonts w:ascii="Wingdings"/>
          <w:sz w:val="24"/>
        </w:rPr>
      </w:pPr>
      <w:r>
        <w:rPr>
          <w:b/>
          <w:sz w:val="24"/>
        </w:rPr>
        <w:t xml:space="preserve">honk: </w:t>
      </w:r>
      <w:r>
        <w:rPr>
          <w:sz w:val="24"/>
        </w:rPr>
        <w:t xml:space="preserve">[verb] if </w:t>
      </w:r>
      <w:r>
        <w:rPr>
          <w:spacing w:val="-3"/>
          <w:sz w:val="24"/>
        </w:rPr>
        <w:t xml:space="preserve">you </w:t>
      </w:r>
      <w:r>
        <w:rPr>
          <w:sz w:val="24"/>
        </w:rPr>
        <w:t>honk the horn of a car or other vehicle, it makes a loud noise like a warning</w:t>
      </w:r>
      <w:r>
        <w:rPr>
          <w:spacing w:val="-5"/>
          <w:sz w:val="24"/>
        </w:rPr>
        <w:t xml:space="preserve"> </w:t>
      </w:r>
      <w:r>
        <w:rPr>
          <w:sz w:val="24"/>
        </w:rPr>
        <w:t>sound.</w:t>
      </w:r>
    </w:p>
    <w:p>
      <w:pPr>
        <w:pStyle w:val="3"/>
        <w:spacing w:before="199" w:line="360" w:lineRule="auto"/>
        <w:ind w:right="193"/>
      </w:pPr>
      <w:r>
        <w:t xml:space="preserve">Example:  She knew that the taxi had arrived, because she heard the horn </w:t>
      </w:r>
      <w:r>
        <w:rPr>
          <w:b/>
        </w:rPr>
        <w:t xml:space="preserve">honking </w:t>
      </w:r>
      <w:r>
        <w:t>outside  the</w:t>
      </w:r>
      <w:r>
        <w:rPr>
          <w:spacing w:val="-1"/>
        </w:rPr>
        <w:t xml:space="preserve"> </w:t>
      </w:r>
      <w:r>
        <w:t>door.</w:t>
      </w:r>
    </w:p>
    <w:p>
      <w:pPr>
        <w:pStyle w:val="8"/>
        <w:numPr>
          <w:ilvl w:val="0"/>
          <w:numId w:val="7"/>
        </w:numPr>
        <w:tabs>
          <w:tab w:val="left" w:pos="820"/>
          <w:tab w:val="left" w:pos="821"/>
        </w:tabs>
        <w:spacing w:before="200" w:after="0" w:line="362" w:lineRule="auto"/>
        <w:ind w:left="100" w:right="622" w:firstLine="0"/>
        <w:jc w:val="left"/>
        <w:rPr>
          <w:rFonts w:ascii="Wingdings" w:hAnsi="Wingdings"/>
          <w:sz w:val="24"/>
        </w:rPr>
      </w:pPr>
      <w:r>
        <w:rPr>
          <w:b/>
          <w:sz w:val="24"/>
        </w:rPr>
        <w:t xml:space="preserve">geese: [plural noun] </w:t>
      </w:r>
      <w:r>
        <w:rPr>
          <w:sz w:val="24"/>
        </w:rPr>
        <w:t>this is the plural form of ‘goose’ – a large bird with a long neck. It makes a loud honking noise.</w:t>
      </w:r>
    </w:p>
    <w:p>
      <w:pPr>
        <w:pStyle w:val="3"/>
        <w:spacing w:before="194" w:line="362" w:lineRule="auto"/>
        <w:ind w:right="163"/>
      </w:pPr>
      <w:r>
        <w:t xml:space="preserve">Example: The </w:t>
      </w:r>
      <w:r>
        <w:rPr>
          <w:b/>
        </w:rPr>
        <w:t xml:space="preserve">geese </w:t>
      </w:r>
      <w:r>
        <w:t>were on the lake, with some smaller birds nearby, which were probably ducks.</w:t>
      </w:r>
    </w:p>
    <w:p>
      <w:pPr>
        <w:pStyle w:val="8"/>
        <w:numPr>
          <w:ilvl w:val="0"/>
          <w:numId w:val="7"/>
        </w:numPr>
        <w:tabs>
          <w:tab w:val="left" w:pos="820"/>
          <w:tab w:val="left" w:pos="821"/>
        </w:tabs>
        <w:spacing w:before="199" w:after="0" w:line="240" w:lineRule="auto"/>
        <w:ind w:left="100" w:right="0" w:firstLine="0"/>
        <w:jc w:val="left"/>
        <w:rPr>
          <w:rFonts w:ascii="Wingdings"/>
          <w:sz w:val="24"/>
        </w:rPr>
      </w:pPr>
      <w:r>
        <w:rPr>
          <w:b/>
          <w:sz w:val="24"/>
        </w:rPr>
        <w:t xml:space="preserve">horn: [noun] </w:t>
      </w:r>
      <w:r>
        <w:rPr>
          <w:sz w:val="24"/>
        </w:rPr>
        <w:t>a device in a vehicle for making a loud noise as a</w:t>
      </w:r>
      <w:r>
        <w:rPr>
          <w:spacing w:val="-12"/>
          <w:sz w:val="24"/>
        </w:rPr>
        <w:t xml:space="preserve"> </w:t>
      </w:r>
      <w:r>
        <w:rPr>
          <w:sz w:val="24"/>
        </w:rPr>
        <w:t>warning.</w:t>
      </w:r>
    </w:p>
    <w:p>
      <w:pPr>
        <w:pStyle w:val="3"/>
        <w:spacing w:before="2"/>
        <w:ind w:left="0"/>
        <w:rPr>
          <w:sz w:val="29"/>
        </w:rPr>
      </w:pPr>
    </w:p>
    <w:p>
      <w:pPr>
        <w:pStyle w:val="3"/>
        <w:spacing w:line="360" w:lineRule="auto"/>
        <w:ind w:right="125"/>
      </w:pPr>
      <w:r>
        <w:t xml:space="preserve">Example: In the traffic jam, some of the drivers were honking the </w:t>
      </w:r>
      <w:r>
        <w:rPr>
          <w:b/>
        </w:rPr>
        <w:t xml:space="preserve">horns </w:t>
      </w:r>
      <w:r>
        <w:t>of their cars because they were frustrated with the delay.</w:t>
      </w:r>
    </w:p>
    <w:p>
      <w:pPr>
        <w:pStyle w:val="8"/>
        <w:numPr>
          <w:ilvl w:val="0"/>
          <w:numId w:val="7"/>
        </w:numPr>
        <w:tabs>
          <w:tab w:val="left" w:pos="820"/>
          <w:tab w:val="left" w:pos="821"/>
        </w:tabs>
        <w:spacing w:before="200" w:after="0" w:line="360" w:lineRule="auto"/>
        <w:ind w:left="100" w:right="737" w:firstLine="0"/>
        <w:jc w:val="left"/>
        <w:rPr>
          <w:rFonts w:ascii="Wingdings"/>
          <w:sz w:val="24"/>
        </w:rPr>
      </w:pPr>
      <w:r>
        <w:rPr>
          <w:b/>
          <w:sz w:val="24"/>
        </w:rPr>
        <w:t xml:space="preserve">get out of the way: </w:t>
      </w:r>
      <w:r>
        <w:rPr>
          <w:sz w:val="24"/>
        </w:rPr>
        <w:t>[verb phrase] move out of the route which someone else is taking.</w:t>
      </w:r>
    </w:p>
    <w:p>
      <w:pPr>
        <w:spacing w:before="202"/>
        <w:ind w:left="100" w:right="0" w:firstLine="0"/>
        <w:jc w:val="left"/>
        <w:rPr>
          <w:sz w:val="24"/>
        </w:rPr>
      </w:pPr>
      <w:r>
        <w:rPr>
          <w:sz w:val="24"/>
        </w:rPr>
        <w:t xml:space="preserve">Example: All of the drivers </w:t>
      </w:r>
      <w:r>
        <w:rPr>
          <w:b/>
          <w:sz w:val="24"/>
        </w:rPr>
        <w:t>got out of the way</w:t>
      </w:r>
      <w:r>
        <w:rPr>
          <w:sz w:val="24"/>
        </w:rPr>
        <w:t>, to allow the ambulance to pass.</w:t>
      </w:r>
    </w:p>
    <w:p>
      <w:pPr>
        <w:pStyle w:val="3"/>
        <w:spacing w:before="4"/>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sparingly: </w:t>
      </w:r>
      <w:r>
        <w:rPr>
          <w:sz w:val="24"/>
        </w:rPr>
        <w:t>[adverb] in a way that is careful, so that we only use a</w:t>
      </w:r>
      <w:r>
        <w:rPr>
          <w:spacing w:val="-15"/>
          <w:sz w:val="24"/>
        </w:rPr>
        <w:t xml:space="preserve"> </w:t>
      </w:r>
      <w:r>
        <w:rPr>
          <w:sz w:val="24"/>
        </w:rPr>
        <w:t>little.</w:t>
      </w:r>
    </w:p>
    <w:p>
      <w:pPr>
        <w:pStyle w:val="3"/>
        <w:spacing w:before="5"/>
        <w:ind w:left="0"/>
        <w:rPr>
          <w:sz w:val="29"/>
        </w:rPr>
      </w:pPr>
    </w:p>
    <w:p>
      <w:pPr>
        <w:pStyle w:val="3"/>
      </w:pPr>
      <w:r>
        <w:t xml:space="preserve">Example: He spent his money </w:t>
      </w:r>
      <w:r>
        <w:rPr>
          <w:b/>
        </w:rPr>
        <w:t>sparingly</w:t>
      </w:r>
      <w:r>
        <w:t>, because he only had enough for a simple meal.</w:t>
      </w:r>
    </w:p>
    <w:p>
      <w:pPr>
        <w:pStyle w:val="3"/>
        <w:spacing w:before="3"/>
        <w:ind w:left="0"/>
        <w:rPr>
          <w:sz w:val="29"/>
        </w:rPr>
      </w:pPr>
    </w:p>
    <w:p>
      <w:pPr>
        <w:pStyle w:val="2"/>
        <w:numPr>
          <w:ilvl w:val="0"/>
          <w:numId w:val="15"/>
        </w:numPr>
        <w:tabs>
          <w:tab w:val="left" w:pos="1091"/>
          <w:tab w:val="left" w:pos="1092"/>
        </w:tabs>
        <w:spacing w:before="0" w:after="0" w:line="240" w:lineRule="auto"/>
        <w:ind w:left="1091" w:right="0" w:hanging="991"/>
        <w:jc w:val="left"/>
      </w:pPr>
      <w:bookmarkStart w:id="106" w:name="_bookmark59"/>
      <w:bookmarkEnd w:id="106"/>
      <w:bookmarkStart w:id="107" w:name="_bookmark59"/>
      <w:bookmarkEnd w:id="107"/>
      <w:r>
        <w:t>Describe a bicycle/motorbike/car trip that is</w:t>
      </w:r>
      <w:r>
        <w:rPr>
          <w:spacing w:val="-4"/>
        </w:rPr>
        <w:t xml:space="preserve"> </w:t>
      </w:r>
      <w:r>
        <w:t>interesting</w:t>
      </w:r>
    </w:p>
    <w:p>
      <w:pPr>
        <w:pStyle w:val="3"/>
        <w:spacing w:before="137"/>
      </w:pPr>
      <w:r>
        <w:t>You should say:</w:t>
      </w:r>
    </w:p>
    <w:p>
      <w:pPr>
        <w:pStyle w:val="3"/>
        <w:spacing w:before="140" w:line="360" w:lineRule="auto"/>
        <w:ind w:right="6063"/>
      </w:pPr>
      <w:r>
        <w:t>where you would like to go; how you would like to go there; who you would like to go with;</w:t>
      </w:r>
    </w:p>
    <w:p>
      <w:pPr>
        <w:pStyle w:val="3"/>
        <w:spacing w:line="275" w:lineRule="exact"/>
      </w:pPr>
      <w:r>
        <w:t>and explain why you would like to go there by car, motorbike or bike.</w:t>
      </w:r>
    </w:p>
    <w:p>
      <w:pPr>
        <w:spacing w:after="0" w:line="275" w:lineRule="exact"/>
        <w:sectPr>
          <w:pgSz w:w="11910" w:h="16840"/>
          <w:pgMar w:top="1520" w:right="1320" w:bottom="1320" w:left="1340" w:header="0" w:footer="1139" w:gutter="0"/>
        </w:sectPr>
      </w:pPr>
    </w:p>
    <w:p>
      <w:pPr>
        <w:pStyle w:val="3"/>
        <w:spacing w:before="69" w:line="360" w:lineRule="auto"/>
        <w:ind w:right="125"/>
        <w:jc w:val="both"/>
      </w:pPr>
      <w:r>
        <w:t>I’d like to describe a travelling idea that I think would make an awesome experience. It’s a motorbike trip to Tam Dao, a town of Vinh Phu province, which has become an attractive place for Hanoi residents to visit at weekends and during holidays.</w:t>
      </w:r>
    </w:p>
    <w:p>
      <w:pPr>
        <w:pStyle w:val="3"/>
        <w:spacing w:line="360" w:lineRule="auto"/>
        <w:ind w:right="116"/>
        <w:jc w:val="both"/>
      </w:pPr>
      <w:r>
        <w:t xml:space="preserve">Tam Dao, also known as Da Lat of the North due to its cool weather around the year, is not far from Hanoi. It’s just 70 kilometers away from our </w:t>
      </w:r>
      <w:r>
        <w:rPr>
          <w:b/>
        </w:rPr>
        <w:t>capital city</w:t>
      </w:r>
      <w:r>
        <w:t xml:space="preserve">, so I think it’d be </w:t>
      </w:r>
      <w:r>
        <w:rPr>
          <w:b/>
        </w:rPr>
        <w:t xml:space="preserve">sensible </w:t>
      </w:r>
      <w:r>
        <w:t>to travel there by</w:t>
      </w:r>
      <w:r>
        <w:rPr>
          <w:spacing w:val="-7"/>
        </w:rPr>
        <w:t xml:space="preserve"> </w:t>
      </w:r>
      <w:r>
        <w:t>motorbike.</w:t>
      </w:r>
    </w:p>
    <w:p>
      <w:pPr>
        <w:pStyle w:val="3"/>
        <w:spacing w:before="1" w:line="360" w:lineRule="auto"/>
        <w:ind w:right="116"/>
        <w:jc w:val="both"/>
      </w:pPr>
      <w:r>
        <w:t xml:space="preserve">I think it’d be an ideal trip if we had a small group of 4 or 5 members, who all knew each other well, as </w:t>
      </w:r>
      <w:r>
        <w:rPr>
          <w:b/>
        </w:rPr>
        <w:t>travelling companions</w:t>
      </w:r>
      <w:r>
        <w:t xml:space="preserve">. We would need to share a lot of </w:t>
      </w:r>
      <w:r>
        <w:rPr>
          <w:b/>
        </w:rPr>
        <w:t xml:space="preserve">common interests </w:t>
      </w:r>
      <w:r>
        <w:t xml:space="preserve">as well as characteristics, you know, so the experience would be more </w:t>
      </w:r>
      <w:r>
        <w:rPr>
          <w:b/>
        </w:rPr>
        <w:t>laid-back</w:t>
      </w:r>
      <w:r>
        <w:t>, fun and memorable, in my opinion.</w:t>
      </w:r>
    </w:p>
    <w:p>
      <w:pPr>
        <w:pStyle w:val="3"/>
        <w:spacing w:line="360" w:lineRule="auto"/>
        <w:ind w:right="116"/>
        <w:jc w:val="both"/>
      </w:pPr>
      <w:r>
        <w:t xml:space="preserve">There are several reasons why I prefer travelling by motorbike rather than by car, but most of all, I wouldn’t want to miss the </w:t>
      </w:r>
      <w:r>
        <w:rPr>
          <w:b/>
        </w:rPr>
        <w:t xml:space="preserve">breathtaking </w:t>
      </w:r>
      <w:r>
        <w:t xml:space="preserve">scenery along the way. Moreover, </w:t>
      </w:r>
      <w:r>
        <w:rPr>
          <w:spacing w:val="2"/>
        </w:rPr>
        <w:t xml:space="preserve">my </w:t>
      </w:r>
      <w:r>
        <w:t xml:space="preserve">travelling timeline would be more </w:t>
      </w:r>
      <w:r>
        <w:rPr>
          <w:b/>
        </w:rPr>
        <w:t xml:space="preserve">flexible </w:t>
      </w:r>
      <w:r>
        <w:t xml:space="preserve">if I went there by motorbike, as I wouldn’t have to worry about being </w:t>
      </w:r>
      <w:r>
        <w:rPr>
          <w:b/>
        </w:rPr>
        <w:t>stuck in traffic jams</w:t>
      </w:r>
      <w:r>
        <w:t xml:space="preserve">. Last but not least, I think it would be a way to  make the trip somehow more challenging and interesting, so we would have more things to </w:t>
      </w:r>
      <w:r>
        <w:rPr>
          <w:b/>
        </w:rPr>
        <w:t xml:space="preserve">recall </w:t>
      </w:r>
      <w:r>
        <w:t>afterwards.</w:t>
      </w:r>
    </w:p>
    <w:p>
      <w:pPr>
        <w:pStyle w:val="3"/>
        <w:spacing w:before="4"/>
        <w:ind w:left="0"/>
        <w:rPr>
          <w:sz w:val="36"/>
        </w:rPr>
      </w:pPr>
    </w:p>
    <w:p>
      <w:pPr>
        <w:pStyle w:val="2"/>
      </w:pPr>
      <w:r>
        <w:t>VOCABULARY</w:t>
      </w:r>
    </w:p>
    <w:p>
      <w:pPr>
        <w:pStyle w:val="8"/>
        <w:numPr>
          <w:ilvl w:val="0"/>
          <w:numId w:val="7"/>
        </w:numPr>
        <w:tabs>
          <w:tab w:val="left" w:pos="820"/>
          <w:tab w:val="left" w:pos="821"/>
        </w:tabs>
        <w:spacing w:before="132" w:after="0" w:line="240" w:lineRule="auto"/>
        <w:ind w:left="100" w:right="0" w:firstLine="0"/>
        <w:jc w:val="left"/>
        <w:rPr>
          <w:rFonts w:ascii="Wingdings" w:hAnsi="Wingdings"/>
          <w:sz w:val="24"/>
        </w:rPr>
      </w:pPr>
      <w:r>
        <w:rPr>
          <w:sz w:val="24"/>
        </w:rPr>
        <w:t>captital city (thủ đô)</w:t>
      </w:r>
      <w:r>
        <w:rPr>
          <w:spacing w:val="-4"/>
          <w:sz w:val="24"/>
        </w:rPr>
        <w:t xml:space="preserve"> </w:t>
      </w:r>
      <w:r>
        <w:rPr>
          <w:sz w:val="24"/>
        </w:rPr>
        <w:t>[n]</w:t>
      </w:r>
    </w:p>
    <w:p>
      <w:pPr>
        <w:pStyle w:val="3"/>
        <w:spacing w:before="140" w:line="360" w:lineRule="auto"/>
        <w:ind w:right="1025"/>
      </w:pPr>
      <w:r>
        <w:t xml:space="preserve">a city which physically includes the offices and meeting places of the seat of government and is usually fixed as the capital by law or by the constitution Example: Hanoi is the </w:t>
      </w:r>
      <w:r>
        <w:rPr>
          <w:b/>
        </w:rPr>
        <w:t xml:space="preserve">capital city </w:t>
      </w:r>
      <w:r>
        <w:t>of Vietnam and the country’s second largest city.</w:t>
      </w:r>
    </w:p>
    <w:p>
      <w:pPr>
        <w:pStyle w:val="8"/>
        <w:numPr>
          <w:ilvl w:val="0"/>
          <w:numId w:val="7"/>
        </w:numPr>
        <w:tabs>
          <w:tab w:val="left" w:pos="820"/>
          <w:tab w:val="left" w:pos="821"/>
        </w:tabs>
        <w:spacing w:before="0" w:after="0" w:line="360" w:lineRule="auto"/>
        <w:ind w:left="100" w:right="3170" w:firstLine="0"/>
        <w:jc w:val="left"/>
        <w:rPr>
          <w:rFonts w:ascii="Wingdings" w:hAnsi="Wingdings"/>
          <w:sz w:val="24"/>
        </w:rPr>
      </w:pPr>
      <w:r>
        <w:rPr>
          <w:sz w:val="24"/>
        </w:rPr>
        <w:t xml:space="preserve">sensible ( hợp lí) [adj] reasonable and practical. Example: It’s </w:t>
      </w:r>
      <w:r>
        <w:rPr>
          <w:b/>
          <w:sz w:val="24"/>
        </w:rPr>
        <w:t xml:space="preserve">sensible </w:t>
      </w:r>
      <w:r>
        <w:rPr>
          <w:sz w:val="24"/>
        </w:rPr>
        <w:t>to keep a note of your passport</w:t>
      </w:r>
      <w:r>
        <w:rPr>
          <w:spacing w:val="-8"/>
          <w:sz w:val="24"/>
        </w:rPr>
        <w:t xml:space="preserve"> </w:t>
      </w:r>
      <w:r>
        <w:rPr>
          <w:sz w:val="24"/>
        </w:rPr>
        <w:t>number</w:t>
      </w:r>
    </w:p>
    <w:p>
      <w:pPr>
        <w:pStyle w:val="8"/>
        <w:numPr>
          <w:ilvl w:val="0"/>
          <w:numId w:val="7"/>
        </w:numPr>
        <w:tabs>
          <w:tab w:val="left" w:pos="820"/>
          <w:tab w:val="left" w:pos="821"/>
        </w:tabs>
        <w:spacing w:before="0" w:after="0" w:line="360" w:lineRule="auto"/>
        <w:ind w:left="100" w:right="405" w:firstLine="0"/>
        <w:jc w:val="left"/>
        <w:rPr>
          <w:rFonts w:ascii="Wingdings" w:hAnsi="Wingdings"/>
          <w:sz w:val="24"/>
        </w:rPr>
      </w:pPr>
      <w:r>
        <w:rPr>
          <w:sz w:val="24"/>
        </w:rPr>
        <w:t>Travelling companion ( bạn đồng hành trong chuyến du lịch) [expression] someone you spend a lot of time with during your trip, who accompanies</w:t>
      </w:r>
      <w:r>
        <w:rPr>
          <w:spacing w:val="2"/>
          <w:sz w:val="24"/>
        </w:rPr>
        <w:t xml:space="preserve"> </w:t>
      </w:r>
      <w:r>
        <w:rPr>
          <w:sz w:val="24"/>
        </w:rPr>
        <w:t>you.</w:t>
      </w:r>
    </w:p>
    <w:p>
      <w:pPr>
        <w:pStyle w:val="3"/>
        <w:spacing w:line="360" w:lineRule="auto"/>
        <w:ind w:right="170"/>
      </w:pPr>
      <w:r>
        <w:t xml:space="preserve">Example: We should also agree about money when choosing a </w:t>
      </w:r>
      <w:r>
        <w:rPr>
          <w:b/>
        </w:rPr>
        <w:t>travelling companion</w:t>
      </w:r>
      <w:r>
        <w:t>; it can be pretty uncomfortable when you reach your first destination and find your companion wants to spend on a meal way beyond your budget.</w:t>
      </w:r>
    </w:p>
    <w:p>
      <w:pPr>
        <w:pStyle w:val="8"/>
        <w:numPr>
          <w:ilvl w:val="0"/>
          <w:numId w:val="7"/>
        </w:numPr>
        <w:tabs>
          <w:tab w:val="left" w:pos="820"/>
          <w:tab w:val="left" w:pos="821"/>
        </w:tabs>
        <w:spacing w:before="1" w:after="0" w:line="240" w:lineRule="auto"/>
        <w:ind w:left="100" w:right="0" w:firstLine="0"/>
        <w:jc w:val="left"/>
        <w:rPr>
          <w:rFonts w:ascii="Wingdings" w:hAnsi="Wingdings"/>
          <w:sz w:val="24"/>
        </w:rPr>
      </w:pPr>
      <w:r>
        <w:rPr>
          <w:sz w:val="24"/>
        </w:rPr>
        <w:t>common interests (sở thích chung) [expression] similar</w:t>
      </w:r>
      <w:r>
        <w:rPr>
          <w:spacing w:val="-2"/>
          <w:sz w:val="24"/>
        </w:rPr>
        <w:t xml:space="preserve"> </w:t>
      </w:r>
      <w:r>
        <w:rPr>
          <w:sz w:val="24"/>
        </w:rPr>
        <w:t>interests</w:t>
      </w:r>
    </w:p>
    <w:p>
      <w:pPr>
        <w:pStyle w:val="3"/>
        <w:spacing w:before="137" w:line="360" w:lineRule="auto"/>
        <w:ind w:right="125"/>
      </w:pPr>
      <w:r>
        <w:t xml:space="preserve">Example: Studies show that shared </w:t>
      </w:r>
      <w:r>
        <w:rPr>
          <w:b/>
        </w:rPr>
        <w:t xml:space="preserve">common interests </w:t>
      </w:r>
      <w:r>
        <w:t>between people boost the chances of a lasting relationship, and also bring about a 2% increase in life satisfaction.</w:t>
      </w:r>
    </w:p>
    <w:p>
      <w:pPr>
        <w:pStyle w:val="8"/>
        <w:numPr>
          <w:ilvl w:val="0"/>
          <w:numId w:val="7"/>
        </w:numPr>
        <w:tabs>
          <w:tab w:val="left" w:pos="821"/>
        </w:tabs>
        <w:spacing w:before="0" w:after="0" w:line="240" w:lineRule="auto"/>
        <w:ind w:left="100" w:right="0" w:firstLine="0"/>
        <w:jc w:val="both"/>
        <w:rPr>
          <w:rFonts w:ascii="Wingdings"/>
          <w:sz w:val="24"/>
        </w:rPr>
      </w:pPr>
      <w:r>
        <w:rPr>
          <w:sz w:val="24"/>
        </w:rPr>
        <w:t>laid-back [adj] relaxed, without any</w:t>
      </w:r>
      <w:r>
        <w:rPr>
          <w:spacing w:val="-3"/>
          <w:sz w:val="24"/>
        </w:rPr>
        <w:t xml:space="preserve"> </w:t>
      </w:r>
      <w:r>
        <w:rPr>
          <w:sz w:val="24"/>
        </w:rPr>
        <w:t>worries</w:t>
      </w:r>
    </w:p>
    <w:p>
      <w:pPr>
        <w:spacing w:after="0" w:line="240" w:lineRule="auto"/>
        <w:jc w:val="both"/>
        <w:rPr>
          <w:rFonts w:ascii="Wingdings"/>
          <w:sz w:val="24"/>
        </w:rPr>
        <w:sectPr>
          <w:pgSz w:w="11910" w:h="16840"/>
          <w:pgMar w:top="900" w:right="1320" w:bottom="1320" w:left="1340" w:header="0" w:footer="1139" w:gutter="0"/>
        </w:sectPr>
      </w:pPr>
    </w:p>
    <w:p>
      <w:pPr>
        <w:pStyle w:val="3"/>
        <w:spacing w:before="69" w:line="360" w:lineRule="auto"/>
        <w:ind w:right="193"/>
      </w:pPr>
      <w:r>
        <w:t xml:space="preserve">Example: I prefer a </w:t>
      </w:r>
      <w:r>
        <w:rPr>
          <w:b/>
        </w:rPr>
        <w:t xml:space="preserve">laid-back </w:t>
      </w:r>
      <w:r>
        <w:t>holiday, just sunbathing on the beach and listening to the sound of the sea.</w:t>
      </w:r>
    </w:p>
    <w:p>
      <w:pPr>
        <w:pStyle w:val="8"/>
        <w:numPr>
          <w:ilvl w:val="0"/>
          <w:numId w:val="7"/>
        </w:numPr>
        <w:tabs>
          <w:tab w:val="left" w:pos="820"/>
          <w:tab w:val="left" w:pos="821"/>
        </w:tabs>
        <w:spacing w:before="1" w:after="0" w:line="360" w:lineRule="auto"/>
        <w:ind w:left="100" w:right="798" w:firstLine="0"/>
        <w:jc w:val="left"/>
        <w:rPr>
          <w:rFonts w:ascii="Wingdings" w:hAnsi="Wingdings"/>
          <w:b/>
          <w:sz w:val="24"/>
        </w:rPr>
      </w:pPr>
      <w:r>
        <w:rPr>
          <w:sz w:val="24"/>
        </w:rPr>
        <w:t>breathtaking (hấp dẫn, ngoạn mục)[adj] very impressive, exciting or surprising Example: The view from my bedroom window was absolutely</w:t>
      </w:r>
      <w:r>
        <w:rPr>
          <w:spacing w:val="-12"/>
          <w:sz w:val="24"/>
        </w:rPr>
        <w:t xml:space="preserve"> </w:t>
      </w:r>
      <w:r>
        <w:rPr>
          <w:b/>
          <w:sz w:val="24"/>
        </w:rPr>
        <w:t>breathtaking.</w:t>
      </w:r>
    </w:p>
    <w:p>
      <w:pPr>
        <w:pStyle w:val="2"/>
        <w:numPr>
          <w:ilvl w:val="0"/>
          <w:numId w:val="15"/>
        </w:numPr>
        <w:tabs>
          <w:tab w:val="left" w:pos="821"/>
        </w:tabs>
        <w:spacing w:before="7" w:after="0" w:line="240" w:lineRule="auto"/>
        <w:ind w:left="100" w:right="0" w:firstLine="0"/>
        <w:jc w:val="both"/>
      </w:pPr>
      <w:bookmarkStart w:id="108" w:name="_bookmark60"/>
      <w:bookmarkEnd w:id="108"/>
      <w:bookmarkStart w:id="109" w:name="_bookmark60"/>
      <w:bookmarkEnd w:id="109"/>
      <w:r>
        <w:t>Describe a film you watched at home or in a</w:t>
      </w:r>
      <w:r>
        <w:rPr>
          <w:spacing w:val="-7"/>
        </w:rPr>
        <w:t xml:space="preserve"> </w:t>
      </w:r>
      <w:r>
        <w:t>cinema.</w:t>
      </w:r>
    </w:p>
    <w:p>
      <w:pPr>
        <w:pStyle w:val="3"/>
        <w:spacing w:before="9"/>
        <w:ind w:left="0"/>
        <w:rPr>
          <w:b/>
          <w:sz w:val="28"/>
        </w:rPr>
      </w:pPr>
    </w:p>
    <w:p>
      <w:pPr>
        <w:pStyle w:val="3"/>
        <w:spacing w:line="360" w:lineRule="auto"/>
        <w:ind w:right="7459"/>
        <w:jc w:val="both"/>
      </w:pPr>
      <w:r>
        <w:t>You should say: what film it was what it was about</w:t>
      </w:r>
    </w:p>
    <w:p>
      <w:pPr>
        <w:pStyle w:val="3"/>
        <w:spacing w:line="360" w:lineRule="auto"/>
        <w:ind w:right="5930"/>
      </w:pPr>
      <w:r>
        <w:t>why you chose to watch that film who you watched it with</w:t>
      </w:r>
    </w:p>
    <w:p>
      <w:pPr>
        <w:pStyle w:val="2"/>
        <w:spacing w:before="4"/>
      </w:pPr>
      <w:r>
        <w:t>and explain if you learned anything important from the film</w:t>
      </w:r>
    </w:p>
    <w:p>
      <w:pPr>
        <w:pStyle w:val="3"/>
        <w:ind w:left="0"/>
        <w:rPr>
          <w:b/>
          <w:sz w:val="26"/>
        </w:rPr>
      </w:pPr>
    </w:p>
    <w:p>
      <w:pPr>
        <w:pStyle w:val="3"/>
        <w:ind w:left="0"/>
        <w:rPr>
          <w:b/>
          <w:sz w:val="26"/>
        </w:rPr>
      </w:pPr>
    </w:p>
    <w:p>
      <w:pPr>
        <w:pStyle w:val="3"/>
        <w:spacing w:before="151"/>
        <w:jc w:val="both"/>
      </w:pPr>
      <w:r>
        <w:t>ANSWER</w:t>
      </w:r>
    </w:p>
    <w:p>
      <w:pPr>
        <w:pStyle w:val="3"/>
        <w:spacing w:before="3"/>
        <w:ind w:left="0"/>
        <w:rPr>
          <w:sz w:val="29"/>
        </w:rPr>
      </w:pPr>
    </w:p>
    <w:p>
      <w:pPr>
        <w:pStyle w:val="3"/>
        <w:spacing w:line="360" w:lineRule="auto"/>
        <w:ind w:right="163"/>
      </w:pPr>
      <w:r>
        <w:t xml:space="preserve">As a frequent </w:t>
      </w:r>
      <w:r>
        <w:rPr>
          <w:b/>
        </w:rPr>
        <w:t xml:space="preserve">moviegoer, </w:t>
      </w:r>
      <w:r>
        <w:t>I watch a lot of films. One of the movies that I enjoyed the most recently was The Martian.</w:t>
      </w:r>
    </w:p>
    <w:p>
      <w:pPr>
        <w:pStyle w:val="3"/>
        <w:spacing w:before="1"/>
        <w:ind w:left="0"/>
        <w:rPr>
          <w:sz w:val="36"/>
        </w:rPr>
      </w:pPr>
    </w:p>
    <w:p>
      <w:pPr>
        <w:pStyle w:val="3"/>
        <w:spacing w:line="360" w:lineRule="auto"/>
        <w:ind w:right="113"/>
        <w:jc w:val="both"/>
      </w:pPr>
      <w:r>
        <w:t xml:space="preserve">The movie was based on a novel of the same title by Andy Weir. Just like many other </w:t>
      </w:r>
      <w:r>
        <w:rPr>
          <w:b/>
        </w:rPr>
        <w:t xml:space="preserve">sci-fi </w:t>
      </w:r>
      <w:r>
        <w:t xml:space="preserve">films, it was about man travelling in space, however, this time, our main character was </w:t>
      </w:r>
      <w:r>
        <w:rPr>
          <w:b/>
        </w:rPr>
        <w:t xml:space="preserve">stuck </w:t>
      </w:r>
      <w:r>
        <w:t xml:space="preserve">on Mars due to a </w:t>
      </w:r>
      <w:r>
        <w:rPr>
          <w:b/>
        </w:rPr>
        <w:t xml:space="preserve">dust storm </w:t>
      </w:r>
      <w:r>
        <w:t xml:space="preserve">which nearly killed him. All of the </w:t>
      </w:r>
      <w:r>
        <w:rPr>
          <w:b/>
        </w:rPr>
        <w:t xml:space="preserve">crewmates </w:t>
      </w:r>
      <w:r>
        <w:t xml:space="preserve">thought that he was dead, so they went back to Earth without him. But fortunately he was still alive, thus two and a half hours of the movie told the story of how he </w:t>
      </w:r>
      <w:r>
        <w:rPr>
          <w:b/>
        </w:rPr>
        <w:t xml:space="preserve">fought for </w:t>
      </w:r>
      <w:r>
        <w:t xml:space="preserve">his life in the </w:t>
      </w:r>
      <w:r>
        <w:rPr>
          <w:b/>
        </w:rPr>
        <w:t xml:space="preserve">brutal </w:t>
      </w:r>
      <w:r>
        <w:t xml:space="preserve">environment of Mars, until NASA </w:t>
      </w:r>
      <w:r>
        <w:rPr>
          <w:b/>
        </w:rPr>
        <w:t xml:space="preserve">devised </w:t>
      </w:r>
      <w:r>
        <w:t>a plan to rescue him.</w:t>
      </w:r>
    </w:p>
    <w:p>
      <w:pPr>
        <w:pStyle w:val="3"/>
        <w:spacing w:line="360" w:lineRule="auto"/>
        <w:ind w:right="116"/>
        <w:jc w:val="both"/>
      </w:pPr>
      <w:r>
        <w:t xml:space="preserve">My best friend is a big fan of </w:t>
      </w:r>
      <w:r>
        <w:rPr>
          <w:b/>
        </w:rPr>
        <w:t>astronomy</w:t>
      </w:r>
      <w:r>
        <w:t xml:space="preserve">, so she had read [2] the novel before. That’s why she insisted on me going to see the movie with her. After watching the </w:t>
      </w:r>
      <w:r>
        <w:rPr>
          <w:b/>
        </w:rPr>
        <w:t xml:space="preserve">trailer </w:t>
      </w:r>
      <w:r>
        <w:t xml:space="preserve">and reading the </w:t>
      </w:r>
      <w:r>
        <w:rPr>
          <w:b/>
        </w:rPr>
        <w:t>plot</w:t>
      </w:r>
      <w:r>
        <w:t xml:space="preserve">, I was </w:t>
      </w:r>
      <w:r>
        <w:rPr>
          <w:b/>
        </w:rPr>
        <w:t>hooked</w:t>
      </w:r>
      <w:r>
        <w:t xml:space="preserve">. </w:t>
      </w:r>
      <w:r>
        <w:rPr>
          <w:spacing w:val="-3"/>
        </w:rPr>
        <w:t xml:space="preserve">It </w:t>
      </w:r>
      <w:r>
        <w:t>was maybe the best two and a half hours of my week so</w:t>
      </w:r>
      <w:r>
        <w:rPr>
          <w:spacing w:val="-5"/>
        </w:rPr>
        <w:t xml:space="preserve"> </w:t>
      </w:r>
      <w:r>
        <w:t>far.</w:t>
      </w:r>
    </w:p>
    <w:p>
      <w:pPr>
        <w:pStyle w:val="3"/>
        <w:spacing w:line="360" w:lineRule="auto"/>
        <w:ind w:right="116"/>
        <w:jc w:val="both"/>
      </w:pPr>
      <w:r>
        <w:t xml:space="preserve">After watching the movie, I was amazed at how </w:t>
      </w:r>
      <w:r>
        <w:rPr>
          <w:b/>
        </w:rPr>
        <w:t xml:space="preserve">ingenious </w:t>
      </w:r>
      <w:r>
        <w:t xml:space="preserve">and strong humans can be when it comes to a life and death situation. Mark Watney, the hero of the movie, was a perfect </w:t>
      </w:r>
      <w:r>
        <w:rPr>
          <w:b/>
        </w:rPr>
        <w:t xml:space="preserve">portrayal </w:t>
      </w:r>
      <w:r>
        <w:t xml:space="preserve">of a young, humorous, brilliant and skillful engineer cum </w:t>
      </w:r>
      <w:r>
        <w:rPr>
          <w:b/>
        </w:rPr>
        <w:t>botanist</w:t>
      </w:r>
      <w:r>
        <w:t xml:space="preserve">. Although the </w:t>
      </w:r>
      <w:r>
        <w:rPr>
          <w:b/>
        </w:rPr>
        <w:t>hostile e</w:t>
      </w:r>
      <w:r>
        <w:t xml:space="preserve">nvironment of Mars </w:t>
      </w:r>
      <w:r>
        <w:rPr>
          <w:b/>
        </w:rPr>
        <w:t xml:space="preserve">threatened </w:t>
      </w:r>
      <w:r>
        <w:t xml:space="preserve">his </w:t>
      </w:r>
      <w:r>
        <w:rPr>
          <w:b/>
        </w:rPr>
        <w:t xml:space="preserve">existence </w:t>
      </w:r>
      <w:r>
        <w:t xml:space="preserve">many times, he </w:t>
      </w:r>
      <w:r>
        <w:rPr>
          <w:b/>
        </w:rPr>
        <w:t xml:space="preserve">relentlessly </w:t>
      </w:r>
      <w:r>
        <w:t xml:space="preserve">refused to quit. Instead, he overcame one problem at a time until he was successfully rescued. The message that I learned from the film is never to give up, however </w:t>
      </w:r>
      <w:r>
        <w:rPr>
          <w:b/>
        </w:rPr>
        <w:t xml:space="preserve">hopeless </w:t>
      </w:r>
      <w:r>
        <w:t>things seem to be.</w:t>
      </w:r>
    </w:p>
    <w:p>
      <w:pPr>
        <w:spacing w:after="0" w:line="360" w:lineRule="auto"/>
        <w:jc w:val="both"/>
        <w:sectPr>
          <w:pgSz w:w="11910" w:h="16840"/>
          <w:pgMar w:top="900" w:right="1320" w:bottom="1320" w:left="1340" w:header="0" w:footer="1139" w:gutter="0"/>
        </w:sectPr>
      </w:pPr>
    </w:p>
    <w:p>
      <w:pPr>
        <w:pStyle w:val="2"/>
        <w:spacing w:before="76"/>
      </w:pPr>
      <w:r>
        <w:t>VOCABULARY:</w:t>
      </w:r>
    </w:p>
    <w:p>
      <w:pPr>
        <w:pStyle w:val="3"/>
        <w:ind w:left="0"/>
        <w:rPr>
          <w:b/>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moviegoer</w:t>
      </w:r>
      <w:r>
        <w:rPr>
          <w:sz w:val="24"/>
        </w:rPr>
        <w:t>: [noun] a person who goes to the</w:t>
      </w:r>
      <w:r>
        <w:rPr>
          <w:spacing w:val="-2"/>
          <w:sz w:val="24"/>
        </w:rPr>
        <w:t xml:space="preserve"> </w:t>
      </w:r>
      <w:r>
        <w:rPr>
          <w:sz w:val="24"/>
        </w:rPr>
        <w:t>cinema.</w:t>
      </w:r>
    </w:p>
    <w:p>
      <w:pPr>
        <w:pStyle w:val="3"/>
        <w:ind w:left="0"/>
        <w:rPr>
          <w:sz w:val="29"/>
        </w:rPr>
      </w:pPr>
    </w:p>
    <w:p>
      <w:pPr>
        <w:pStyle w:val="8"/>
        <w:numPr>
          <w:ilvl w:val="0"/>
          <w:numId w:val="7"/>
        </w:numPr>
        <w:tabs>
          <w:tab w:val="left" w:pos="820"/>
          <w:tab w:val="left" w:pos="821"/>
        </w:tabs>
        <w:spacing w:before="0" w:after="0" w:line="362" w:lineRule="auto"/>
        <w:ind w:left="100" w:right="118" w:firstLine="0"/>
        <w:jc w:val="left"/>
        <w:rPr>
          <w:rFonts w:ascii="Wingdings"/>
          <w:sz w:val="24"/>
        </w:rPr>
      </w:pPr>
      <w:r>
        <w:pict>
          <v:rect id="_x0000_s1037" o:spid="_x0000_s1037" o:spt="1" style="position:absolute;left:0pt;margin-left:132.7pt;margin-top:12.5pt;height:1.2pt;width:3.95pt;mso-position-horizontal-relative:page;z-index:-96256;mso-width-relative:page;mso-height-relative:page;" fillcolor="#000000" filled="t" stroked="f" coordsize="21600,21600">
            <v:path/>
            <v:fill on="t" focussize="0,0"/>
            <v:stroke on="f"/>
            <v:imagedata o:title=""/>
            <o:lock v:ext="edit"/>
          </v:rect>
        </w:pict>
      </w:r>
      <w:r>
        <w:rPr>
          <w:b/>
          <w:sz w:val="24"/>
        </w:rPr>
        <w:t xml:space="preserve">sci-fi: </w:t>
      </w:r>
      <w:r>
        <w:rPr>
          <w:sz w:val="24"/>
        </w:rPr>
        <w:t>[noun] science fiction; based on imagined scientific discoveries of the future, such as space travel or life on other</w:t>
      </w:r>
      <w:r>
        <w:rPr>
          <w:spacing w:val="-5"/>
          <w:sz w:val="24"/>
        </w:rPr>
        <w:t xml:space="preserve"> </w:t>
      </w:r>
      <w:r>
        <w:rPr>
          <w:sz w:val="24"/>
        </w:rPr>
        <w:t>planets.</w:t>
      </w:r>
    </w:p>
    <w:p>
      <w:pPr>
        <w:pStyle w:val="3"/>
        <w:spacing w:before="199"/>
      </w:pPr>
      <w:r>
        <w:t xml:space="preserve">Example: </w:t>
      </w:r>
      <w:r>
        <w:rPr>
          <w:b/>
        </w:rPr>
        <w:t xml:space="preserve">Sci-fi </w:t>
      </w:r>
      <w:r>
        <w:t>movies have become more popular since space travel has become possible.</w:t>
      </w:r>
    </w:p>
    <w:p>
      <w:pPr>
        <w:pStyle w:val="3"/>
        <w:spacing w:before="4"/>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pict>
          <v:rect id="_x0000_s1038" o:spid="_x0000_s1038" o:spt="1" style="position:absolute;left:0pt;margin-left:181.3pt;margin-top:12.55pt;height:0.6pt;width:3.35pt;mso-position-horizontal-relative:page;z-index:2048;mso-width-relative:page;mso-height-relative:page;" fillcolor="#000000" filled="t" stroked="f" coordsize="21600,21600">
            <v:path/>
            <v:fill on="t" focussize="0,0"/>
            <v:stroke on="f"/>
            <v:imagedata o:title=""/>
            <o:lock v:ext="edit"/>
          </v:rect>
        </w:pict>
      </w:r>
      <w:r>
        <w:rPr>
          <w:b/>
          <w:sz w:val="24"/>
        </w:rPr>
        <w:t>stuck on Mars</w:t>
      </w:r>
      <w:r>
        <w:rPr>
          <w:sz w:val="24"/>
        </w:rPr>
        <w:t>: the man was unable to escape from the</w:t>
      </w:r>
      <w:r>
        <w:rPr>
          <w:spacing w:val="-3"/>
          <w:sz w:val="24"/>
        </w:rPr>
        <w:t xml:space="preserve"> </w:t>
      </w:r>
      <w:r>
        <w:rPr>
          <w:sz w:val="24"/>
        </w:rPr>
        <w:t>planet.</w:t>
      </w:r>
    </w:p>
    <w:p>
      <w:pPr>
        <w:pStyle w:val="3"/>
        <w:spacing w:before="4"/>
        <w:ind w:left="0"/>
        <w:rPr>
          <w:sz w:val="21"/>
        </w:rPr>
      </w:pPr>
    </w:p>
    <w:p>
      <w:pPr>
        <w:pStyle w:val="3"/>
        <w:spacing w:before="90"/>
      </w:pPr>
      <w:r>
        <w:t>Example: we were stuck in traffic and so we arrived late for work.</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dust storm: </w:t>
      </w:r>
      <w:r>
        <w:rPr>
          <w:sz w:val="24"/>
        </w:rPr>
        <w:t>[noun] a storm that carries clouds of dust in the wind over a wide</w:t>
      </w:r>
      <w:r>
        <w:rPr>
          <w:spacing w:val="-10"/>
          <w:sz w:val="24"/>
        </w:rPr>
        <w:t xml:space="preserve"> </w:t>
      </w:r>
      <w:r>
        <w:rPr>
          <w:sz w:val="24"/>
        </w:rPr>
        <w:t>area.</w:t>
      </w:r>
    </w:p>
    <w:p>
      <w:pPr>
        <w:pStyle w:val="3"/>
        <w:spacing w:before="6"/>
        <w:ind w:left="0"/>
        <w:rPr>
          <w:sz w:val="29"/>
        </w:rPr>
      </w:pPr>
    </w:p>
    <w:p>
      <w:pPr>
        <w:pStyle w:val="3"/>
      </w:pPr>
      <w:r>
        <w:t xml:space="preserve">Example: a lot of plants die after a </w:t>
      </w:r>
      <w:r>
        <w:rPr>
          <w:b/>
        </w:rPr>
        <w:t xml:space="preserve">dust storm </w:t>
      </w:r>
      <w:r>
        <w:t>passes through an area.</w:t>
      </w:r>
    </w:p>
    <w:p>
      <w:pPr>
        <w:pStyle w:val="3"/>
        <w:spacing w:before="4"/>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crewmates: </w:t>
      </w:r>
      <w:r>
        <w:rPr>
          <w:sz w:val="24"/>
        </w:rPr>
        <w:t>[noun] all the people working on a ship or, in this case, a</w:t>
      </w:r>
      <w:r>
        <w:rPr>
          <w:spacing w:val="-9"/>
          <w:sz w:val="24"/>
        </w:rPr>
        <w:t xml:space="preserve"> </w:t>
      </w:r>
      <w:r>
        <w:rPr>
          <w:sz w:val="24"/>
        </w:rPr>
        <w:t>spacecraft.</w:t>
      </w:r>
    </w:p>
    <w:p>
      <w:pPr>
        <w:pStyle w:val="3"/>
        <w:spacing w:before="4"/>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fought for his life: </w:t>
      </w:r>
      <w:r>
        <w:rPr>
          <w:sz w:val="24"/>
        </w:rPr>
        <w:t>[verb phrase] he made a great effort to stay</w:t>
      </w:r>
      <w:r>
        <w:rPr>
          <w:spacing w:val="-11"/>
          <w:sz w:val="24"/>
        </w:rPr>
        <w:t xml:space="preserve"> </w:t>
      </w:r>
      <w:r>
        <w:rPr>
          <w:sz w:val="24"/>
        </w:rPr>
        <w:t>alive.</w:t>
      </w:r>
    </w:p>
    <w:p>
      <w:pPr>
        <w:pStyle w:val="3"/>
        <w:ind w:left="0"/>
        <w:rPr>
          <w:sz w:val="29"/>
        </w:rPr>
      </w:pPr>
    </w:p>
    <w:p>
      <w:pPr>
        <w:pStyle w:val="3"/>
        <w:tabs>
          <w:tab w:val="left" w:pos="1223"/>
        </w:tabs>
        <w:spacing w:line="362" w:lineRule="auto"/>
        <w:ind w:right="163"/>
      </w:pPr>
      <w:r>
        <w:t>Example:</w:t>
      </w:r>
      <w:r>
        <w:tab/>
      </w:r>
      <w:r>
        <w:t xml:space="preserve">The man was badly injured in the accident, but he </w:t>
      </w:r>
      <w:r>
        <w:rPr>
          <w:b/>
        </w:rPr>
        <w:t xml:space="preserve">fought for his </w:t>
      </w:r>
      <w:r>
        <w:t>life and he recovered later in</w:t>
      </w:r>
      <w:r>
        <w:rPr>
          <w:spacing w:val="-2"/>
        </w:rPr>
        <w:t xml:space="preserve"> </w:t>
      </w:r>
      <w:r>
        <w:t>hospital.</w:t>
      </w:r>
    </w:p>
    <w:p>
      <w:pPr>
        <w:pStyle w:val="8"/>
        <w:numPr>
          <w:ilvl w:val="0"/>
          <w:numId w:val="7"/>
        </w:numPr>
        <w:tabs>
          <w:tab w:val="left" w:pos="820"/>
          <w:tab w:val="left" w:pos="821"/>
        </w:tabs>
        <w:spacing w:before="196" w:after="0" w:line="360" w:lineRule="auto"/>
        <w:ind w:left="100" w:right="113" w:firstLine="0"/>
        <w:jc w:val="left"/>
        <w:rPr>
          <w:rFonts w:ascii="Wingdings"/>
          <w:sz w:val="24"/>
        </w:rPr>
      </w:pPr>
      <w:r>
        <w:rPr>
          <w:b/>
          <w:sz w:val="24"/>
        </w:rPr>
        <w:t xml:space="preserve">brutal: </w:t>
      </w:r>
      <w:r>
        <w:rPr>
          <w:sz w:val="24"/>
        </w:rPr>
        <w:t>[adjective] if an environment is described as brutal this means that it is very dangerous and it is difficult for a person to</w:t>
      </w:r>
      <w:r>
        <w:rPr>
          <w:spacing w:val="-5"/>
          <w:sz w:val="24"/>
        </w:rPr>
        <w:t xml:space="preserve"> </w:t>
      </w:r>
      <w:r>
        <w:rPr>
          <w:sz w:val="24"/>
        </w:rPr>
        <w:t>survive.</w:t>
      </w:r>
    </w:p>
    <w:p>
      <w:pPr>
        <w:pStyle w:val="8"/>
        <w:numPr>
          <w:ilvl w:val="0"/>
          <w:numId w:val="7"/>
        </w:numPr>
        <w:tabs>
          <w:tab w:val="left" w:pos="820"/>
          <w:tab w:val="left" w:pos="821"/>
        </w:tabs>
        <w:spacing w:before="202" w:after="0" w:line="240" w:lineRule="auto"/>
        <w:ind w:left="100" w:right="0" w:firstLine="0"/>
        <w:jc w:val="left"/>
        <w:rPr>
          <w:rFonts w:ascii="Wingdings"/>
          <w:sz w:val="24"/>
        </w:rPr>
      </w:pPr>
      <w:r>
        <w:rPr>
          <w:b/>
          <w:sz w:val="24"/>
        </w:rPr>
        <w:t xml:space="preserve">devised: </w:t>
      </w:r>
      <w:r>
        <w:rPr>
          <w:sz w:val="24"/>
        </w:rPr>
        <w:t>[verb] NASA invented something new to rescue the</w:t>
      </w:r>
      <w:r>
        <w:rPr>
          <w:spacing w:val="-7"/>
          <w:sz w:val="24"/>
        </w:rPr>
        <w:t xml:space="preserve"> </w:t>
      </w:r>
      <w:r>
        <w:rPr>
          <w:sz w:val="24"/>
        </w:rPr>
        <w:t>man.</w:t>
      </w:r>
    </w:p>
    <w:p>
      <w:pPr>
        <w:pStyle w:val="3"/>
        <w:spacing w:before="5"/>
        <w:ind w:left="0"/>
        <w:rPr>
          <w:sz w:val="29"/>
        </w:rPr>
      </w:pPr>
    </w:p>
    <w:p>
      <w:pPr>
        <w:pStyle w:val="3"/>
      </w:pPr>
      <w:r>
        <w:t xml:space="preserve">Example: a new system has been </w:t>
      </w:r>
      <w:r>
        <w:rPr>
          <w:b/>
        </w:rPr>
        <w:t xml:space="preserve">devised </w:t>
      </w:r>
      <w:r>
        <w:t>to control traffic in the city.</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astronomy: </w:t>
      </w:r>
      <w:r>
        <w:rPr>
          <w:sz w:val="24"/>
        </w:rPr>
        <w:t>[noun] the scientific study of the sun, moon, stars and</w:t>
      </w:r>
      <w:r>
        <w:rPr>
          <w:spacing w:val="-9"/>
          <w:sz w:val="24"/>
        </w:rPr>
        <w:t xml:space="preserve"> </w:t>
      </w:r>
      <w:r>
        <w:rPr>
          <w:sz w:val="24"/>
        </w:rPr>
        <w:t>planets.</w:t>
      </w:r>
    </w:p>
    <w:p>
      <w:pPr>
        <w:pStyle w:val="3"/>
        <w:ind w:left="0"/>
        <w:rPr>
          <w:sz w:val="29"/>
        </w:rPr>
      </w:pPr>
    </w:p>
    <w:p>
      <w:pPr>
        <w:pStyle w:val="8"/>
        <w:numPr>
          <w:ilvl w:val="0"/>
          <w:numId w:val="7"/>
        </w:numPr>
        <w:tabs>
          <w:tab w:val="left" w:pos="820"/>
          <w:tab w:val="left" w:pos="821"/>
        </w:tabs>
        <w:spacing w:before="0" w:after="0" w:line="362" w:lineRule="auto"/>
        <w:ind w:left="100" w:right="117" w:firstLine="0"/>
        <w:jc w:val="left"/>
        <w:rPr>
          <w:rFonts w:ascii="Wingdings"/>
          <w:sz w:val="24"/>
        </w:rPr>
      </w:pPr>
      <w:r>
        <w:rPr>
          <w:b/>
          <w:sz w:val="24"/>
        </w:rPr>
        <w:t xml:space="preserve">trailer: </w:t>
      </w:r>
      <w:r>
        <w:rPr>
          <w:sz w:val="24"/>
        </w:rPr>
        <w:t>[noun] a series of short scenes from a film or programme, shown in advance to advertise</w:t>
      </w:r>
      <w:r>
        <w:rPr>
          <w:spacing w:val="-2"/>
          <w:sz w:val="24"/>
        </w:rPr>
        <w:t xml:space="preserve"> </w:t>
      </w:r>
      <w:r>
        <w:rPr>
          <w:sz w:val="24"/>
        </w:rPr>
        <w:t>it.</w:t>
      </w:r>
    </w:p>
    <w:p>
      <w:pPr>
        <w:pStyle w:val="3"/>
        <w:spacing w:before="199"/>
      </w:pPr>
      <w:r>
        <w:t>Example: after watching an exciting trailer, I decided to go to see the film.</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plot: </w:t>
      </w:r>
      <w:r>
        <w:rPr>
          <w:sz w:val="24"/>
        </w:rPr>
        <w:t>[noun] the events which form the story of a book, play or</w:t>
      </w:r>
      <w:r>
        <w:rPr>
          <w:spacing w:val="-11"/>
          <w:sz w:val="24"/>
        </w:rPr>
        <w:t xml:space="preserve"> </w:t>
      </w:r>
      <w:r>
        <w:rPr>
          <w:sz w:val="24"/>
        </w:rPr>
        <w:t>film.</w:t>
      </w:r>
    </w:p>
    <w:p>
      <w:pPr>
        <w:pStyle w:val="3"/>
        <w:spacing w:before="2"/>
        <w:ind w:left="0"/>
        <w:rPr>
          <w:sz w:val="29"/>
        </w:rPr>
      </w:pPr>
    </w:p>
    <w:p>
      <w:pPr>
        <w:pStyle w:val="3"/>
        <w:spacing w:before="1"/>
      </w:pPr>
      <w:r>
        <w:t xml:space="preserve">Example: the book has </w:t>
      </w:r>
      <w:r>
        <w:rPr>
          <w:b/>
        </w:rPr>
        <w:t xml:space="preserve">a plot </w:t>
      </w:r>
      <w:r>
        <w:t>about a prisoner who escaped.</w:t>
      </w:r>
    </w:p>
    <w:p>
      <w:pPr>
        <w:pStyle w:val="3"/>
        <w:spacing w:before="4"/>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hooked: </w:t>
      </w:r>
      <w:r>
        <w:rPr>
          <w:sz w:val="24"/>
        </w:rPr>
        <w:t>[adjective] enjoying something so much that you want to see or do</w:t>
      </w:r>
      <w:r>
        <w:rPr>
          <w:spacing w:val="-6"/>
          <w:sz w:val="24"/>
        </w:rPr>
        <w:t xml:space="preserve"> </w:t>
      </w:r>
      <w:r>
        <w:rPr>
          <w:sz w:val="24"/>
        </w:rPr>
        <w:t>it.</w:t>
      </w:r>
    </w:p>
    <w:p>
      <w:pPr>
        <w:pStyle w:val="3"/>
        <w:spacing w:before="4"/>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ingenious: </w:t>
      </w:r>
      <w:r>
        <w:rPr>
          <w:sz w:val="24"/>
        </w:rPr>
        <w:t>[adjective] very clever at inventing new</w:t>
      </w:r>
      <w:r>
        <w:rPr>
          <w:spacing w:val="-11"/>
          <w:sz w:val="24"/>
        </w:rPr>
        <w:t xml:space="preserve"> </w:t>
      </w:r>
      <w:r>
        <w:rPr>
          <w:sz w:val="24"/>
        </w:rPr>
        <w:t>ideas.</w:t>
      </w:r>
    </w:p>
    <w:p>
      <w:pPr>
        <w:spacing w:after="0" w:line="240" w:lineRule="auto"/>
        <w:jc w:val="left"/>
        <w:rPr>
          <w:rFonts w:ascii="Wingdings"/>
          <w:sz w:val="24"/>
        </w:rPr>
        <w:sectPr>
          <w:pgSz w:w="11910" w:h="16840"/>
          <w:pgMar w:top="900" w:right="1320" w:bottom="1320" w:left="1340" w:header="0" w:footer="1139" w:gutter="0"/>
        </w:sectPr>
      </w:pPr>
    </w:p>
    <w:p>
      <w:pPr>
        <w:pStyle w:val="3"/>
        <w:spacing w:before="72"/>
      </w:pPr>
      <w:r>
        <w:t xml:space="preserve">Example: many </w:t>
      </w:r>
      <w:r>
        <w:rPr>
          <w:b/>
        </w:rPr>
        <w:t xml:space="preserve">ingenious </w:t>
      </w:r>
      <w:r>
        <w:t>researchers are working on ways to combat cancer.</w:t>
      </w:r>
    </w:p>
    <w:p>
      <w:pPr>
        <w:pStyle w:val="3"/>
        <w:spacing w:before="2"/>
        <w:ind w:left="0"/>
        <w:rPr>
          <w:sz w:val="29"/>
        </w:rPr>
      </w:pPr>
    </w:p>
    <w:p>
      <w:pPr>
        <w:pStyle w:val="8"/>
        <w:numPr>
          <w:ilvl w:val="0"/>
          <w:numId w:val="7"/>
        </w:numPr>
        <w:tabs>
          <w:tab w:val="left" w:pos="820"/>
          <w:tab w:val="left" w:pos="821"/>
          <w:tab w:val="left" w:pos="2077"/>
        </w:tabs>
        <w:spacing w:before="0" w:after="0" w:line="362" w:lineRule="auto"/>
        <w:ind w:left="100" w:right="117" w:firstLine="0"/>
        <w:jc w:val="left"/>
        <w:rPr>
          <w:rFonts w:ascii="Wingdings"/>
          <w:sz w:val="24"/>
        </w:rPr>
      </w:pPr>
      <w:r>
        <w:rPr>
          <w:b/>
          <w:sz w:val="24"/>
        </w:rPr>
        <w:t>portrayal:</w:t>
      </w:r>
      <w:r>
        <w:rPr>
          <w:b/>
          <w:sz w:val="24"/>
        </w:rPr>
        <w:tab/>
      </w:r>
      <w:r>
        <w:rPr>
          <w:sz w:val="24"/>
        </w:rPr>
        <w:t>[noun] the act of describing or showing something or somebody in a book, play or</w:t>
      </w:r>
      <w:r>
        <w:rPr>
          <w:spacing w:val="-7"/>
          <w:sz w:val="24"/>
        </w:rPr>
        <w:t xml:space="preserve"> </w:t>
      </w:r>
      <w:r>
        <w:rPr>
          <w:sz w:val="24"/>
        </w:rPr>
        <w:t>film.</w:t>
      </w:r>
    </w:p>
    <w:p>
      <w:pPr>
        <w:pStyle w:val="3"/>
        <w:spacing w:before="197"/>
      </w:pPr>
      <w:r>
        <w:t xml:space="preserve">Example: the actor gave a fantastic </w:t>
      </w:r>
      <w:r>
        <w:rPr>
          <w:b/>
        </w:rPr>
        <w:t xml:space="preserve">portrayal </w:t>
      </w:r>
      <w:r>
        <w:t>of a clever detective in the film.</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botanist: </w:t>
      </w:r>
      <w:r>
        <w:rPr>
          <w:sz w:val="24"/>
        </w:rPr>
        <w:t>[noun] a person who studies</w:t>
      </w:r>
      <w:r>
        <w:rPr>
          <w:spacing w:val="-4"/>
          <w:sz w:val="24"/>
        </w:rPr>
        <w:t xml:space="preserve"> </w:t>
      </w:r>
      <w:r>
        <w:rPr>
          <w:sz w:val="24"/>
        </w:rPr>
        <w:t>plants.</w:t>
      </w:r>
    </w:p>
    <w:p>
      <w:pPr>
        <w:pStyle w:val="3"/>
        <w:spacing w:before="2"/>
        <w:ind w:left="0"/>
        <w:rPr>
          <w:sz w:val="29"/>
        </w:rPr>
      </w:pPr>
    </w:p>
    <w:p>
      <w:pPr>
        <w:pStyle w:val="8"/>
        <w:numPr>
          <w:ilvl w:val="0"/>
          <w:numId w:val="7"/>
        </w:numPr>
        <w:tabs>
          <w:tab w:val="left" w:pos="820"/>
          <w:tab w:val="left" w:pos="821"/>
        </w:tabs>
        <w:spacing w:before="0" w:after="0" w:line="360" w:lineRule="auto"/>
        <w:ind w:left="100" w:right="117" w:firstLine="0"/>
        <w:jc w:val="left"/>
        <w:rPr>
          <w:rFonts w:ascii="Wingdings"/>
          <w:sz w:val="24"/>
        </w:rPr>
      </w:pPr>
      <w:r>
        <w:rPr>
          <w:b/>
          <w:sz w:val="24"/>
        </w:rPr>
        <w:t xml:space="preserve">hostile: </w:t>
      </w:r>
      <w:r>
        <w:rPr>
          <w:sz w:val="24"/>
        </w:rPr>
        <w:t>[adjective] a hostile environment is unsafe for humans, because there are many</w:t>
      </w:r>
      <w:r>
        <w:rPr>
          <w:spacing w:val="-5"/>
          <w:sz w:val="24"/>
        </w:rPr>
        <w:t xml:space="preserve"> </w:t>
      </w:r>
      <w:r>
        <w:rPr>
          <w:sz w:val="24"/>
        </w:rPr>
        <w:t>dangers.</w:t>
      </w:r>
    </w:p>
    <w:p>
      <w:pPr>
        <w:pStyle w:val="3"/>
        <w:spacing w:before="202"/>
      </w:pPr>
      <w:r>
        <w:t xml:space="preserve">Example: in the </w:t>
      </w:r>
      <w:r>
        <w:rPr>
          <w:b/>
        </w:rPr>
        <w:t xml:space="preserve">hostile </w:t>
      </w:r>
      <w:r>
        <w:t>environment of the desert, you must take a lot of water with you.</w:t>
      </w:r>
    </w:p>
    <w:p>
      <w:pPr>
        <w:pStyle w:val="3"/>
        <w:spacing w:before="3"/>
        <w:ind w:left="0"/>
        <w:rPr>
          <w:sz w:val="29"/>
        </w:rPr>
      </w:pPr>
    </w:p>
    <w:p>
      <w:pPr>
        <w:pStyle w:val="8"/>
        <w:numPr>
          <w:ilvl w:val="0"/>
          <w:numId w:val="7"/>
        </w:numPr>
        <w:tabs>
          <w:tab w:val="left" w:pos="820"/>
          <w:tab w:val="left" w:pos="821"/>
        </w:tabs>
        <w:spacing w:before="0" w:after="0" w:line="360" w:lineRule="auto"/>
        <w:ind w:left="100" w:right="117" w:firstLine="0"/>
        <w:jc w:val="left"/>
        <w:rPr>
          <w:rFonts w:ascii="Wingdings"/>
          <w:sz w:val="24"/>
        </w:rPr>
      </w:pPr>
      <w:r>
        <w:rPr>
          <w:b/>
          <w:sz w:val="24"/>
        </w:rPr>
        <w:t xml:space="preserve">threatened his existence: </w:t>
      </w:r>
      <w:r>
        <w:rPr>
          <w:sz w:val="24"/>
        </w:rPr>
        <w:t>the many dangers and difficult conditions on Mars were a danger to his</w:t>
      </w:r>
      <w:r>
        <w:rPr>
          <w:spacing w:val="-2"/>
          <w:sz w:val="24"/>
        </w:rPr>
        <w:t xml:space="preserve"> </w:t>
      </w:r>
      <w:r>
        <w:rPr>
          <w:sz w:val="24"/>
        </w:rPr>
        <w:t>life.</w:t>
      </w:r>
    </w:p>
    <w:p>
      <w:pPr>
        <w:pStyle w:val="8"/>
        <w:numPr>
          <w:ilvl w:val="0"/>
          <w:numId w:val="7"/>
        </w:numPr>
        <w:tabs>
          <w:tab w:val="left" w:pos="820"/>
          <w:tab w:val="left" w:pos="821"/>
        </w:tabs>
        <w:spacing w:before="202" w:after="0" w:line="240" w:lineRule="auto"/>
        <w:ind w:left="100" w:right="0" w:firstLine="0"/>
        <w:jc w:val="left"/>
        <w:rPr>
          <w:rFonts w:ascii="Wingdings"/>
          <w:sz w:val="24"/>
        </w:rPr>
      </w:pPr>
      <w:r>
        <w:rPr>
          <w:b/>
          <w:sz w:val="24"/>
        </w:rPr>
        <w:t xml:space="preserve">relentlessly: </w:t>
      </w:r>
      <w:r>
        <w:rPr>
          <w:sz w:val="24"/>
        </w:rPr>
        <w:t>[adverb] in a way that continues strongly, without giving</w:t>
      </w:r>
      <w:r>
        <w:rPr>
          <w:spacing w:val="-9"/>
          <w:sz w:val="24"/>
        </w:rPr>
        <w:t xml:space="preserve"> </w:t>
      </w:r>
      <w:r>
        <w:rPr>
          <w:sz w:val="24"/>
        </w:rPr>
        <w:t>up.</w:t>
      </w:r>
    </w:p>
    <w:p>
      <w:pPr>
        <w:pStyle w:val="3"/>
        <w:spacing w:before="4"/>
        <w:ind w:left="0"/>
        <w:rPr>
          <w:sz w:val="29"/>
        </w:rPr>
      </w:pPr>
    </w:p>
    <w:p>
      <w:pPr>
        <w:pStyle w:val="3"/>
        <w:spacing w:before="1"/>
      </w:pPr>
      <w:r>
        <w:t xml:space="preserve">Example: the soldiers </w:t>
      </w:r>
      <w:r>
        <w:rPr>
          <w:b/>
        </w:rPr>
        <w:t xml:space="preserve">relentlessly </w:t>
      </w:r>
      <w:r>
        <w:t>pursued their enemies after the battle.</w:t>
      </w:r>
    </w:p>
    <w:p>
      <w:pPr>
        <w:pStyle w:val="3"/>
        <w:spacing w:before="4"/>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hopeless: </w:t>
      </w:r>
      <w:r>
        <w:rPr>
          <w:sz w:val="24"/>
        </w:rPr>
        <w:t>[adjective] without</w:t>
      </w:r>
      <w:r>
        <w:rPr>
          <w:spacing w:val="1"/>
          <w:sz w:val="24"/>
        </w:rPr>
        <w:t xml:space="preserve"> </w:t>
      </w:r>
      <w:r>
        <w:rPr>
          <w:sz w:val="24"/>
        </w:rPr>
        <w:t>hope</w:t>
      </w:r>
    </w:p>
    <w:p>
      <w:pPr>
        <w:pStyle w:val="3"/>
        <w:ind w:left="0"/>
        <w:rPr>
          <w:sz w:val="29"/>
        </w:rPr>
      </w:pPr>
    </w:p>
    <w:p>
      <w:pPr>
        <w:pStyle w:val="3"/>
        <w:spacing w:line="362" w:lineRule="auto"/>
        <w:ind w:right="163"/>
      </w:pPr>
      <w:r>
        <w:t xml:space="preserve">Example: after searching for the lost plane for many days, the situation seemed </w:t>
      </w:r>
      <w:r>
        <w:rPr>
          <w:b/>
        </w:rPr>
        <w:t xml:space="preserve">hopeless </w:t>
      </w:r>
      <w:r>
        <w:t>and it seemed that the rescuers would never find it.</w:t>
      </w:r>
    </w:p>
    <w:p>
      <w:pPr>
        <w:spacing w:after="0" w:line="362" w:lineRule="auto"/>
        <w:sectPr>
          <w:pgSz w:w="11910" w:h="16840"/>
          <w:pgMar w:top="900" w:right="1320" w:bottom="1320" w:left="1340" w:header="0" w:footer="1139" w:gutter="0"/>
        </w:sectPr>
      </w:pPr>
    </w:p>
    <w:p>
      <w:pPr>
        <w:pStyle w:val="2"/>
        <w:numPr>
          <w:ilvl w:val="0"/>
          <w:numId w:val="15"/>
        </w:numPr>
        <w:tabs>
          <w:tab w:val="left" w:pos="820"/>
          <w:tab w:val="left" w:pos="821"/>
        </w:tabs>
        <w:spacing w:before="76" w:after="0" w:line="240" w:lineRule="auto"/>
        <w:ind w:left="100" w:right="0" w:firstLine="0"/>
        <w:jc w:val="left"/>
      </w:pPr>
      <w:bookmarkStart w:id="110" w:name="_bookmark61"/>
      <w:bookmarkEnd w:id="110"/>
      <w:bookmarkStart w:id="111" w:name="_bookmark61"/>
      <w:bookmarkEnd w:id="111"/>
      <w:r>
        <w:t>Describe a (recent) time when you looked at the sky (either day or</w:t>
      </w:r>
      <w:r>
        <w:rPr>
          <w:spacing w:val="-8"/>
        </w:rPr>
        <w:t xml:space="preserve"> </w:t>
      </w:r>
      <w:r>
        <w:t>night)</w:t>
      </w:r>
    </w:p>
    <w:p>
      <w:pPr>
        <w:pStyle w:val="3"/>
        <w:spacing w:before="9"/>
        <w:ind w:left="0"/>
        <w:rPr>
          <w:b/>
          <w:sz w:val="28"/>
        </w:rPr>
      </w:pPr>
    </w:p>
    <w:p>
      <w:pPr>
        <w:pStyle w:val="3"/>
        <w:spacing w:before="1"/>
      </w:pPr>
      <w:r>
        <w:t>You should say:</w:t>
      </w:r>
    </w:p>
    <w:p>
      <w:pPr>
        <w:pStyle w:val="3"/>
        <w:spacing w:before="137" w:line="360" w:lineRule="auto"/>
        <w:ind w:right="4417"/>
      </w:pPr>
      <w:r>
        <w:t>what you were doing when you looked at the sky who you were with</w:t>
      </w:r>
    </w:p>
    <w:p>
      <w:pPr>
        <w:pStyle w:val="3"/>
        <w:jc w:val="both"/>
      </w:pPr>
      <w:r>
        <w:t>what you saw</w:t>
      </w:r>
    </w:p>
    <w:p>
      <w:pPr>
        <w:pStyle w:val="3"/>
        <w:spacing w:before="139"/>
        <w:jc w:val="both"/>
      </w:pPr>
      <w:r>
        <w:t>and explain how you felt when you looked at the sky.</w:t>
      </w:r>
    </w:p>
    <w:p>
      <w:pPr>
        <w:pStyle w:val="3"/>
        <w:ind w:left="0"/>
        <w:rPr>
          <w:sz w:val="26"/>
        </w:rPr>
      </w:pPr>
    </w:p>
    <w:p>
      <w:pPr>
        <w:pStyle w:val="3"/>
        <w:spacing w:before="2"/>
        <w:ind w:left="0"/>
        <w:rPr>
          <w:sz w:val="22"/>
        </w:rPr>
      </w:pPr>
    </w:p>
    <w:p>
      <w:pPr>
        <w:pStyle w:val="2"/>
        <w:spacing w:before="1"/>
        <w:jc w:val="both"/>
      </w:pPr>
      <w:r>
        <w:t>ANSWER:</w:t>
      </w:r>
    </w:p>
    <w:p>
      <w:pPr>
        <w:pStyle w:val="8"/>
        <w:numPr>
          <w:ilvl w:val="0"/>
          <w:numId w:val="17"/>
        </w:numPr>
        <w:tabs>
          <w:tab w:val="left" w:pos="820"/>
          <w:tab w:val="left" w:pos="821"/>
        </w:tabs>
        <w:spacing w:before="136" w:after="0" w:line="240" w:lineRule="auto"/>
        <w:ind w:left="100" w:right="0" w:firstLine="0"/>
        <w:jc w:val="both"/>
        <w:rPr>
          <w:sz w:val="24"/>
        </w:rPr>
      </w:pPr>
      <w:r>
        <w:rPr>
          <w:sz w:val="24"/>
        </w:rPr>
        <w:t xml:space="preserve">Last week, </w:t>
      </w:r>
      <w:r>
        <w:rPr>
          <w:spacing w:val="2"/>
          <w:sz w:val="24"/>
        </w:rPr>
        <w:t xml:space="preserve">my </w:t>
      </w:r>
      <w:r>
        <w:rPr>
          <w:sz w:val="24"/>
        </w:rPr>
        <w:t xml:space="preserve">friends and I decided to go camping on the </w:t>
      </w:r>
      <w:r>
        <w:rPr>
          <w:b/>
          <w:sz w:val="24"/>
        </w:rPr>
        <w:t xml:space="preserve">outskirts </w:t>
      </w:r>
      <w:r>
        <w:rPr>
          <w:sz w:val="24"/>
        </w:rPr>
        <w:t>for the</w:t>
      </w:r>
      <w:r>
        <w:rPr>
          <w:spacing w:val="-20"/>
          <w:sz w:val="24"/>
        </w:rPr>
        <w:t xml:space="preserve"> </w:t>
      </w:r>
      <w:r>
        <w:rPr>
          <w:sz w:val="24"/>
        </w:rPr>
        <w:t>weekend.</w:t>
      </w:r>
    </w:p>
    <w:p>
      <w:pPr>
        <w:pStyle w:val="3"/>
        <w:spacing w:before="3"/>
        <w:ind w:left="0"/>
        <w:rPr>
          <w:sz w:val="29"/>
        </w:rPr>
      </w:pPr>
    </w:p>
    <w:p>
      <w:pPr>
        <w:pStyle w:val="8"/>
        <w:numPr>
          <w:ilvl w:val="0"/>
          <w:numId w:val="17"/>
        </w:numPr>
        <w:tabs>
          <w:tab w:val="left" w:pos="820"/>
          <w:tab w:val="left" w:pos="821"/>
        </w:tabs>
        <w:spacing w:before="0" w:after="0" w:line="360" w:lineRule="auto"/>
        <w:ind w:left="100" w:right="114" w:firstLine="0"/>
        <w:jc w:val="both"/>
        <w:rPr>
          <w:sz w:val="24"/>
        </w:rPr>
      </w:pPr>
      <w:r>
        <w:rPr>
          <w:sz w:val="24"/>
        </w:rPr>
        <w:t xml:space="preserve">Living in a big city doesn’t </w:t>
      </w:r>
      <w:r>
        <w:rPr>
          <w:b/>
          <w:sz w:val="24"/>
        </w:rPr>
        <w:t xml:space="preserve">offer </w:t>
      </w:r>
      <w:r>
        <w:rPr>
          <w:sz w:val="24"/>
        </w:rPr>
        <w:t xml:space="preserve">me much of a chance to enjoy the sky at night because of the </w:t>
      </w:r>
      <w:r>
        <w:rPr>
          <w:b/>
          <w:sz w:val="24"/>
        </w:rPr>
        <w:t xml:space="preserve">pollution, </w:t>
      </w:r>
      <w:r>
        <w:rPr>
          <w:sz w:val="24"/>
        </w:rPr>
        <w:t>the lights</w:t>
      </w:r>
      <w:r>
        <w:rPr>
          <w:b/>
          <w:sz w:val="24"/>
        </w:rPr>
        <w:t xml:space="preserve">, </w:t>
      </w:r>
      <w:r>
        <w:rPr>
          <w:sz w:val="24"/>
        </w:rPr>
        <w:t xml:space="preserve">and the </w:t>
      </w:r>
      <w:r>
        <w:rPr>
          <w:b/>
          <w:sz w:val="24"/>
        </w:rPr>
        <w:t>skyscrapers</w:t>
      </w:r>
      <w:r>
        <w:rPr>
          <w:sz w:val="24"/>
        </w:rPr>
        <w:t xml:space="preserve">. That’s the reason why I liked this short trip so much because I could enjoy looking up at the </w:t>
      </w:r>
      <w:r>
        <w:rPr>
          <w:b/>
          <w:sz w:val="24"/>
        </w:rPr>
        <w:t>clear sky</w:t>
      </w:r>
      <w:r>
        <w:rPr>
          <w:sz w:val="24"/>
        </w:rPr>
        <w:t xml:space="preserve">, searching for stars and </w:t>
      </w:r>
      <w:r>
        <w:rPr>
          <w:b/>
          <w:sz w:val="24"/>
        </w:rPr>
        <w:t xml:space="preserve">observing </w:t>
      </w:r>
      <w:r>
        <w:rPr>
          <w:sz w:val="24"/>
        </w:rPr>
        <w:t>the</w:t>
      </w:r>
      <w:r>
        <w:rPr>
          <w:spacing w:val="-2"/>
          <w:sz w:val="24"/>
        </w:rPr>
        <w:t xml:space="preserve"> </w:t>
      </w:r>
      <w:r>
        <w:rPr>
          <w:sz w:val="24"/>
        </w:rPr>
        <w:t>moon.</w:t>
      </w:r>
    </w:p>
    <w:p>
      <w:pPr>
        <w:pStyle w:val="8"/>
        <w:numPr>
          <w:ilvl w:val="0"/>
          <w:numId w:val="17"/>
        </w:numPr>
        <w:tabs>
          <w:tab w:val="left" w:pos="820"/>
          <w:tab w:val="left" w:pos="821"/>
        </w:tabs>
        <w:spacing w:before="200" w:after="0" w:line="362" w:lineRule="auto"/>
        <w:ind w:left="100" w:right="116" w:firstLine="0"/>
        <w:jc w:val="left"/>
        <w:rPr>
          <w:sz w:val="24"/>
        </w:rPr>
      </w:pPr>
      <w:r>
        <w:rPr>
          <w:sz w:val="24"/>
        </w:rPr>
        <w:t xml:space="preserve">Luckily for me, there was a </w:t>
      </w:r>
      <w:r>
        <w:rPr>
          <w:b/>
          <w:sz w:val="24"/>
        </w:rPr>
        <w:t xml:space="preserve">full moon </w:t>
      </w:r>
      <w:r>
        <w:rPr>
          <w:sz w:val="24"/>
        </w:rPr>
        <w:t xml:space="preserve">that night. We made a small </w:t>
      </w:r>
      <w:r>
        <w:rPr>
          <w:b/>
          <w:sz w:val="24"/>
        </w:rPr>
        <w:t xml:space="preserve">campfire </w:t>
      </w:r>
      <w:r>
        <w:rPr>
          <w:sz w:val="24"/>
        </w:rPr>
        <w:t xml:space="preserve">and sat around the fire, </w:t>
      </w:r>
      <w:r>
        <w:rPr>
          <w:b/>
          <w:sz w:val="24"/>
        </w:rPr>
        <w:t xml:space="preserve">grilled </w:t>
      </w:r>
      <w:r>
        <w:rPr>
          <w:sz w:val="24"/>
        </w:rPr>
        <w:t xml:space="preserve">potatoes and </w:t>
      </w:r>
      <w:r>
        <w:rPr>
          <w:b/>
          <w:sz w:val="24"/>
        </w:rPr>
        <w:t>marshmallows</w:t>
      </w:r>
      <w:r>
        <w:rPr>
          <w:sz w:val="24"/>
        </w:rPr>
        <w:t xml:space="preserve">, happily </w:t>
      </w:r>
      <w:r>
        <w:rPr>
          <w:b/>
          <w:sz w:val="24"/>
        </w:rPr>
        <w:t xml:space="preserve">chatting </w:t>
      </w:r>
      <w:r>
        <w:rPr>
          <w:sz w:val="24"/>
        </w:rPr>
        <w:t>with each</w:t>
      </w:r>
      <w:r>
        <w:rPr>
          <w:spacing w:val="-9"/>
          <w:sz w:val="24"/>
        </w:rPr>
        <w:t xml:space="preserve"> </w:t>
      </w:r>
      <w:r>
        <w:rPr>
          <w:sz w:val="24"/>
        </w:rPr>
        <w:t>other.</w:t>
      </w:r>
    </w:p>
    <w:p>
      <w:pPr>
        <w:pStyle w:val="8"/>
        <w:numPr>
          <w:ilvl w:val="0"/>
          <w:numId w:val="17"/>
        </w:numPr>
        <w:tabs>
          <w:tab w:val="left" w:pos="820"/>
          <w:tab w:val="left" w:pos="821"/>
        </w:tabs>
        <w:spacing w:before="194" w:after="0" w:line="360" w:lineRule="auto"/>
        <w:ind w:left="100" w:right="114" w:firstLine="0"/>
        <w:jc w:val="both"/>
        <w:rPr>
          <w:sz w:val="24"/>
        </w:rPr>
      </w:pPr>
      <w:r>
        <w:rPr>
          <w:sz w:val="24"/>
        </w:rPr>
        <w:t xml:space="preserve">When the moon had risen high up in the sky, we all looked up, and started counting stars. I had never seen so many stars in the sky as I did that night. They </w:t>
      </w:r>
      <w:r>
        <w:rPr>
          <w:b/>
          <w:sz w:val="24"/>
        </w:rPr>
        <w:t xml:space="preserve">twinkled </w:t>
      </w:r>
      <w:r>
        <w:rPr>
          <w:sz w:val="24"/>
        </w:rPr>
        <w:t xml:space="preserve">while the moon shone brightly. At that moment, I </w:t>
      </w:r>
      <w:r>
        <w:rPr>
          <w:b/>
          <w:sz w:val="24"/>
        </w:rPr>
        <w:t>felt at peace</w:t>
      </w:r>
      <w:r>
        <w:rPr>
          <w:sz w:val="24"/>
        </w:rPr>
        <w:t xml:space="preserve">. My </w:t>
      </w:r>
      <w:r>
        <w:rPr>
          <w:b/>
          <w:sz w:val="24"/>
        </w:rPr>
        <w:t>mind was blank</w:t>
      </w:r>
      <w:r>
        <w:rPr>
          <w:sz w:val="24"/>
        </w:rPr>
        <w:t xml:space="preserve">; I wasn’t thinking of anything else, all my sadness and </w:t>
      </w:r>
      <w:r>
        <w:rPr>
          <w:b/>
          <w:sz w:val="24"/>
        </w:rPr>
        <w:t xml:space="preserve">disappointments </w:t>
      </w:r>
      <w:r>
        <w:rPr>
          <w:sz w:val="24"/>
        </w:rPr>
        <w:t>disappeared. All I thought of was that  I was content in that</w:t>
      </w:r>
      <w:r>
        <w:rPr>
          <w:spacing w:val="-2"/>
          <w:sz w:val="24"/>
        </w:rPr>
        <w:t xml:space="preserve"> </w:t>
      </w:r>
      <w:r>
        <w:rPr>
          <w:sz w:val="24"/>
        </w:rPr>
        <w:t>moment.</w:t>
      </w:r>
    </w:p>
    <w:p>
      <w:pPr>
        <w:pStyle w:val="2"/>
        <w:spacing w:before="208"/>
      </w:pPr>
      <w:r>
        <w:t>VOCABULARY:</w:t>
      </w:r>
    </w:p>
    <w:p>
      <w:pPr>
        <w:pStyle w:val="3"/>
        <w:ind w:left="0"/>
        <w:rPr>
          <w:b/>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outskirts: </w:t>
      </w:r>
      <w:r>
        <w:rPr>
          <w:sz w:val="24"/>
        </w:rPr>
        <w:t>the part of town that is far away from the</w:t>
      </w:r>
      <w:r>
        <w:rPr>
          <w:spacing w:val="-11"/>
          <w:sz w:val="24"/>
        </w:rPr>
        <w:t xml:space="preserve"> </w:t>
      </w:r>
      <w:r>
        <w:rPr>
          <w:sz w:val="24"/>
        </w:rPr>
        <w:t>center.</w:t>
      </w:r>
    </w:p>
    <w:p>
      <w:pPr>
        <w:pStyle w:val="3"/>
        <w:spacing w:before="2"/>
        <w:ind w:left="0"/>
        <w:rPr>
          <w:sz w:val="29"/>
        </w:rPr>
      </w:pPr>
    </w:p>
    <w:p>
      <w:pPr>
        <w:pStyle w:val="3"/>
        <w:spacing w:before="1" w:line="360" w:lineRule="auto"/>
        <w:ind w:right="163"/>
      </w:pPr>
      <w:r>
        <w:t>Example: We lived on the outskirts of town for about 10 years and then finally moved closer to the center last year.</w:t>
      </w:r>
    </w:p>
    <w:p>
      <w:pPr>
        <w:pStyle w:val="8"/>
        <w:numPr>
          <w:ilvl w:val="0"/>
          <w:numId w:val="7"/>
        </w:numPr>
        <w:tabs>
          <w:tab w:val="left" w:pos="820"/>
          <w:tab w:val="left" w:pos="821"/>
        </w:tabs>
        <w:spacing w:before="201" w:after="0" w:line="240" w:lineRule="auto"/>
        <w:ind w:left="100" w:right="0" w:firstLine="0"/>
        <w:jc w:val="left"/>
        <w:rPr>
          <w:rFonts w:ascii="Wingdings"/>
          <w:sz w:val="24"/>
        </w:rPr>
      </w:pPr>
      <w:r>
        <w:rPr>
          <w:b/>
          <w:sz w:val="24"/>
        </w:rPr>
        <w:t>offer</w:t>
      </w:r>
      <w:r>
        <w:rPr>
          <w:sz w:val="24"/>
        </w:rPr>
        <w:t>: in this context to offer you something means to make it available to</w:t>
      </w:r>
      <w:r>
        <w:rPr>
          <w:spacing w:val="-4"/>
          <w:sz w:val="24"/>
        </w:rPr>
        <w:t xml:space="preserve"> </w:t>
      </w:r>
      <w:r>
        <w:rPr>
          <w:sz w:val="24"/>
        </w:rPr>
        <w:t>you.</w:t>
      </w:r>
    </w:p>
    <w:p>
      <w:pPr>
        <w:pStyle w:val="3"/>
        <w:spacing w:before="3"/>
        <w:ind w:left="0"/>
        <w:rPr>
          <w:sz w:val="29"/>
        </w:rPr>
      </w:pPr>
    </w:p>
    <w:p>
      <w:pPr>
        <w:pStyle w:val="3"/>
        <w:spacing w:line="360" w:lineRule="auto"/>
        <w:ind w:right="125"/>
      </w:pPr>
      <w:r>
        <w:t>Example: Living in the city offers many exciting activities like going to the theater, attending concerts and lots of different types of restaurants.</w:t>
      </w:r>
    </w:p>
    <w:p>
      <w:pPr>
        <w:pStyle w:val="8"/>
        <w:numPr>
          <w:ilvl w:val="0"/>
          <w:numId w:val="7"/>
        </w:numPr>
        <w:tabs>
          <w:tab w:val="left" w:pos="821"/>
        </w:tabs>
        <w:spacing w:before="202" w:after="0" w:line="240" w:lineRule="auto"/>
        <w:ind w:left="100" w:right="0" w:firstLine="0"/>
        <w:jc w:val="both"/>
        <w:rPr>
          <w:rFonts w:ascii="Wingdings"/>
          <w:sz w:val="24"/>
        </w:rPr>
      </w:pPr>
      <w:r>
        <w:rPr>
          <w:b/>
          <w:sz w:val="24"/>
        </w:rPr>
        <w:t xml:space="preserve">pollution: </w:t>
      </w:r>
      <w:r>
        <w:rPr>
          <w:sz w:val="24"/>
        </w:rPr>
        <w:t>harmful substances in the air or</w:t>
      </w:r>
      <w:r>
        <w:rPr>
          <w:spacing w:val="-3"/>
          <w:sz w:val="24"/>
        </w:rPr>
        <w:t xml:space="preserve"> </w:t>
      </w:r>
      <w:r>
        <w:rPr>
          <w:sz w:val="24"/>
        </w:rPr>
        <w:t>water.</w:t>
      </w:r>
    </w:p>
    <w:p>
      <w:pPr>
        <w:pStyle w:val="3"/>
        <w:spacing w:before="5"/>
        <w:ind w:left="0"/>
        <w:rPr>
          <w:sz w:val="29"/>
        </w:rPr>
      </w:pPr>
    </w:p>
    <w:p>
      <w:pPr>
        <w:pStyle w:val="3"/>
        <w:jc w:val="both"/>
      </w:pPr>
      <w:r>
        <w:t>Example: The air pollution in the city is getting worse every year.</w:t>
      </w:r>
    </w:p>
    <w:p>
      <w:pPr>
        <w:spacing w:after="0"/>
        <w:jc w:val="both"/>
        <w:sectPr>
          <w:pgSz w:w="11910" w:h="16840"/>
          <w:pgMar w:top="900" w:right="1320" w:bottom="1320" w:left="1340" w:header="0" w:footer="1139" w:gutter="0"/>
        </w:sectPr>
      </w:pPr>
    </w:p>
    <w:p>
      <w:pPr>
        <w:pStyle w:val="8"/>
        <w:numPr>
          <w:ilvl w:val="0"/>
          <w:numId w:val="7"/>
        </w:numPr>
        <w:tabs>
          <w:tab w:val="left" w:pos="820"/>
          <w:tab w:val="left" w:pos="821"/>
        </w:tabs>
        <w:spacing w:before="72" w:after="0" w:line="240" w:lineRule="auto"/>
        <w:ind w:left="100" w:right="0" w:firstLine="0"/>
        <w:jc w:val="left"/>
        <w:rPr>
          <w:rFonts w:ascii="Wingdings"/>
          <w:sz w:val="24"/>
        </w:rPr>
      </w:pPr>
      <w:r>
        <w:rPr>
          <w:b/>
          <w:sz w:val="24"/>
        </w:rPr>
        <w:t xml:space="preserve">skyscrapers: </w:t>
      </w:r>
      <w:r>
        <w:rPr>
          <w:sz w:val="24"/>
        </w:rPr>
        <w:t>tall buildings that can be used for offices or residential</w:t>
      </w:r>
      <w:r>
        <w:rPr>
          <w:spacing w:val="-5"/>
          <w:sz w:val="24"/>
        </w:rPr>
        <w:t xml:space="preserve"> </w:t>
      </w:r>
      <w:r>
        <w:rPr>
          <w:sz w:val="24"/>
        </w:rPr>
        <w:t>units.</w:t>
      </w:r>
    </w:p>
    <w:p>
      <w:pPr>
        <w:pStyle w:val="3"/>
        <w:spacing w:before="4"/>
        <w:ind w:left="0"/>
        <w:rPr>
          <w:sz w:val="29"/>
        </w:rPr>
      </w:pPr>
    </w:p>
    <w:p>
      <w:pPr>
        <w:pStyle w:val="3"/>
        <w:spacing w:before="1"/>
      </w:pPr>
      <w:r>
        <w:t>Example: New York City has many tall skyscrapers.</w:t>
      </w:r>
    </w:p>
    <w:p>
      <w:pPr>
        <w:pStyle w:val="3"/>
        <w:ind w:left="0"/>
        <w:rPr>
          <w:sz w:val="29"/>
        </w:rPr>
      </w:pPr>
    </w:p>
    <w:p>
      <w:pPr>
        <w:pStyle w:val="8"/>
        <w:numPr>
          <w:ilvl w:val="0"/>
          <w:numId w:val="7"/>
        </w:numPr>
        <w:tabs>
          <w:tab w:val="left" w:pos="820"/>
          <w:tab w:val="left" w:pos="821"/>
        </w:tabs>
        <w:spacing w:before="0" w:after="0" w:line="362" w:lineRule="auto"/>
        <w:ind w:left="100" w:right="116" w:firstLine="0"/>
        <w:jc w:val="left"/>
        <w:rPr>
          <w:rFonts w:ascii="Wingdings"/>
          <w:sz w:val="24"/>
        </w:rPr>
      </w:pPr>
      <w:r>
        <w:rPr>
          <w:b/>
          <w:sz w:val="24"/>
        </w:rPr>
        <w:t xml:space="preserve">clear sky: </w:t>
      </w:r>
      <w:r>
        <w:rPr>
          <w:sz w:val="24"/>
        </w:rPr>
        <w:t>a sky that is clear of any pollution or other things (like clouds) that make it hard to see the stars and the</w:t>
      </w:r>
      <w:r>
        <w:rPr>
          <w:spacing w:val="-6"/>
          <w:sz w:val="24"/>
        </w:rPr>
        <w:t xml:space="preserve"> </w:t>
      </w:r>
      <w:r>
        <w:rPr>
          <w:sz w:val="24"/>
        </w:rPr>
        <w:t>moon.</w:t>
      </w:r>
    </w:p>
    <w:p>
      <w:pPr>
        <w:pStyle w:val="3"/>
        <w:spacing w:before="199"/>
      </w:pPr>
      <w:r>
        <w:t>Example: Tonight, when I looked up at the clear sky, I saw millions of stars.</w:t>
      </w:r>
    </w:p>
    <w:p>
      <w:pPr>
        <w:pStyle w:val="3"/>
        <w:spacing w:before="4"/>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observing: </w:t>
      </w:r>
      <w:r>
        <w:rPr>
          <w:sz w:val="24"/>
        </w:rPr>
        <w:t>watching, looking at,</w:t>
      </w:r>
      <w:r>
        <w:rPr>
          <w:spacing w:val="-5"/>
          <w:sz w:val="24"/>
        </w:rPr>
        <w:t xml:space="preserve"> </w:t>
      </w:r>
      <w:r>
        <w:rPr>
          <w:sz w:val="24"/>
        </w:rPr>
        <w:t>seeing.</w:t>
      </w:r>
    </w:p>
    <w:p>
      <w:pPr>
        <w:pStyle w:val="3"/>
        <w:spacing w:before="2"/>
        <w:ind w:left="0"/>
        <w:rPr>
          <w:sz w:val="29"/>
        </w:rPr>
      </w:pPr>
    </w:p>
    <w:p>
      <w:pPr>
        <w:pStyle w:val="3"/>
      </w:pPr>
      <w:r>
        <w:t>Example: The scientist will be observing the monkeys this afternoon.</w:t>
      </w:r>
    </w:p>
    <w:p>
      <w:pPr>
        <w:pStyle w:val="3"/>
        <w:spacing w:before="3"/>
        <w:ind w:left="0"/>
        <w:rPr>
          <w:sz w:val="29"/>
        </w:rPr>
      </w:pPr>
    </w:p>
    <w:p>
      <w:pPr>
        <w:pStyle w:val="8"/>
        <w:numPr>
          <w:ilvl w:val="0"/>
          <w:numId w:val="7"/>
        </w:numPr>
        <w:tabs>
          <w:tab w:val="left" w:pos="821"/>
        </w:tabs>
        <w:spacing w:before="0" w:after="0" w:line="362" w:lineRule="auto"/>
        <w:ind w:left="100" w:right="118" w:firstLine="0"/>
        <w:jc w:val="both"/>
        <w:rPr>
          <w:rFonts w:ascii="Wingdings"/>
          <w:sz w:val="24"/>
        </w:rPr>
      </w:pPr>
      <w:r>
        <w:rPr>
          <w:b/>
          <w:sz w:val="24"/>
        </w:rPr>
        <w:t xml:space="preserve">full moon: </w:t>
      </w:r>
      <w:r>
        <w:rPr>
          <w:sz w:val="24"/>
        </w:rPr>
        <w:t>The phase of the moon at which the moon, as viewed from Earth, appears to be fully illuminated by the sun. The full phase marks the half-way point of a single revolution of the moon around the</w:t>
      </w:r>
      <w:r>
        <w:rPr>
          <w:spacing w:val="-4"/>
          <w:sz w:val="24"/>
        </w:rPr>
        <w:t xml:space="preserve"> </w:t>
      </w:r>
      <w:r>
        <w:rPr>
          <w:sz w:val="24"/>
        </w:rPr>
        <w:t>earth.</w:t>
      </w:r>
    </w:p>
    <w:p>
      <w:pPr>
        <w:pStyle w:val="3"/>
        <w:spacing w:before="195"/>
      </w:pPr>
      <w:r>
        <w:t>Example: Did you see the full moon last night?</w:t>
      </w:r>
    </w:p>
    <w:p>
      <w:pPr>
        <w:pStyle w:val="3"/>
        <w:spacing w:before="2"/>
        <w:ind w:left="0"/>
        <w:rPr>
          <w:sz w:val="29"/>
        </w:rPr>
      </w:pPr>
    </w:p>
    <w:p>
      <w:pPr>
        <w:pStyle w:val="8"/>
        <w:numPr>
          <w:ilvl w:val="0"/>
          <w:numId w:val="7"/>
        </w:numPr>
        <w:tabs>
          <w:tab w:val="left" w:pos="820"/>
          <w:tab w:val="left" w:pos="821"/>
        </w:tabs>
        <w:spacing w:before="1" w:after="0" w:line="360" w:lineRule="auto"/>
        <w:ind w:left="100" w:right="117" w:firstLine="0"/>
        <w:jc w:val="left"/>
        <w:rPr>
          <w:rFonts w:ascii="Wingdings"/>
          <w:sz w:val="24"/>
        </w:rPr>
      </w:pPr>
      <w:r>
        <w:rPr>
          <w:b/>
          <w:sz w:val="24"/>
        </w:rPr>
        <w:t xml:space="preserve">campfire: </w:t>
      </w:r>
      <w:r>
        <w:rPr>
          <w:sz w:val="24"/>
        </w:rPr>
        <w:t>a fire that is made while camping and around which you sit to cook food, roast marshmallows and</w:t>
      </w:r>
      <w:r>
        <w:rPr>
          <w:spacing w:val="1"/>
          <w:sz w:val="24"/>
        </w:rPr>
        <w:t xml:space="preserve"> </w:t>
      </w:r>
      <w:r>
        <w:rPr>
          <w:sz w:val="24"/>
        </w:rPr>
        <w:t>talk.</w:t>
      </w:r>
    </w:p>
    <w:p>
      <w:pPr>
        <w:pStyle w:val="3"/>
        <w:spacing w:before="201"/>
      </w:pPr>
      <w:r>
        <w:t>Example: My son is always in charge of making the campfire.</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grilled/to grill: </w:t>
      </w:r>
      <w:r>
        <w:rPr>
          <w:sz w:val="24"/>
        </w:rPr>
        <w:t>a way of cooking something on a grill over a</w:t>
      </w:r>
      <w:r>
        <w:rPr>
          <w:spacing w:val="-9"/>
          <w:sz w:val="24"/>
        </w:rPr>
        <w:t xml:space="preserve"> </w:t>
      </w:r>
      <w:r>
        <w:rPr>
          <w:sz w:val="24"/>
        </w:rPr>
        <w:t>fire.</w:t>
      </w:r>
    </w:p>
    <w:p>
      <w:pPr>
        <w:pStyle w:val="3"/>
        <w:spacing w:before="5"/>
        <w:ind w:left="0"/>
        <w:rPr>
          <w:sz w:val="29"/>
        </w:rPr>
      </w:pPr>
    </w:p>
    <w:p>
      <w:pPr>
        <w:pStyle w:val="3"/>
      </w:pPr>
      <w:r>
        <w:t>Example: We grilled some hamburgers and hot dogs last night for dinner.</w:t>
      </w:r>
    </w:p>
    <w:p>
      <w:pPr>
        <w:pStyle w:val="3"/>
        <w:spacing w:before="3"/>
        <w:ind w:left="0"/>
        <w:rPr>
          <w:sz w:val="29"/>
        </w:rPr>
      </w:pPr>
    </w:p>
    <w:p>
      <w:pPr>
        <w:pStyle w:val="8"/>
        <w:numPr>
          <w:ilvl w:val="0"/>
          <w:numId w:val="7"/>
        </w:numPr>
        <w:tabs>
          <w:tab w:val="left" w:pos="820"/>
          <w:tab w:val="left" w:pos="821"/>
        </w:tabs>
        <w:spacing w:before="0" w:after="0" w:line="360" w:lineRule="auto"/>
        <w:ind w:left="100" w:right="118" w:firstLine="0"/>
        <w:jc w:val="left"/>
        <w:rPr>
          <w:rFonts w:ascii="Wingdings"/>
          <w:sz w:val="24"/>
        </w:rPr>
      </w:pPr>
      <w:r>
        <w:rPr>
          <w:b/>
          <w:sz w:val="24"/>
        </w:rPr>
        <w:t xml:space="preserve">marshmallow: </w:t>
      </w:r>
      <w:r>
        <w:rPr>
          <w:sz w:val="24"/>
        </w:rPr>
        <w:t>A light, spongy, very sweet confection made of corn syrup, gelatin, sugar, and often</w:t>
      </w:r>
      <w:r>
        <w:rPr>
          <w:spacing w:val="-2"/>
          <w:sz w:val="24"/>
        </w:rPr>
        <w:t xml:space="preserve"> </w:t>
      </w:r>
      <w:r>
        <w:rPr>
          <w:sz w:val="24"/>
        </w:rPr>
        <w:t>vanilla.</w:t>
      </w:r>
    </w:p>
    <w:p>
      <w:pPr>
        <w:pStyle w:val="3"/>
        <w:spacing w:before="202"/>
      </w:pPr>
      <w:r>
        <w:t>Example: Kids love to roast marshmallows while camping.</w:t>
      </w:r>
    </w:p>
    <w:p>
      <w:pPr>
        <w:pStyle w:val="3"/>
        <w:spacing w:before="4"/>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chatting</w:t>
      </w:r>
      <w:r>
        <w:rPr>
          <w:sz w:val="24"/>
        </w:rPr>
        <w:t>:</w:t>
      </w:r>
      <w:r>
        <w:rPr>
          <w:spacing w:val="-1"/>
          <w:sz w:val="24"/>
        </w:rPr>
        <w:t xml:space="preserve"> </w:t>
      </w:r>
      <w:r>
        <w:rPr>
          <w:sz w:val="24"/>
        </w:rPr>
        <w:t>talking.</w:t>
      </w:r>
    </w:p>
    <w:p>
      <w:pPr>
        <w:pStyle w:val="3"/>
        <w:spacing w:before="2"/>
        <w:ind w:left="0"/>
        <w:rPr>
          <w:sz w:val="29"/>
        </w:rPr>
      </w:pPr>
    </w:p>
    <w:p>
      <w:pPr>
        <w:pStyle w:val="3"/>
      </w:pPr>
      <w:r>
        <w:t>Example: They have been chatting for over two hours already.</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to twinkle: </w:t>
      </w:r>
      <w:r>
        <w:rPr>
          <w:sz w:val="24"/>
        </w:rPr>
        <w:t>to shine and sparkle, flicker, glimmer - what stars do. Stars</w:t>
      </w:r>
      <w:r>
        <w:rPr>
          <w:spacing w:val="-4"/>
          <w:sz w:val="24"/>
        </w:rPr>
        <w:t xml:space="preserve"> </w:t>
      </w:r>
      <w:r>
        <w:rPr>
          <w:sz w:val="24"/>
        </w:rPr>
        <w:t>twinkle.</w:t>
      </w:r>
    </w:p>
    <w:p>
      <w:pPr>
        <w:pStyle w:val="3"/>
        <w:spacing w:before="6"/>
        <w:ind w:left="0"/>
        <w:rPr>
          <w:sz w:val="29"/>
        </w:rPr>
      </w:pPr>
    </w:p>
    <w:p>
      <w:pPr>
        <w:pStyle w:val="3"/>
      </w:pPr>
      <w:r>
        <w:t>Example: The stars twinkled in the clear night sky.</w:t>
      </w:r>
    </w:p>
    <w:p>
      <w:pPr>
        <w:pStyle w:val="3"/>
        <w:spacing w:before="4"/>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to feel at peace: </w:t>
      </w:r>
      <w:r>
        <w:rPr>
          <w:sz w:val="24"/>
        </w:rPr>
        <w:t>to be peaceful or feel peaceful, without any worries or</w:t>
      </w:r>
      <w:r>
        <w:rPr>
          <w:spacing w:val="-14"/>
          <w:sz w:val="24"/>
        </w:rPr>
        <w:t xml:space="preserve"> </w:t>
      </w:r>
      <w:r>
        <w:rPr>
          <w:sz w:val="24"/>
        </w:rPr>
        <w:t>concerns.</w:t>
      </w:r>
    </w:p>
    <w:p>
      <w:pPr>
        <w:pStyle w:val="3"/>
        <w:spacing w:before="4"/>
        <w:ind w:left="0"/>
        <w:rPr>
          <w:sz w:val="29"/>
        </w:rPr>
      </w:pPr>
    </w:p>
    <w:p>
      <w:pPr>
        <w:pStyle w:val="3"/>
        <w:spacing w:before="1"/>
      </w:pPr>
      <w:r>
        <w:t>Example: He felt at peace when he was meditating.</w:t>
      </w:r>
    </w:p>
    <w:p>
      <w:pPr>
        <w:spacing w:after="0"/>
        <w:sectPr>
          <w:pgSz w:w="11910" w:h="16840"/>
          <w:pgMar w:top="900" w:right="1320" w:bottom="1320" w:left="1340" w:header="0" w:footer="1139" w:gutter="0"/>
        </w:sectPr>
      </w:pPr>
    </w:p>
    <w:p>
      <w:pPr>
        <w:pStyle w:val="8"/>
        <w:numPr>
          <w:ilvl w:val="0"/>
          <w:numId w:val="7"/>
        </w:numPr>
        <w:tabs>
          <w:tab w:val="left" w:pos="820"/>
          <w:tab w:val="left" w:pos="821"/>
        </w:tabs>
        <w:spacing w:before="69" w:after="0" w:line="360" w:lineRule="auto"/>
        <w:ind w:left="100" w:right="119" w:firstLine="0"/>
        <w:jc w:val="left"/>
        <w:rPr>
          <w:rFonts w:ascii="Wingdings"/>
          <w:sz w:val="24"/>
        </w:rPr>
      </w:pPr>
      <w:r>
        <w:rPr>
          <w:b/>
          <w:sz w:val="24"/>
        </w:rPr>
        <w:t xml:space="preserve">mind was blank: </w:t>
      </w:r>
      <w:r>
        <w:rPr>
          <w:sz w:val="24"/>
        </w:rPr>
        <w:t>to have nothing in your mind, to not be thinking about anything at all.</w:t>
      </w:r>
    </w:p>
    <w:p>
      <w:pPr>
        <w:pStyle w:val="3"/>
        <w:spacing w:before="202"/>
      </w:pPr>
      <w:r>
        <w:t>Example: After staying up all night studying, my mind was blank during class.</w:t>
      </w:r>
    </w:p>
    <w:p>
      <w:pPr>
        <w:pStyle w:val="3"/>
        <w:spacing w:before="3"/>
        <w:ind w:left="0"/>
        <w:rPr>
          <w:sz w:val="29"/>
        </w:rPr>
      </w:pPr>
    </w:p>
    <w:p>
      <w:pPr>
        <w:pStyle w:val="8"/>
        <w:numPr>
          <w:ilvl w:val="0"/>
          <w:numId w:val="7"/>
        </w:numPr>
        <w:tabs>
          <w:tab w:val="left" w:pos="820"/>
          <w:tab w:val="left" w:pos="821"/>
        </w:tabs>
        <w:spacing w:before="0" w:after="0" w:line="360" w:lineRule="auto"/>
        <w:ind w:left="100" w:right="119" w:firstLine="0"/>
        <w:jc w:val="left"/>
        <w:rPr>
          <w:rFonts w:ascii="Wingdings"/>
          <w:sz w:val="24"/>
        </w:rPr>
      </w:pPr>
      <w:r>
        <w:rPr>
          <w:b/>
          <w:sz w:val="24"/>
        </w:rPr>
        <w:t>disappointment</w:t>
      </w:r>
      <w:r>
        <w:rPr>
          <w:sz w:val="24"/>
        </w:rPr>
        <w:t xml:space="preserve">: frustration, something that </w:t>
      </w:r>
      <w:r>
        <w:rPr>
          <w:spacing w:val="-2"/>
          <w:sz w:val="24"/>
        </w:rPr>
        <w:t xml:space="preserve">you </w:t>
      </w:r>
      <w:r>
        <w:rPr>
          <w:sz w:val="24"/>
        </w:rPr>
        <w:t>feel disappointed or dissatisfied about.</w:t>
      </w:r>
    </w:p>
    <w:p>
      <w:pPr>
        <w:pStyle w:val="3"/>
        <w:spacing w:before="199" w:line="362" w:lineRule="auto"/>
        <w:ind w:right="163"/>
      </w:pPr>
      <w:r>
        <w:t>Example: His grandmother has suffered many disappointments throughout her lifetime, but now she is living the good life</w:t>
      </w:r>
    </w:p>
    <w:p>
      <w:pPr>
        <w:spacing w:after="0" w:line="362" w:lineRule="auto"/>
        <w:sectPr>
          <w:pgSz w:w="11910" w:h="16840"/>
          <w:pgMar w:top="900" w:right="1320" w:bottom="1320" w:left="1340" w:header="0" w:footer="1139" w:gutter="0"/>
        </w:sectPr>
      </w:pPr>
    </w:p>
    <w:p>
      <w:pPr>
        <w:pStyle w:val="2"/>
        <w:numPr>
          <w:ilvl w:val="0"/>
          <w:numId w:val="15"/>
        </w:numPr>
        <w:tabs>
          <w:tab w:val="left" w:pos="820"/>
          <w:tab w:val="left" w:pos="821"/>
        </w:tabs>
        <w:spacing w:before="76" w:after="0" w:line="240" w:lineRule="auto"/>
        <w:ind w:left="100" w:right="0" w:firstLine="0"/>
        <w:jc w:val="left"/>
      </w:pPr>
      <w:bookmarkStart w:id="112" w:name="_bookmark62"/>
      <w:bookmarkEnd w:id="112"/>
      <w:bookmarkStart w:id="113" w:name="_bookmark62"/>
      <w:bookmarkEnd w:id="113"/>
      <w:r>
        <w:t>Describe a recent event (or something you did) that made you</w:t>
      </w:r>
      <w:r>
        <w:rPr>
          <w:spacing w:val="-6"/>
        </w:rPr>
        <w:t xml:space="preserve"> </w:t>
      </w:r>
      <w:r>
        <w:t>happy.</w:t>
      </w:r>
    </w:p>
    <w:p>
      <w:pPr>
        <w:pStyle w:val="3"/>
        <w:spacing w:before="9"/>
        <w:ind w:left="0"/>
        <w:rPr>
          <w:b/>
          <w:sz w:val="28"/>
        </w:rPr>
      </w:pPr>
    </w:p>
    <w:p>
      <w:pPr>
        <w:pStyle w:val="3"/>
        <w:spacing w:before="1" w:line="360" w:lineRule="auto"/>
        <w:ind w:right="7298"/>
      </w:pPr>
      <w:r>
        <w:t>You should say: what you did where you were who you were</w:t>
      </w:r>
      <w:r>
        <w:rPr>
          <w:spacing w:val="-5"/>
        </w:rPr>
        <w:t xml:space="preserve"> </w:t>
      </w:r>
      <w:r>
        <w:t>with</w:t>
      </w:r>
    </w:p>
    <w:p>
      <w:pPr>
        <w:pStyle w:val="3"/>
        <w:ind w:left="160"/>
      </w:pPr>
      <w:r>
        <w:t>and explain why it made you happy.</w:t>
      </w:r>
    </w:p>
    <w:p>
      <w:pPr>
        <w:pStyle w:val="3"/>
        <w:ind w:left="0"/>
        <w:rPr>
          <w:sz w:val="26"/>
        </w:rPr>
      </w:pPr>
    </w:p>
    <w:p>
      <w:pPr>
        <w:pStyle w:val="3"/>
        <w:spacing w:before="3"/>
        <w:ind w:left="0"/>
        <w:rPr>
          <w:sz w:val="22"/>
        </w:rPr>
      </w:pPr>
    </w:p>
    <w:p>
      <w:pPr>
        <w:pStyle w:val="2"/>
      </w:pPr>
      <w:r>
        <w:t>ANSWER:</w:t>
      </w:r>
    </w:p>
    <w:p>
      <w:pPr>
        <w:pStyle w:val="8"/>
        <w:numPr>
          <w:ilvl w:val="0"/>
          <w:numId w:val="17"/>
        </w:numPr>
        <w:tabs>
          <w:tab w:val="left" w:pos="820"/>
          <w:tab w:val="left" w:pos="821"/>
        </w:tabs>
        <w:spacing w:before="134" w:after="0" w:line="360" w:lineRule="auto"/>
        <w:ind w:left="100" w:right="113" w:firstLine="0"/>
        <w:jc w:val="both"/>
        <w:rPr>
          <w:sz w:val="24"/>
        </w:rPr>
      </w:pPr>
      <w:r>
        <w:rPr>
          <w:sz w:val="24"/>
        </w:rPr>
        <w:t xml:space="preserve">Today, I am going to share with you a recent event that made me happy. A month ago, </w:t>
      </w:r>
      <w:r>
        <w:rPr>
          <w:spacing w:val="2"/>
          <w:sz w:val="24"/>
        </w:rPr>
        <w:t xml:space="preserve">my </w:t>
      </w:r>
      <w:r>
        <w:rPr>
          <w:sz w:val="24"/>
        </w:rPr>
        <w:t xml:space="preserve">friend and I attended a </w:t>
      </w:r>
      <w:r>
        <w:rPr>
          <w:b/>
          <w:sz w:val="24"/>
        </w:rPr>
        <w:t xml:space="preserve">hip-hop </w:t>
      </w:r>
      <w:r>
        <w:rPr>
          <w:sz w:val="24"/>
        </w:rPr>
        <w:t xml:space="preserve">and </w:t>
      </w:r>
      <w:r>
        <w:rPr>
          <w:b/>
          <w:sz w:val="24"/>
        </w:rPr>
        <w:t xml:space="preserve">contemporary </w:t>
      </w:r>
      <w:r>
        <w:rPr>
          <w:sz w:val="24"/>
        </w:rPr>
        <w:t xml:space="preserve">dance performance </w:t>
      </w:r>
      <w:r>
        <w:rPr>
          <w:b/>
          <w:sz w:val="24"/>
        </w:rPr>
        <w:t xml:space="preserve">sponsored by </w:t>
      </w:r>
      <w:r>
        <w:rPr>
          <w:sz w:val="24"/>
        </w:rPr>
        <w:t>the Japan Foundation Center, Goethe Institute, and L’Espace Center called “Europe Meets Asia”.</w:t>
      </w:r>
    </w:p>
    <w:p>
      <w:pPr>
        <w:pStyle w:val="8"/>
        <w:numPr>
          <w:ilvl w:val="0"/>
          <w:numId w:val="17"/>
        </w:numPr>
        <w:tabs>
          <w:tab w:val="left" w:pos="820"/>
          <w:tab w:val="left" w:pos="821"/>
        </w:tabs>
        <w:spacing w:before="200" w:after="0" w:line="360" w:lineRule="auto"/>
        <w:ind w:left="100" w:right="116" w:firstLine="0"/>
        <w:jc w:val="both"/>
        <w:rPr>
          <w:sz w:val="24"/>
        </w:rPr>
      </w:pPr>
      <w:r>
        <w:rPr>
          <w:sz w:val="24"/>
        </w:rPr>
        <w:t xml:space="preserve">The tickets were free so we did not see any reason for not going; we both like dancing a lot. The performance was </w:t>
      </w:r>
      <w:r>
        <w:rPr>
          <w:b/>
          <w:sz w:val="24"/>
        </w:rPr>
        <w:t xml:space="preserve">given by </w:t>
      </w:r>
      <w:r>
        <w:rPr>
          <w:sz w:val="24"/>
        </w:rPr>
        <w:t xml:space="preserve">artists from Japan and Israel. It was a </w:t>
      </w:r>
      <w:r>
        <w:rPr>
          <w:b/>
          <w:sz w:val="24"/>
        </w:rPr>
        <w:t xml:space="preserve">combination </w:t>
      </w:r>
      <w:r>
        <w:rPr>
          <w:b/>
          <w:spacing w:val="-3"/>
          <w:sz w:val="24"/>
        </w:rPr>
        <w:t xml:space="preserve">of </w:t>
      </w:r>
      <w:r>
        <w:rPr>
          <w:sz w:val="24"/>
        </w:rPr>
        <w:t>hip-hop and contemporary</w:t>
      </w:r>
      <w:r>
        <w:rPr>
          <w:spacing w:val="-4"/>
          <w:sz w:val="24"/>
        </w:rPr>
        <w:t xml:space="preserve"> </w:t>
      </w:r>
      <w:r>
        <w:rPr>
          <w:sz w:val="24"/>
        </w:rPr>
        <w:t>dance.</w:t>
      </w:r>
    </w:p>
    <w:p>
      <w:pPr>
        <w:pStyle w:val="8"/>
        <w:numPr>
          <w:ilvl w:val="0"/>
          <w:numId w:val="17"/>
        </w:numPr>
        <w:tabs>
          <w:tab w:val="left" w:pos="820"/>
          <w:tab w:val="left" w:pos="821"/>
        </w:tabs>
        <w:spacing w:before="201" w:after="0" w:line="360" w:lineRule="auto"/>
        <w:ind w:left="100" w:right="115" w:firstLine="0"/>
        <w:jc w:val="both"/>
        <w:rPr>
          <w:sz w:val="24"/>
        </w:rPr>
      </w:pPr>
      <w:r>
        <w:rPr>
          <w:sz w:val="24"/>
        </w:rPr>
        <w:t xml:space="preserve">With their </w:t>
      </w:r>
      <w:r>
        <w:rPr>
          <w:b/>
          <w:sz w:val="24"/>
        </w:rPr>
        <w:t>talents</w:t>
      </w:r>
      <w:r>
        <w:rPr>
          <w:sz w:val="24"/>
        </w:rPr>
        <w:t xml:space="preserve">, they created such an amazing performance. We were surprised to see how </w:t>
      </w:r>
      <w:r>
        <w:rPr>
          <w:b/>
          <w:sz w:val="24"/>
        </w:rPr>
        <w:t xml:space="preserve">flexible </w:t>
      </w:r>
      <w:r>
        <w:rPr>
          <w:sz w:val="24"/>
        </w:rPr>
        <w:t xml:space="preserve">they were while performing. The dance also delivered a message which could be </w:t>
      </w:r>
      <w:r>
        <w:rPr>
          <w:b/>
          <w:sz w:val="24"/>
        </w:rPr>
        <w:t xml:space="preserve">interpreted </w:t>
      </w:r>
      <w:r>
        <w:rPr>
          <w:sz w:val="24"/>
        </w:rPr>
        <w:t xml:space="preserve">differently by different people. To me, it was about young people in the modern world, bored with the </w:t>
      </w:r>
      <w:r>
        <w:rPr>
          <w:b/>
          <w:sz w:val="24"/>
        </w:rPr>
        <w:t xml:space="preserve">daily routine </w:t>
      </w:r>
      <w:r>
        <w:rPr>
          <w:sz w:val="24"/>
        </w:rPr>
        <w:t xml:space="preserve">of life and trying to escape from this boredom in order to do something </w:t>
      </w:r>
      <w:r>
        <w:rPr>
          <w:b/>
          <w:sz w:val="24"/>
        </w:rPr>
        <w:t xml:space="preserve">spectacular </w:t>
      </w:r>
      <w:r>
        <w:rPr>
          <w:sz w:val="24"/>
        </w:rPr>
        <w:t xml:space="preserve">or at least </w:t>
      </w:r>
      <w:r>
        <w:rPr>
          <w:b/>
          <w:sz w:val="24"/>
        </w:rPr>
        <w:t>pursue their</w:t>
      </w:r>
      <w:r>
        <w:rPr>
          <w:b/>
          <w:spacing w:val="-5"/>
          <w:sz w:val="24"/>
        </w:rPr>
        <w:t xml:space="preserve"> </w:t>
      </w:r>
      <w:r>
        <w:rPr>
          <w:b/>
          <w:sz w:val="24"/>
        </w:rPr>
        <w:t>passions</w:t>
      </w:r>
      <w:r>
        <w:rPr>
          <w:sz w:val="24"/>
        </w:rPr>
        <w:t>.</w:t>
      </w:r>
    </w:p>
    <w:p>
      <w:pPr>
        <w:pStyle w:val="8"/>
        <w:numPr>
          <w:ilvl w:val="0"/>
          <w:numId w:val="17"/>
        </w:numPr>
        <w:tabs>
          <w:tab w:val="left" w:pos="820"/>
          <w:tab w:val="left" w:pos="821"/>
        </w:tabs>
        <w:spacing w:before="201" w:after="0" w:line="360" w:lineRule="auto"/>
        <w:ind w:left="100" w:right="115" w:firstLine="0"/>
        <w:jc w:val="both"/>
        <w:rPr>
          <w:sz w:val="24"/>
        </w:rPr>
      </w:pPr>
      <w:r>
        <w:rPr>
          <w:sz w:val="24"/>
        </w:rPr>
        <w:t xml:space="preserve">After a 40-hour workweek, this event was like a </w:t>
      </w:r>
      <w:r>
        <w:rPr>
          <w:b/>
          <w:sz w:val="24"/>
        </w:rPr>
        <w:t xml:space="preserve">fresh breeze </w:t>
      </w:r>
      <w:r>
        <w:rPr>
          <w:sz w:val="24"/>
        </w:rPr>
        <w:t xml:space="preserve">in my life. It was a new experience that I had </w:t>
      </w:r>
      <w:r>
        <w:rPr>
          <w:b/>
          <w:sz w:val="24"/>
        </w:rPr>
        <w:t xml:space="preserve">rarely </w:t>
      </w:r>
      <w:r>
        <w:rPr>
          <w:sz w:val="24"/>
        </w:rPr>
        <w:t>had before, because in Hanoi, we don’t get to see art performances by foreign artists that</w:t>
      </w:r>
      <w:r>
        <w:rPr>
          <w:spacing w:val="-3"/>
          <w:sz w:val="24"/>
        </w:rPr>
        <w:t xml:space="preserve"> </w:t>
      </w:r>
      <w:r>
        <w:rPr>
          <w:sz w:val="24"/>
        </w:rPr>
        <w:t>often.</w:t>
      </w:r>
    </w:p>
    <w:p>
      <w:pPr>
        <w:pStyle w:val="3"/>
        <w:ind w:left="0"/>
        <w:rPr>
          <w:sz w:val="26"/>
        </w:rPr>
      </w:pPr>
    </w:p>
    <w:p>
      <w:pPr>
        <w:pStyle w:val="3"/>
        <w:ind w:left="0"/>
        <w:rPr>
          <w:sz w:val="26"/>
        </w:rPr>
      </w:pPr>
    </w:p>
    <w:p>
      <w:pPr>
        <w:pStyle w:val="2"/>
        <w:spacing w:before="221"/>
      </w:pPr>
      <w:r>
        <w:t>VOCABULARY</w:t>
      </w:r>
    </w:p>
    <w:p>
      <w:pPr>
        <w:pStyle w:val="3"/>
        <w:spacing w:before="9"/>
        <w:ind w:left="0"/>
        <w:rPr>
          <w:b/>
          <w:sz w:val="28"/>
        </w:rPr>
      </w:pPr>
    </w:p>
    <w:p>
      <w:pPr>
        <w:pStyle w:val="8"/>
        <w:numPr>
          <w:ilvl w:val="0"/>
          <w:numId w:val="17"/>
        </w:numPr>
        <w:tabs>
          <w:tab w:val="left" w:pos="820"/>
          <w:tab w:val="left" w:pos="821"/>
        </w:tabs>
        <w:spacing w:before="1" w:after="0" w:line="364" w:lineRule="auto"/>
        <w:ind w:left="100" w:right="112" w:firstLine="0"/>
        <w:jc w:val="left"/>
        <w:rPr>
          <w:sz w:val="24"/>
        </w:rPr>
      </w:pPr>
      <w:r>
        <w:rPr>
          <w:b/>
          <w:sz w:val="24"/>
        </w:rPr>
        <w:t>hip-hop</w:t>
      </w:r>
      <w:r>
        <w:rPr>
          <w:sz w:val="24"/>
        </w:rPr>
        <w:t>: a style of music usually based on rap and often including elements of other styles such as funk or rhythm and blues.</w:t>
      </w:r>
    </w:p>
    <w:p>
      <w:pPr>
        <w:pStyle w:val="3"/>
        <w:spacing w:before="193"/>
        <w:jc w:val="both"/>
      </w:pPr>
      <w:r>
        <w:t>Example: My best friend is an awesome hip-hop artist who performs all around the world.</w:t>
      </w:r>
    </w:p>
    <w:p>
      <w:pPr>
        <w:pStyle w:val="3"/>
        <w:spacing w:before="3"/>
        <w:ind w:left="0"/>
        <w:rPr>
          <w:sz w:val="29"/>
        </w:rPr>
      </w:pPr>
    </w:p>
    <w:p>
      <w:pPr>
        <w:pStyle w:val="8"/>
        <w:numPr>
          <w:ilvl w:val="0"/>
          <w:numId w:val="17"/>
        </w:numPr>
        <w:tabs>
          <w:tab w:val="left" w:pos="820"/>
          <w:tab w:val="left" w:pos="821"/>
        </w:tabs>
        <w:spacing w:before="0" w:after="0" w:line="240" w:lineRule="auto"/>
        <w:ind w:left="100" w:right="0" w:firstLine="0"/>
        <w:jc w:val="both"/>
        <w:rPr>
          <w:sz w:val="24"/>
        </w:rPr>
      </w:pPr>
      <w:r>
        <w:rPr>
          <w:b/>
          <w:sz w:val="24"/>
        </w:rPr>
        <w:t xml:space="preserve">contemporary: </w:t>
      </w:r>
      <w:r>
        <w:rPr>
          <w:sz w:val="24"/>
        </w:rPr>
        <w:t>current, modern,</w:t>
      </w:r>
      <w:r>
        <w:rPr>
          <w:spacing w:val="1"/>
          <w:sz w:val="24"/>
        </w:rPr>
        <w:t xml:space="preserve"> </w:t>
      </w:r>
      <w:r>
        <w:rPr>
          <w:sz w:val="24"/>
        </w:rPr>
        <w:t>nowadays.</w:t>
      </w:r>
    </w:p>
    <w:p>
      <w:pPr>
        <w:pStyle w:val="3"/>
        <w:spacing w:before="4"/>
        <w:ind w:left="0"/>
        <w:rPr>
          <w:sz w:val="29"/>
        </w:rPr>
      </w:pPr>
    </w:p>
    <w:p>
      <w:pPr>
        <w:pStyle w:val="3"/>
        <w:spacing w:before="1"/>
        <w:jc w:val="both"/>
      </w:pPr>
      <w:r>
        <w:t>Example</w:t>
      </w:r>
      <w:r>
        <w:rPr>
          <w:b/>
        </w:rPr>
        <w:t xml:space="preserve">: </w:t>
      </w:r>
      <w:r>
        <w:t>As an art collector, he focuses on contemporary artists from Asia and Europe.</w:t>
      </w:r>
    </w:p>
    <w:p>
      <w:pPr>
        <w:spacing w:after="0"/>
        <w:jc w:val="both"/>
        <w:sectPr>
          <w:pgSz w:w="11910" w:h="16840"/>
          <w:pgMar w:top="900" w:right="1320" w:bottom="1320" w:left="1340" w:header="0" w:footer="1139" w:gutter="0"/>
        </w:sectPr>
      </w:pPr>
    </w:p>
    <w:p>
      <w:pPr>
        <w:pStyle w:val="8"/>
        <w:numPr>
          <w:ilvl w:val="0"/>
          <w:numId w:val="17"/>
        </w:numPr>
        <w:tabs>
          <w:tab w:val="left" w:pos="820"/>
          <w:tab w:val="left" w:pos="821"/>
        </w:tabs>
        <w:spacing w:before="69" w:after="0" w:line="360" w:lineRule="auto"/>
        <w:ind w:left="100" w:right="119" w:firstLine="0"/>
        <w:jc w:val="left"/>
        <w:rPr>
          <w:sz w:val="24"/>
        </w:rPr>
      </w:pPr>
      <w:r>
        <w:rPr>
          <w:b/>
          <w:sz w:val="24"/>
        </w:rPr>
        <w:t xml:space="preserve">sponsored by: </w:t>
      </w:r>
      <w:r>
        <w:rPr>
          <w:sz w:val="24"/>
        </w:rPr>
        <w:t>an individual or organization that puts something on, that supports an event</w:t>
      </w:r>
      <w:r>
        <w:rPr>
          <w:spacing w:val="-1"/>
          <w:sz w:val="24"/>
        </w:rPr>
        <w:t xml:space="preserve"> </w:t>
      </w:r>
      <w:r>
        <w:rPr>
          <w:sz w:val="24"/>
        </w:rPr>
        <w:t>financially.</w:t>
      </w:r>
    </w:p>
    <w:p>
      <w:pPr>
        <w:pStyle w:val="3"/>
        <w:spacing w:before="202"/>
      </w:pPr>
      <w:r>
        <w:t>Example: This evening’s event was sponsored by Apple, Microsoft and Dell computers.</w:t>
      </w:r>
    </w:p>
    <w:p>
      <w:pPr>
        <w:pStyle w:val="3"/>
        <w:spacing w:before="3"/>
        <w:ind w:left="0"/>
        <w:rPr>
          <w:sz w:val="29"/>
        </w:rPr>
      </w:pPr>
    </w:p>
    <w:p>
      <w:pPr>
        <w:pStyle w:val="8"/>
        <w:numPr>
          <w:ilvl w:val="0"/>
          <w:numId w:val="17"/>
        </w:numPr>
        <w:tabs>
          <w:tab w:val="left" w:pos="820"/>
          <w:tab w:val="left" w:pos="821"/>
        </w:tabs>
        <w:spacing w:before="0" w:after="0" w:line="360" w:lineRule="auto"/>
        <w:ind w:left="100" w:right="118" w:firstLine="0"/>
        <w:jc w:val="left"/>
        <w:rPr>
          <w:sz w:val="24"/>
        </w:rPr>
      </w:pPr>
      <w:r>
        <w:rPr>
          <w:b/>
          <w:sz w:val="24"/>
        </w:rPr>
        <w:t xml:space="preserve">given by: </w:t>
      </w:r>
      <w:r>
        <w:rPr>
          <w:sz w:val="24"/>
        </w:rPr>
        <w:t>in this context the artists give a performance or perform and so we say it was given by</w:t>
      </w:r>
      <w:r>
        <w:rPr>
          <w:spacing w:val="-5"/>
          <w:sz w:val="24"/>
        </w:rPr>
        <w:t xml:space="preserve"> </w:t>
      </w:r>
      <w:r>
        <w:rPr>
          <w:sz w:val="24"/>
        </w:rPr>
        <w:t>them.</w:t>
      </w:r>
    </w:p>
    <w:p>
      <w:pPr>
        <w:pStyle w:val="3"/>
        <w:spacing w:before="202"/>
      </w:pPr>
      <w:r>
        <w:t>Example: The keynote presentation was given by Mark Zuckerberg, speaking Chinese.</w:t>
      </w:r>
    </w:p>
    <w:p>
      <w:pPr>
        <w:pStyle w:val="3"/>
        <w:spacing w:before="4"/>
        <w:ind w:left="0"/>
        <w:rPr>
          <w:sz w:val="29"/>
        </w:rPr>
      </w:pPr>
    </w:p>
    <w:p>
      <w:pPr>
        <w:pStyle w:val="8"/>
        <w:numPr>
          <w:ilvl w:val="0"/>
          <w:numId w:val="17"/>
        </w:numPr>
        <w:tabs>
          <w:tab w:val="left" w:pos="820"/>
          <w:tab w:val="left" w:pos="821"/>
        </w:tabs>
        <w:spacing w:before="0" w:after="0" w:line="535" w:lineRule="auto"/>
        <w:ind w:left="100" w:right="353" w:firstLine="0"/>
        <w:jc w:val="left"/>
        <w:rPr>
          <w:sz w:val="24"/>
        </w:rPr>
      </w:pPr>
      <w:r>
        <w:rPr>
          <w:b/>
          <w:sz w:val="24"/>
        </w:rPr>
        <w:t xml:space="preserve">combination of: </w:t>
      </w:r>
      <w:r>
        <w:rPr>
          <w:sz w:val="24"/>
        </w:rPr>
        <w:t>when two or more things are combined to create something new. Example: The combination of science and art classes helps students learn in a creative</w:t>
      </w:r>
      <w:r>
        <w:rPr>
          <w:spacing w:val="-13"/>
          <w:sz w:val="24"/>
        </w:rPr>
        <w:t xml:space="preserve"> </w:t>
      </w:r>
      <w:r>
        <w:rPr>
          <w:sz w:val="24"/>
        </w:rPr>
        <w:t>way.</w:t>
      </w:r>
    </w:p>
    <w:p>
      <w:pPr>
        <w:pStyle w:val="8"/>
        <w:numPr>
          <w:ilvl w:val="0"/>
          <w:numId w:val="17"/>
        </w:numPr>
        <w:tabs>
          <w:tab w:val="left" w:pos="820"/>
          <w:tab w:val="left" w:pos="821"/>
        </w:tabs>
        <w:spacing w:before="0" w:after="0" w:line="275" w:lineRule="exact"/>
        <w:ind w:left="100" w:right="0" w:firstLine="0"/>
        <w:jc w:val="left"/>
        <w:rPr>
          <w:sz w:val="24"/>
        </w:rPr>
      </w:pPr>
      <w:r>
        <w:rPr>
          <w:b/>
          <w:sz w:val="24"/>
        </w:rPr>
        <w:t xml:space="preserve">talent: </w:t>
      </w:r>
      <w:r>
        <w:rPr>
          <w:sz w:val="24"/>
        </w:rPr>
        <w:t>a special skill that one</w:t>
      </w:r>
      <w:r>
        <w:rPr>
          <w:spacing w:val="-4"/>
          <w:sz w:val="24"/>
        </w:rPr>
        <w:t xml:space="preserve"> </w:t>
      </w:r>
      <w:r>
        <w:rPr>
          <w:sz w:val="24"/>
        </w:rPr>
        <w:t>has.</w:t>
      </w:r>
    </w:p>
    <w:p>
      <w:pPr>
        <w:pStyle w:val="3"/>
        <w:spacing w:before="3"/>
        <w:ind w:left="0"/>
        <w:rPr>
          <w:sz w:val="29"/>
        </w:rPr>
      </w:pPr>
    </w:p>
    <w:p>
      <w:pPr>
        <w:pStyle w:val="3"/>
      </w:pPr>
      <w:r>
        <w:t>Example: He has a talent for making movies and will likely become a director some day.</w:t>
      </w:r>
    </w:p>
    <w:p>
      <w:pPr>
        <w:pStyle w:val="3"/>
        <w:spacing w:before="5"/>
        <w:ind w:left="0"/>
        <w:rPr>
          <w:sz w:val="29"/>
        </w:rPr>
      </w:pPr>
    </w:p>
    <w:p>
      <w:pPr>
        <w:pStyle w:val="8"/>
        <w:numPr>
          <w:ilvl w:val="0"/>
          <w:numId w:val="17"/>
        </w:numPr>
        <w:tabs>
          <w:tab w:val="left" w:pos="820"/>
          <w:tab w:val="left" w:pos="821"/>
        </w:tabs>
        <w:spacing w:before="0" w:after="0" w:line="535" w:lineRule="auto"/>
        <w:ind w:left="100" w:right="2860" w:firstLine="0"/>
        <w:jc w:val="left"/>
        <w:rPr>
          <w:sz w:val="24"/>
        </w:rPr>
      </w:pPr>
      <w:r>
        <w:rPr>
          <w:b/>
          <w:sz w:val="24"/>
        </w:rPr>
        <w:t xml:space="preserve">flexible: </w:t>
      </w:r>
      <w:r>
        <w:rPr>
          <w:sz w:val="24"/>
        </w:rPr>
        <w:t>to be able to bend your body in all sorts of ways. Example: Ballet dancers and yoga instructors are very</w:t>
      </w:r>
      <w:r>
        <w:rPr>
          <w:spacing w:val="-10"/>
          <w:sz w:val="24"/>
        </w:rPr>
        <w:t xml:space="preserve"> </w:t>
      </w:r>
      <w:r>
        <w:rPr>
          <w:sz w:val="24"/>
        </w:rPr>
        <w:t>flexible.</w:t>
      </w:r>
    </w:p>
    <w:p>
      <w:pPr>
        <w:pStyle w:val="8"/>
        <w:numPr>
          <w:ilvl w:val="0"/>
          <w:numId w:val="17"/>
        </w:numPr>
        <w:tabs>
          <w:tab w:val="left" w:pos="820"/>
          <w:tab w:val="left" w:pos="821"/>
        </w:tabs>
        <w:spacing w:before="0" w:after="0" w:line="274" w:lineRule="exact"/>
        <w:ind w:left="100" w:right="0" w:firstLine="0"/>
        <w:jc w:val="left"/>
        <w:rPr>
          <w:sz w:val="24"/>
        </w:rPr>
      </w:pPr>
      <w:r>
        <w:rPr>
          <w:b/>
          <w:sz w:val="24"/>
        </w:rPr>
        <w:t xml:space="preserve">interpret: </w:t>
      </w:r>
      <w:r>
        <w:rPr>
          <w:sz w:val="24"/>
        </w:rPr>
        <w:t>to understand something in a certain</w:t>
      </w:r>
      <w:r>
        <w:rPr>
          <w:spacing w:val="-2"/>
          <w:sz w:val="24"/>
        </w:rPr>
        <w:t xml:space="preserve"> </w:t>
      </w:r>
      <w:r>
        <w:rPr>
          <w:sz w:val="24"/>
        </w:rPr>
        <w:t>way.</w:t>
      </w:r>
    </w:p>
    <w:p>
      <w:pPr>
        <w:pStyle w:val="3"/>
        <w:spacing w:before="5"/>
        <w:ind w:left="0"/>
        <w:rPr>
          <w:sz w:val="29"/>
        </w:rPr>
      </w:pPr>
    </w:p>
    <w:p>
      <w:pPr>
        <w:pStyle w:val="3"/>
      </w:pPr>
      <w:r>
        <w:t>Example: The two people interpreted the performance in two completely different ways.</w:t>
      </w:r>
    </w:p>
    <w:p>
      <w:pPr>
        <w:pStyle w:val="3"/>
        <w:spacing w:before="2"/>
        <w:ind w:left="0"/>
        <w:rPr>
          <w:sz w:val="29"/>
        </w:rPr>
      </w:pPr>
    </w:p>
    <w:p>
      <w:pPr>
        <w:pStyle w:val="8"/>
        <w:numPr>
          <w:ilvl w:val="0"/>
          <w:numId w:val="17"/>
        </w:numPr>
        <w:tabs>
          <w:tab w:val="left" w:pos="820"/>
          <w:tab w:val="left" w:pos="821"/>
        </w:tabs>
        <w:spacing w:before="0" w:after="0" w:line="362" w:lineRule="auto"/>
        <w:ind w:left="100" w:right="118" w:firstLine="0"/>
        <w:jc w:val="left"/>
        <w:rPr>
          <w:sz w:val="24"/>
        </w:rPr>
      </w:pPr>
      <w:r>
        <w:rPr>
          <w:b/>
          <w:sz w:val="24"/>
        </w:rPr>
        <w:t xml:space="preserve">daily routine: </w:t>
      </w:r>
      <w:r>
        <w:rPr>
          <w:sz w:val="24"/>
        </w:rPr>
        <w:t>that which you do every day, like get up, eat breakfast, go to work, come home, clean up, watch TV, go to</w:t>
      </w:r>
      <w:r>
        <w:rPr>
          <w:spacing w:val="-3"/>
          <w:sz w:val="24"/>
        </w:rPr>
        <w:t xml:space="preserve"> </w:t>
      </w:r>
      <w:r>
        <w:rPr>
          <w:sz w:val="24"/>
        </w:rPr>
        <w:t>bed.</w:t>
      </w:r>
    </w:p>
    <w:p>
      <w:pPr>
        <w:pStyle w:val="3"/>
        <w:spacing w:before="197"/>
      </w:pPr>
      <w:r>
        <w:t>Example: His daily routine starts at 5 a.m. and ends at 10 p.m.</w:t>
      </w:r>
    </w:p>
    <w:p>
      <w:pPr>
        <w:pStyle w:val="3"/>
        <w:spacing w:before="5"/>
        <w:ind w:left="0"/>
        <w:rPr>
          <w:sz w:val="29"/>
        </w:rPr>
      </w:pPr>
    </w:p>
    <w:p>
      <w:pPr>
        <w:pStyle w:val="8"/>
        <w:numPr>
          <w:ilvl w:val="0"/>
          <w:numId w:val="17"/>
        </w:numPr>
        <w:tabs>
          <w:tab w:val="left" w:pos="820"/>
          <w:tab w:val="left" w:pos="821"/>
        </w:tabs>
        <w:spacing w:before="0" w:after="0" w:line="532" w:lineRule="auto"/>
        <w:ind w:left="100" w:right="3298" w:firstLine="0"/>
        <w:jc w:val="left"/>
        <w:rPr>
          <w:sz w:val="24"/>
        </w:rPr>
      </w:pPr>
      <w:r>
        <w:rPr>
          <w:b/>
          <w:sz w:val="24"/>
        </w:rPr>
        <w:t xml:space="preserve">spectacular: </w:t>
      </w:r>
      <w:r>
        <w:rPr>
          <w:sz w:val="24"/>
        </w:rPr>
        <w:t>amazing, fantastic, super special. Example: His new book is spectacular. Have you read it</w:t>
      </w:r>
      <w:r>
        <w:rPr>
          <w:spacing w:val="-11"/>
          <w:sz w:val="24"/>
        </w:rPr>
        <w:t xml:space="preserve"> </w:t>
      </w:r>
      <w:r>
        <w:rPr>
          <w:sz w:val="24"/>
        </w:rPr>
        <w:t>yet?</w:t>
      </w:r>
    </w:p>
    <w:p>
      <w:pPr>
        <w:pStyle w:val="8"/>
        <w:numPr>
          <w:ilvl w:val="0"/>
          <w:numId w:val="17"/>
        </w:numPr>
        <w:tabs>
          <w:tab w:val="left" w:pos="820"/>
          <w:tab w:val="left" w:pos="821"/>
        </w:tabs>
        <w:spacing w:before="1" w:after="0" w:line="535" w:lineRule="auto"/>
        <w:ind w:left="100" w:right="2110" w:firstLine="0"/>
        <w:jc w:val="left"/>
        <w:rPr>
          <w:sz w:val="24"/>
        </w:rPr>
      </w:pPr>
      <w:r>
        <w:rPr>
          <w:b/>
          <w:sz w:val="24"/>
        </w:rPr>
        <w:t xml:space="preserve">pursue their passions: </w:t>
      </w:r>
      <w:r>
        <w:rPr>
          <w:sz w:val="24"/>
        </w:rPr>
        <w:t>to follow your interests and desires. Example: He wants to pursue his passion for chemistry by getting a</w:t>
      </w:r>
      <w:r>
        <w:rPr>
          <w:spacing w:val="-15"/>
          <w:sz w:val="24"/>
        </w:rPr>
        <w:t xml:space="preserve"> </w:t>
      </w:r>
      <w:r>
        <w:rPr>
          <w:sz w:val="24"/>
        </w:rPr>
        <w:t>PhD.</w:t>
      </w:r>
    </w:p>
    <w:p>
      <w:pPr>
        <w:pStyle w:val="8"/>
        <w:numPr>
          <w:ilvl w:val="0"/>
          <w:numId w:val="17"/>
        </w:numPr>
        <w:tabs>
          <w:tab w:val="left" w:pos="820"/>
          <w:tab w:val="left" w:pos="821"/>
        </w:tabs>
        <w:spacing w:before="0" w:after="0" w:line="275" w:lineRule="exact"/>
        <w:ind w:left="100" w:right="0" w:firstLine="0"/>
        <w:jc w:val="left"/>
        <w:rPr>
          <w:sz w:val="24"/>
        </w:rPr>
      </w:pPr>
      <w:r>
        <w:rPr>
          <w:b/>
          <w:sz w:val="24"/>
        </w:rPr>
        <w:t xml:space="preserve">fresh breeze: </w:t>
      </w:r>
      <w:r>
        <w:rPr>
          <w:sz w:val="24"/>
        </w:rPr>
        <w:t>used in this context to describe something that is new and</w:t>
      </w:r>
      <w:r>
        <w:rPr>
          <w:spacing w:val="-11"/>
          <w:sz w:val="24"/>
        </w:rPr>
        <w:t xml:space="preserve"> </w:t>
      </w:r>
      <w:r>
        <w:rPr>
          <w:sz w:val="24"/>
        </w:rPr>
        <w:t>refreshing.</w:t>
      </w:r>
    </w:p>
    <w:p>
      <w:pPr>
        <w:pStyle w:val="3"/>
        <w:spacing w:before="2"/>
        <w:ind w:left="0"/>
        <w:rPr>
          <w:sz w:val="29"/>
        </w:rPr>
      </w:pPr>
    </w:p>
    <w:p>
      <w:pPr>
        <w:pStyle w:val="3"/>
        <w:spacing w:before="1" w:line="360" w:lineRule="auto"/>
        <w:ind w:right="163"/>
      </w:pPr>
      <w:r>
        <w:t>Example: Spending a day out in the woods was like a fresh breeze, compared to my usual boring daily routine.</w:t>
      </w:r>
    </w:p>
    <w:p>
      <w:pPr>
        <w:pStyle w:val="8"/>
        <w:numPr>
          <w:ilvl w:val="0"/>
          <w:numId w:val="17"/>
        </w:numPr>
        <w:tabs>
          <w:tab w:val="left" w:pos="820"/>
          <w:tab w:val="left" w:pos="821"/>
        </w:tabs>
        <w:spacing w:before="201" w:after="0" w:line="240" w:lineRule="auto"/>
        <w:ind w:left="100" w:right="0" w:firstLine="0"/>
        <w:jc w:val="left"/>
        <w:rPr>
          <w:sz w:val="24"/>
        </w:rPr>
      </w:pPr>
      <w:r>
        <w:rPr>
          <w:b/>
          <w:sz w:val="24"/>
        </w:rPr>
        <w:t xml:space="preserve">rarely: </w:t>
      </w:r>
      <w:r>
        <w:rPr>
          <w:sz w:val="24"/>
        </w:rPr>
        <w:t>not very</w:t>
      </w:r>
      <w:r>
        <w:rPr>
          <w:spacing w:val="-7"/>
          <w:sz w:val="24"/>
        </w:rPr>
        <w:t xml:space="preserve"> </w:t>
      </w:r>
      <w:r>
        <w:rPr>
          <w:sz w:val="24"/>
        </w:rPr>
        <w:t>often.</w:t>
      </w:r>
    </w:p>
    <w:p>
      <w:pPr>
        <w:spacing w:after="0" w:line="240" w:lineRule="auto"/>
        <w:jc w:val="left"/>
        <w:rPr>
          <w:sz w:val="24"/>
        </w:rPr>
        <w:sectPr>
          <w:pgSz w:w="11910" w:h="16840"/>
          <w:pgMar w:top="900" w:right="1320" w:bottom="1320" w:left="1340" w:header="0" w:footer="1139" w:gutter="0"/>
        </w:sectPr>
      </w:pPr>
    </w:p>
    <w:p>
      <w:pPr>
        <w:pStyle w:val="3"/>
        <w:spacing w:before="72"/>
      </w:pPr>
      <w:r>
        <w:t>Example: I rarely go downtown due to the traffic.</w:t>
      </w:r>
    </w:p>
    <w:p>
      <w:pPr>
        <w:pStyle w:val="3"/>
        <w:spacing w:before="7"/>
        <w:ind w:left="0"/>
        <w:rPr>
          <w:sz w:val="29"/>
        </w:rPr>
      </w:pPr>
    </w:p>
    <w:p>
      <w:pPr>
        <w:pStyle w:val="8"/>
        <w:numPr>
          <w:ilvl w:val="0"/>
          <w:numId w:val="15"/>
        </w:numPr>
        <w:tabs>
          <w:tab w:val="left" w:pos="820"/>
          <w:tab w:val="left" w:pos="821"/>
        </w:tabs>
        <w:spacing w:before="0" w:after="0" w:line="357" w:lineRule="auto"/>
        <w:ind w:left="100" w:right="6651" w:firstLine="0"/>
        <w:jc w:val="left"/>
        <w:rPr>
          <w:sz w:val="24"/>
        </w:rPr>
      </w:pPr>
      <w:bookmarkStart w:id="114" w:name="_bookmark63"/>
      <w:bookmarkEnd w:id="114"/>
      <w:bookmarkStart w:id="115" w:name="_bookmark63"/>
      <w:bookmarkEnd w:id="115"/>
      <w:r>
        <w:rPr>
          <w:b/>
          <w:sz w:val="24"/>
        </w:rPr>
        <w:t xml:space="preserve">A Polluted Place </w:t>
      </w:r>
      <w:r>
        <w:rPr>
          <w:sz w:val="24"/>
        </w:rPr>
        <w:t>Describe a polluted place. You should</w:t>
      </w:r>
      <w:r>
        <w:rPr>
          <w:spacing w:val="-1"/>
          <w:sz w:val="24"/>
        </w:rPr>
        <w:t xml:space="preserve"> </w:t>
      </w:r>
      <w:r>
        <w:rPr>
          <w:sz w:val="24"/>
        </w:rPr>
        <w:t>say:</w:t>
      </w:r>
    </w:p>
    <w:p>
      <w:pPr>
        <w:pStyle w:val="8"/>
        <w:numPr>
          <w:ilvl w:val="0"/>
          <w:numId w:val="18"/>
        </w:numPr>
        <w:tabs>
          <w:tab w:val="left" w:pos="820"/>
          <w:tab w:val="left" w:pos="821"/>
        </w:tabs>
        <w:spacing w:before="3" w:after="0" w:line="240" w:lineRule="auto"/>
        <w:ind w:left="820" w:right="0" w:hanging="720"/>
        <w:jc w:val="both"/>
        <w:rPr>
          <w:sz w:val="24"/>
        </w:rPr>
      </w:pPr>
      <w:r>
        <w:rPr>
          <w:sz w:val="24"/>
        </w:rPr>
        <w:t>What the place</w:t>
      </w:r>
      <w:r>
        <w:rPr>
          <w:spacing w:val="-3"/>
          <w:sz w:val="24"/>
        </w:rPr>
        <w:t xml:space="preserve"> </w:t>
      </w:r>
      <w:r>
        <w:rPr>
          <w:sz w:val="24"/>
        </w:rPr>
        <w:t>is</w:t>
      </w:r>
    </w:p>
    <w:p>
      <w:pPr>
        <w:pStyle w:val="8"/>
        <w:numPr>
          <w:ilvl w:val="0"/>
          <w:numId w:val="18"/>
        </w:numPr>
        <w:tabs>
          <w:tab w:val="left" w:pos="820"/>
          <w:tab w:val="left" w:pos="821"/>
        </w:tabs>
        <w:spacing w:before="139" w:after="0" w:line="240" w:lineRule="auto"/>
        <w:ind w:left="820" w:right="0" w:hanging="720"/>
        <w:jc w:val="both"/>
        <w:rPr>
          <w:sz w:val="24"/>
        </w:rPr>
      </w:pPr>
      <w:r>
        <w:rPr>
          <w:sz w:val="24"/>
        </w:rPr>
        <w:t>What type of pollution it is/</w:t>
      </w:r>
      <w:r>
        <w:rPr>
          <w:spacing w:val="-2"/>
          <w:sz w:val="24"/>
        </w:rPr>
        <w:t xml:space="preserve"> </w:t>
      </w:r>
      <w:r>
        <w:rPr>
          <w:sz w:val="24"/>
        </w:rPr>
        <w:t>are</w:t>
      </w:r>
    </w:p>
    <w:p>
      <w:pPr>
        <w:pStyle w:val="8"/>
        <w:numPr>
          <w:ilvl w:val="0"/>
          <w:numId w:val="18"/>
        </w:numPr>
        <w:tabs>
          <w:tab w:val="left" w:pos="820"/>
          <w:tab w:val="left" w:pos="821"/>
        </w:tabs>
        <w:spacing w:before="137" w:after="0" w:line="240" w:lineRule="auto"/>
        <w:ind w:left="820" w:right="0" w:hanging="720"/>
        <w:jc w:val="both"/>
        <w:rPr>
          <w:sz w:val="24"/>
        </w:rPr>
      </w:pPr>
      <w:r>
        <w:rPr>
          <w:sz w:val="24"/>
        </w:rPr>
        <w:t>Cause and effect of</w:t>
      </w:r>
      <w:r>
        <w:rPr>
          <w:spacing w:val="-2"/>
          <w:sz w:val="24"/>
        </w:rPr>
        <w:t xml:space="preserve"> </w:t>
      </w:r>
      <w:r>
        <w:rPr>
          <w:sz w:val="24"/>
        </w:rPr>
        <w:t>pollution</w:t>
      </w:r>
    </w:p>
    <w:p>
      <w:pPr>
        <w:pStyle w:val="3"/>
        <w:spacing w:before="137"/>
        <w:jc w:val="both"/>
      </w:pPr>
      <w:r>
        <w:t>and explain how can this pollution be controlled.</w:t>
      </w:r>
    </w:p>
    <w:p>
      <w:pPr>
        <w:pStyle w:val="3"/>
        <w:ind w:left="0"/>
        <w:rPr>
          <w:sz w:val="26"/>
        </w:rPr>
      </w:pPr>
    </w:p>
    <w:p>
      <w:pPr>
        <w:pStyle w:val="3"/>
        <w:spacing w:before="2"/>
        <w:ind w:left="0"/>
        <w:rPr>
          <w:sz w:val="22"/>
        </w:rPr>
      </w:pPr>
    </w:p>
    <w:p>
      <w:pPr>
        <w:pStyle w:val="3"/>
        <w:jc w:val="both"/>
      </w:pPr>
      <w:r>
        <w:t>ANSWER:</w:t>
      </w:r>
    </w:p>
    <w:p>
      <w:pPr>
        <w:pStyle w:val="3"/>
        <w:spacing w:before="3"/>
        <w:ind w:left="0"/>
        <w:rPr>
          <w:sz w:val="29"/>
        </w:rPr>
      </w:pPr>
    </w:p>
    <w:p>
      <w:pPr>
        <w:pStyle w:val="3"/>
        <w:spacing w:line="360" w:lineRule="auto"/>
        <w:ind w:right="115"/>
        <w:jc w:val="both"/>
      </w:pPr>
      <w:r>
        <w:t xml:space="preserve">It is </w:t>
      </w:r>
      <w:r>
        <w:rPr>
          <w:u w:val="single"/>
        </w:rPr>
        <w:t>regrettable</w:t>
      </w:r>
      <w:r>
        <w:t xml:space="preserve"> that </w:t>
      </w:r>
      <w:r>
        <w:rPr>
          <w:b/>
        </w:rPr>
        <w:t>Hanoi</w:t>
      </w:r>
      <w:r>
        <w:t xml:space="preserve">, where I’m living, is negatively affected by </w:t>
      </w:r>
      <w:r>
        <w:rPr>
          <w:b/>
        </w:rPr>
        <w:t xml:space="preserve">pollution </w:t>
      </w:r>
      <w:r>
        <w:t>and the major environmental problems it is facing are water pollution, air pollution and noise pollution.</w:t>
      </w:r>
    </w:p>
    <w:p>
      <w:pPr>
        <w:spacing w:before="201" w:line="360" w:lineRule="auto"/>
        <w:ind w:left="100" w:right="115" w:firstLine="0"/>
        <w:jc w:val="both"/>
        <w:rPr>
          <w:sz w:val="24"/>
        </w:rPr>
      </w:pPr>
      <w:r>
        <w:rPr>
          <w:sz w:val="24"/>
        </w:rPr>
        <w:t xml:space="preserve">There are </w:t>
      </w:r>
      <w:r>
        <w:rPr>
          <w:b/>
          <w:sz w:val="24"/>
        </w:rPr>
        <w:t xml:space="preserve">various reasons </w:t>
      </w:r>
      <w:r>
        <w:rPr>
          <w:sz w:val="24"/>
        </w:rPr>
        <w:t xml:space="preserve">why this city is badly polluted. </w:t>
      </w:r>
      <w:r>
        <w:rPr>
          <w:b/>
          <w:sz w:val="24"/>
        </w:rPr>
        <w:t>Firstly</w:t>
      </w:r>
      <w:r>
        <w:rPr>
          <w:sz w:val="24"/>
        </w:rPr>
        <w:t xml:space="preserve">, due to </w:t>
      </w:r>
      <w:r>
        <w:rPr>
          <w:b/>
          <w:sz w:val="24"/>
        </w:rPr>
        <w:t>modernization</w:t>
      </w:r>
      <w:r>
        <w:rPr>
          <w:sz w:val="24"/>
        </w:rPr>
        <w:t xml:space="preserve">, more and more vehicles such as cars and motorbikes are used. This leads to </w:t>
      </w:r>
      <w:r>
        <w:rPr>
          <w:b/>
          <w:sz w:val="24"/>
        </w:rPr>
        <w:t xml:space="preserve">an increase </w:t>
      </w:r>
      <w:r>
        <w:rPr>
          <w:sz w:val="24"/>
        </w:rPr>
        <w:t xml:space="preserve">in </w:t>
      </w:r>
      <w:r>
        <w:rPr>
          <w:sz w:val="24"/>
          <w:u w:val="single"/>
        </w:rPr>
        <w:t>exhaust emissions</w:t>
      </w:r>
      <w:r>
        <w:rPr>
          <w:sz w:val="24"/>
        </w:rPr>
        <w:t xml:space="preserve"> which </w:t>
      </w:r>
      <w:r>
        <w:rPr>
          <w:sz w:val="24"/>
          <w:u w:val="single"/>
        </w:rPr>
        <w:t>contaminate</w:t>
      </w:r>
      <w:r>
        <w:rPr>
          <w:sz w:val="24"/>
        </w:rPr>
        <w:t xml:space="preserve"> the atmosphere, not to mention the rising level of </w:t>
      </w:r>
      <w:r>
        <w:rPr>
          <w:b/>
          <w:sz w:val="24"/>
        </w:rPr>
        <w:t xml:space="preserve">noise </w:t>
      </w:r>
      <w:r>
        <w:rPr>
          <w:sz w:val="24"/>
        </w:rPr>
        <w:t xml:space="preserve">pollution. </w:t>
      </w:r>
      <w:r>
        <w:rPr>
          <w:b/>
          <w:sz w:val="24"/>
        </w:rPr>
        <w:t>Secondly</w:t>
      </w:r>
      <w:r>
        <w:rPr>
          <w:sz w:val="24"/>
        </w:rPr>
        <w:t xml:space="preserve">, factories and industrial zones in the city have </w:t>
      </w:r>
      <w:r>
        <w:rPr>
          <w:sz w:val="24"/>
          <w:u w:val="single"/>
        </w:rPr>
        <w:t>discharged</w:t>
      </w:r>
      <w:r>
        <w:rPr>
          <w:sz w:val="24"/>
        </w:rPr>
        <w:t xml:space="preserve"> </w:t>
      </w:r>
      <w:r>
        <w:rPr>
          <w:b/>
          <w:sz w:val="24"/>
        </w:rPr>
        <w:t xml:space="preserve">a huge amount of untreated waste </w:t>
      </w:r>
      <w:r>
        <w:rPr>
          <w:sz w:val="24"/>
        </w:rPr>
        <w:t xml:space="preserve">into rivers, causing death to many fish and other </w:t>
      </w:r>
      <w:r>
        <w:rPr>
          <w:sz w:val="24"/>
          <w:u w:val="single"/>
        </w:rPr>
        <w:t>aquatic</w:t>
      </w:r>
      <w:r>
        <w:rPr>
          <w:sz w:val="24"/>
        </w:rPr>
        <w:t xml:space="preserve"> animals.</w:t>
      </w:r>
    </w:p>
    <w:p>
      <w:pPr>
        <w:pStyle w:val="3"/>
        <w:spacing w:before="200" w:line="360" w:lineRule="auto"/>
        <w:ind w:right="116"/>
        <w:jc w:val="both"/>
      </w:pPr>
      <w:r>
        <w:rPr>
          <w:b/>
        </w:rPr>
        <w:t>In fact</w:t>
      </w:r>
      <w:r>
        <w:t xml:space="preserve">, pollution makes people here less healthy, and </w:t>
      </w:r>
      <w:r>
        <w:rPr>
          <w:b/>
        </w:rPr>
        <w:t xml:space="preserve">some </w:t>
      </w:r>
      <w:r>
        <w:t xml:space="preserve">even suffer from </w:t>
      </w:r>
      <w:r>
        <w:rPr>
          <w:b/>
          <w:u w:val="thick"/>
        </w:rPr>
        <w:t>life-</w:t>
      </w:r>
      <w:r>
        <w:rPr>
          <w:b/>
        </w:rPr>
        <w:t xml:space="preserve"> </w:t>
      </w:r>
      <w:r>
        <w:rPr>
          <w:b/>
          <w:u w:val="thick"/>
        </w:rPr>
        <w:t>threatening</w:t>
      </w:r>
      <w:r>
        <w:rPr>
          <w:b/>
        </w:rPr>
        <w:t xml:space="preserve"> </w:t>
      </w:r>
      <w:r>
        <w:t xml:space="preserve">diseases such as lung cancer, skin cancer, and so on. Therefore, the government must deal with this problem </w:t>
      </w:r>
      <w:r>
        <w:rPr>
          <w:b/>
        </w:rPr>
        <w:t>right away</w:t>
      </w:r>
      <w:r>
        <w:t xml:space="preserve">. </w:t>
      </w:r>
      <w:r>
        <w:rPr>
          <w:u w:val="single"/>
        </w:rPr>
        <w:t>Cutting down on</w:t>
      </w:r>
      <w:r>
        <w:t xml:space="preserve"> vehicle use is the best way </w:t>
      </w:r>
      <w:r>
        <w:rPr>
          <w:b/>
        </w:rPr>
        <w:t xml:space="preserve">to reduce </w:t>
      </w:r>
      <w:r>
        <w:t xml:space="preserve">air pollution and noise pollution. We can </w:t>
      </w:r>
      <w:r>
        <w:rPr>
          <w:b/>
        </w:rPr>
        <w:t xml:space="preserve">do this </w:t>
      </w:r>
      <w:r>
        <w:t xml:space="preserve">by encouraging people to use public transportation. Besides, those who </w:t>
      </w:r>
      <w:r>
        <w:rPr>
          <w:b/>
        </w:rPr>
        <w:t xml:space="preserve">litter </w:t>
      </w:r>
      <w:r>
        <w:t xml:space="preserve">should pay a heavy fine. Finally, I think </w:t>
      </w:r>
      <w:r>
        <w:rPr>
          <w:b/>
        </w:rPr>
        <w:t xml:space="preserve">the best solution </w:t>
      </w:r>
      <w:r>
        <w:t xml:space="preserve">is to raise </w:t>
      </w:r>
      <w:r>
        <w:rPr>
          <w:u w:val="single"/>
        </w:rPr>
        <w:t xml:space="preserve">awareness </w:t>
      </w:r>
      <w:r>
        <w:t>and educate people to protect the environment.</w:t>
      </w:r>
    </w:p>
    <w:p>
      <w:pPr>
        <w:pStyle w:val="3"/>
        <w:spacing w:before="4"/>
        <w:ind w:left="0"/>
        <w:rPr>
          <w:sz w:val="10"/>
        </w:rPr>
      </w:pPr>
    </w:p>
    <w:p>
      <w:pPr>
        <w:pStyle w:val="2"/>
        <w:spacing w:before="90"/>
      </w:pPr>
      <w:r>
        <w:t>VOCABULARY</w:t>
      </w:r>
    </w:p>
    <w:p>
      <w:pPr>
        <w:pStyle w:val="3"/>
        <w:spacing w:before="6"/>
        <w:ind w:left="0"/>
        <w:rPr>
          <w:b/>
          <w:sz w:val="28"/>
        </w:rPr>
      </w:pPr>
    </w:p>
    <w:p>
      <w:pPr>
        <w:pStyle w:val="8"/>
        <w:numPr>
          <w:ilvl w:val="0"/>
          <w:numId w:val="7"/>
        </w:numPr>
        <w:tabs>
          <w:tab w:val="left" w:pos="820"/>
          <w:tab w:val="left" w:pos="821"/>
        </w:tabs>
        <w:spacing w:before="0" w:after="0" w:line="364" w:lineRule="auto"/>
        <w:ind w:left="100" w:right="296" w:firstLine="0"/>
        <w:jc w:val="left"/>
        <w:rPr>
          <w:rFonts w:ascii="Wingdings"/>
          <w:sz w:val="24"/>
        </w:rPr>
      </w:pPr>
      <w:r>
        <w:rPr>
          <w:b/>
          <w:sz w:val="24"/>
        </w:rPr>
        <w:t xml:space="preserve">regrettable: </w:t>
      </w:r>
      <w:r>
        <w:rPr>
          <w:sz w:val="24"/>
        </w:rPr>
        <w:t>[adjective] something that you are sorry about and wish that it had not happened.</w:t>
      </w:r>
    </w:p>
    <w:p>
      <w:pPr>
        <w:pStyle w:val="3"/>
        <w:spacing w:before="192" w:line="360" w:lineRule="auto"/>
        <w:ind w:right="163"/>
      </w:pPr>
      <w:r>
        <w:t xml:space="preserve">Example: It is </w:t>
      </w:r>
      <w:r>
        <w:rPr>
          <w:b/>
        </w:rPr>
        <w:t xml:space="preserve">regrettable </w:t>
      </w:r>
      <w:r>
        <w:t>that only a minority of people are concerned about the environment.</w:t>
      </w:r>
    </w:p>
    <w:p>
      <w:pPr>
        <w:spacing w:after="0" w:line="360" w:lineRule="auto"/>
        <w:sectPr>
          <w:pgSz w:w="11910" w:h="16840"/>
          <w:pgMar w:top="900" w:right="1320" w:bottom="1320" w:left="1340" w:header="0" w:footer="1139" w:gutter="0"/>
        </w:sectPr>
      </w:pPr>
    </w:p>
    <w:p>
      <w:pPr>
        <w:pStyle w:val="8"/>
        <w:numPr>
          <w:ilvl w:val="0"/>
          <w:numId w:val="7"/>
        </w:numPr>
        <w:tabs>
          <w:tab w:val="left" w:pos="820"/>
          <w:tab w:val="left" w:pos="821"/>
        </w:tabs>
        <w:spacing w:before="69" w:after="0" w:line="360" w:lineRule="auto"/>
        <w:ind w:left="100" w:right="871" w:firstLine="0"/>
        <w:jc w:val="left"/>
        <w:rPr>
          <w:rFonts w:ascii="Wingdings"/>
          <w:sz w:val="24"/>
        </w:rPr>
      </w:pPr>
      <w:r>
        <w:rPr>
          <w:b/>
          <w:sz w:val="24"/>
        </w:rPr>
        <w:t xml:space="preserve">exhaust emissions: </w:t>
      </w:r>
      <w:r>
        <w:rPr>
          <w:sz w:val="24"/>
        </w:rPr>
        <w:t>[noun phrase] waste gases that come out of a car or other vehicle.</w:t>
      </w:r>
    </w:p>
    <w:p>
      <w:pPr>
        <w:spacing w:before="202"/>
        <w:ind w:left="100" w:right="0" w:firstLine="0"/>
        <w:jc w:val="left"/>
        <w:rPr>
          <w:sz w:val="24"/>
        </w:rPr>
      </w:pPr>
      <w:r>
        <w:rPr>
          <w:sz w:val="24"/>
        </w:rPr>
        <w:t xml:space="preserve">Example: The </w:t>
      </w:r>
      <w:r>
        <w:rPr>
          <w:b/>
          <w:sz w:val="24"/>
        </w:rPr>
        <w:t xml:space="preserve">exhaust emissions </w:t>
      </w:r>
      <w:r>
        <w:rPr>
          <w:sz w:val="24"/>
        </w:rPr>
        <w:t>from big trucks cause serious air pollution in my city.</w:t>
      </w:r>
    </w:p>
    <w:p>
      <w:pPr>
        <w:pStyle w:val="3"/>
        <w:spacing w:before="3"/>
        <w:ind w:left="0"/>
        <w:rPr>
          <w:sz w:val="29"/>
        </w:rPr>
      </w:pPr>
    </w:p>
    <w:p>
      <w:pPr>
        <w:pStyle w:val="8"/>
        <w:numPr>
          <w:ilvl w:val="0"/>
          <w:numId w:val="7"/>
        </w:numPr>
        <w:tabs>
          <w:tab w:val="left" w:pos="820"/>
          <w:tab w:val="left" w:pos="821"/>
        </w:tabs>
        <w:spacing w:before="0" w:after="0" w:line="360" w:lineRule="auto"/>
        <w:ind w:left="100" w:right="797" w:firstLine="0"/>
        <w:jc w:val="left"/>
        <w:rPr>
          <w:rFonts w:ascii="Wingdings"/>
          <w:sz w:val="24"/>
        </w:rPr>
      </w:pPr>
      <w:r>
        <w:rPr>
          <w:b/>
          <w:sz w:val="24"/>
        </w:rPr>
        <w:t xml:space="preserve">contaminate: </w:t>
      </w:r>
      <w:r>
        <w:rPr>
          <w:sz w:val="24"/>
        </w:rPr>
        <w:t>[verb] make a place or thing dirty, by adding a substance that is dangerous or</w:t>
      </w:r>
      <w:r>
        <w:rPr>
          <w:spacing w:val="-3"/>
          <w:sz w:val="24"/>
        </w:rPr>
        <w:t xml:space="preserve"> </w:t>
      </w:r>
      <w:r>
        <w:rPr>
          <w:sz w:val="24"/>
        </w:rPr>
        <w:t>polluting.</w:t>
      </w:r>
    </w:p>
    <w:p>
      <w:pPr>
        <w:pStyle w:val="3"/>
        <w:spacing w:before="199" w:line="362" w:lineRule="auto"/>
        <w:ind w:right="163"/>
      </w:pPr>
      <w:r>
        <w:t xml:space="preserve">Example: Every day, more and more vehicles enter the city centre and </w:t>
      </w:r>
      <w:r>
        <w:rPr>
          <w:b/>
        </w:rPr>
        <w:t xml:space="preserve">contaminate </w:t>
      </w:r>
      <w:r>
        <w:t>the atmosphere with their exhaust emissions.</w:t>
      </w:r>
    </w:p>
    <w:p>
      <w:pPr>
        <w:pStyle w:val="3"/>
        <w:ind w:left="0"/>
        <w:rPr>
          <w:sz w:val="26"/>
        </w:rPr>
      </w:pPr>
    </w:p>
    <w:p>
      <w:pPr>
        <w:pStyle w:val="3"/>
        <w:ind w:left="0"/>
        <w:rPr>
          <w:sz w:val="26"/>
        </w:rPr>
      </w:pPr>
    </w:p>
    <w:p>
      <w:pPr>
        <w:pStyle w:val="8"/>
        <w:numPr>
          <w:ilvl w:val="0"/>
          <w:numId w:val="7"/>
        </w:numPr>
        <w:tabs>
          <w:tab w:val="left" w:pos="820"/>
          <w:tab w:val="left" w:pos="821"/>
        </w:tabs>
        <w:spacing w:before="210" w:after="0" w:line="364" w:lineRule="auto"/>
        <w:ind w:left="100" w:right="411" w:firstLine="0"/>
        <w:jc w:val="left"/>
        <w:rPr>
          <w:rFonts w:ascii="Wingdings"/>
          <w:sz w:val="24"/>
        </w:rPr>
      </w:pPr>
      <w:r>
        <w:rPr>
          <w:b/>
          <w:sz w:val="24"/>
        </w:rPr>
        <w:t xml:space="preserve">discharge: </w:t>
      </w:r>
      <w:r>
        <w:rPr>
          <w:sz w:val="24"/>
        </w:rPr>
        <w:t>[verb] when somebody discharges a gas or liquid, they release it and it goes into the water or the</w:t>
      </w:r>
      <w:r>
        <w:rPr>
          <w:spacing w:val="-3"/>
          <w:sz w:val="24"/>
        </w:rPr>
        <w:t xml:space="preserve"> </w:t>
      </w:r>
      <w:r>
        <w:rPr>
          <w:sz w:val="24"/>
        </w:rPr>
        <w:t>air.</w:t>
      </w:r>
    </w:p>
    <w:p>
      <w:pPr>
        <w:pStyle w:val="3"/>
        <w:spacing w:before="194"/>
      </w:pPr>
      <w:r>
        <w:t xml:space="preserve">Example: The factory was fined for </w:t>
      </w:r>
      <w:r>
        <w:rPr>
          <w:b/>
        </w:rPr>
        <w:t xml:space="preserve">discharging </w:t>
      </w:r>
      <w:r>
        <w:t>chemicals into the river.</w:t>
      </w:r>
    </w:p>
    <w:p>
      <w:pPr>
        <w:pStyle w:val="3"/>
        <w:spacing w:before="2"/>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aquatic: </w:t>
      </w:r>
      <w:r>
        <w:rPr>
          <w:sz w:val="24"/>
        </w:rPr>
        <w:t>[adjective] living in</w:t>
      </w:r>
      <w:r>
        <w:rPr>
          <w:spacing w:val="-3"/>
          <w:sz w:val="24"/>
        </w:rPr>
        <w:t xml:space="preserve"> </w:t>
      </w:r>
      <w:r>
        <w:rPr>
          <w:sz w:val="24"/>
        </w:rPr>
        <w:t>water</w:t>
      </w:r>
    </w:p>
    <w:p>
      <w:pPr>
        <w:pStyle w:val="3"/>
        <w:spacing w:before="4"/>
        <w:ind w:left="0"/>
        <w:rPr>
          <w:sz w:val="29"/>
        </w:rPr>
      </w:pPr>
    </w:p>
    <w:p>
      <w:pPr>
        <w:pStyle w:val="3"/>
      </w:pPr>
      <w:r>
        <w:t xml:space="preserve">Example: Rivers which are clean have a lot of </w:t>
      </w:r>
      <w:r>
        <w:rPr>
          <w:b/>
        </w:rPr>
        <w:t xml:space="preserve">aquatic </w:t>
      </w:r>
      <w:r>
        <w:t>life, such as fish and frogs.</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life-threatening: </w:t>
      </w:r>
      <w:r>
        <w:rPr>
          <w:sz w:val="24"/>
        </w:rPr>
        <w:t>[adjective] likely to kill</w:t>
      </w:r>
      <w:r>
        <w:rPr>
          <w:spacing w:val="-7"/>
          <w:sz w:val="24"/>
        </w:rPr>
        <w:t xml:space="preserve"> </w:t>
      </w:r>
      <w:r>
        <w:rPr>
          <w:sz w:val="24"/>
        </w:rPr>
        <w:t>someone.</w:t>
      </w:r>
    </w:p>
    <w:p>
      <w:pPr>
        <w:pStyle w:val="3"/>
        <w:spacing w:before="3"/>
        <w:ind w:left="0"/>
        <w:rPr>
          <w:sz w:val="29"/>
        </w:rPr>
      </w:pPr>
    </w:p>
    <w:p>
      <w:pPr>
        <w:pStyle w:val="3"/>
        <w:rPr>
          <w:b/>
        </w:rPr>
      </w:pPr>
      <w:r>
        <w:t xml:space="preserve">Example: Aid workers in poor countries often have to deal with difficult, </w:t>
      </w:r>
      <w:r>
        <w:rPr>
          <w:b/>
        </w:rPr>
        <w:t>life-threatening</w:t>
      </w:r>
    </w:p>
    <w:p>
      <w:pPr>
        <w:pStyle w:val="3"/>
        <w:spacing w:before="139"/>
      </w:pPr>
      <w:r>
        <w:t>situations.</w:t>
      </w:r>
    </w:p>
    <w:p>
      <w:pPr>
        <w:pStyle w:val="3"/>
        <w:spacing w:before="5"/>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cutting down on: </w:t>
      </w:r>
      <w:r>
        <w:rPr>
          <w:sz w:val="24"/>
        </w:rPr>
        <w:t>[phrasal verb] reducing the size, amount or number of</w:t>
      </w:r>
      <w:r>
        <w:rPr>
          <w:spacing w:val="-16"/>
          <w:sz w:val="24"/>
        </w:rPr>
        <w:t xml:space="preserve"> </w:t>
      </w:r>
      <w:r>
        <w:rPr>
          <w:sz w:val="24"/>
        </w:rPr>
        <w:t>something.</w:t>
      </w:r>
    </w:p>
    <w:p>
      <w:pPr>
        <w:pStyle w:val="3"/>
        <w:spacing w:before="4"/>
        <w:ind w:left="0"/>
        <w:rPr>
          <w:sz w:val="29"/>
        </w:rPr>
      </w:pPr>
    </w:p>
    <w:p>
      <w:pPr>
        <w:spacing w:before="0"/>
        <w:ind w:left="100" w:right="0" w:firstLine="0"/>
        <w:jc w:val="left"/>
        <w:rPr>
          <w:sz w:val="24"/>
        </w:rPr>
      </w:pPr>
      <w:r>
        <w:rPr>
          <w:sz w:val="24"/>
        </w:rPr>
        <w:t xml:space="preserve">Example: You will improve your health by </w:t>
      </w:r>
      <w:r>
        <w:rPr>
          <w:b/>
          <w:sz w:val="24"/>
        </w:rPr>
        <w:t xml:space="preserve">cutting down on </w:t>
      </w:r>
      <w:r>
        <w:rPr>
          <w:sz w:val="24"/>
        </w:rPr>
        <w:t>cigarettes.</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awareness: </w:t>
      </w:r>
      <w:r>
        <w:rPr>
          <w:sz w:val="24"/>
        </w:rPr>
        <w:t>[noun] knowing that something exists and is</w:t>
      </w:r>
      <w:r>
        <w:rPr>
          <w:spacing w:val="-4"/>
          <w:sz w:val="24"/>
        </w:rPr>
        <w:t xml:space="preserve"> </w:t>
      </w:r>
      <w:r>
        <w:rPr>
          <w:sz w:val="24"/>
        </w:rPr>
        <w:t>important.</w:t>
      </w:r>
    </w:p>
    <w:p>
      <w:pPr>
        <w:pStyle w:val="3"/>
        <w:spacing w:before="3"/>
        <w:ind w:left="0"/>
        <w:rPr>
          <w:sz w:val="29"/>
        </w:rPr>
      </w:pPr>
    </w:p>
    <w:p>
      <w:pPr>
        <w:pStyle w:val="3"/>
        <w:spacing w:line="360" w:lineRule="auto"/>
        <w:ind w:right="163"/>
      </w:pPr>
      <w:r>
        <w:t xml:space="preserve">Example: In schools, campaigns about </w:t>
      </w:r>
      <w:r>
        <w:rPr>
          <w:b/>
        </w:rPr>
        <w:t xml:space="preserve">awareness </w:t>
      </w:r>
      <w:r>
        <w:t>of road safety are essential for young children.</w:t>
      </w:r>
    </w:p>
    <w:p>
      <w:pPr>
        <w:pStyle w:val="2"/>
        <w:numPr>
          <w:ilvl w:val="0"/>
          <w:numId w:val="15"/>
        </w:numPr>
        <w:tabs>
          <w:tab w:val="left" w:pos="820"/>
          <w:tab w:val="left" w:pos="821"/>
        </w:tabs>
        <w:spacing w:before="204" w:after="0" w:line="240" w:lineRule="auto"/>
        <w:ind w:left="100" w:right="0" w:firstLine="0"/>
        <w:jc w:val="left"/>
      </w:pPr>
      <w:bookmarkStart w:id="116" w:name="_bookmark64"/>
      <w:bookmarkEnd w:id="116"/>
      <w:bookmarkStart w:id="117" w:name="_bookmark64"/>
      <w:bookmarkEnd w:id="117"/>
      <w:r>
        <w:t>Describe a piece of good news that you</w:t>
      </w:r>
      <w:r>
        <w:rPr>
          <w:spacing w:val="-2"/>
        </w:rPr>
        <w:t xml:space="preserve"> </w:t>
      </w:r>
      <w:r>
        <w:t>received.</w:t>
      </w:r>
    </w:p>
    <w:p>
      <w:pPr>
        <w:pStyle w:val="3"/>
        <w:spacing w:before="133" w:line="360" w:lineRule="auto"/>
        <w:ind w:right="7323"/>
      </w:pPr>
      <w:r>
        <w:t>You should say what the news was</w:t>
      </w:r>
    </w:p>
    <w:p>
      <w:pPr>
        <w:pStyle w:val="3"/>
        <w:spacing w:line="360" w:lineRule="auto"/>
        <w:ind w:right="163"/>
      </w:pPr>
      <w:r>
        <w:t>where you were when you received this news [Or: What you were doing when you received this news]</w:t>
      </w:r>
    </w:p>
    <w:p>
      <w:pPr>
        <w:pStyle w:val="3"/>
      </w:pPr>
      <w:r>
        <w:t>who gave you this news</w:t>
      </w:r>
    </w:p>
    <w:p>
      <w:pPr>
        <w:spacing w:after="0"/>
        <w:sectPr>
          <w:pgSz w:w="11910" w:h="16840"/>
          <w:pgMar w:top="900" w:right="1320" w:bottom="1320" w:left="1340" w:header="0" w:footer="1139" w:gutter="0"/>
        </w:sectPr>
      </w:pPr>
    </w:p>
    <w:p>
      <w:pPr>
        <w:pStyle w:val="3"/>
        <w:spacing w:before="69"/>
      </w:pPr>
      <w:r>
        <w:t>and explain why you felt this was good news.</w:t>
      </w:r>
    </w:p>
    <w:p>
      <w:pPr>
        <w:pStyle w:val="3"/>
        <w:ind w:left="0"/>
        <w:rPr>
          <w:sz w:val="26"/>
        </w:rPr>
      </w:pPr>
    </w:p>
    <w:p>
      <w:pPr>
        <w:pStyle w:val="3"/>
        <w:spacing w:before="5"/>
        <w:ind w:left="0"/>
        <w:rPr>
          <w:sz w:val="22"/>
        </w:rPr>
      </w:pPr>
    </w:p>
    <w:p>
      <w:pPr>
        <w:pStyle w:val="2"/>
        <w:spacing w:before="1"/>
      </w:pPr>
      <w:r>
        <w:t>ANSWER</w:t>
      </w:r>
    </w:p>
    <w:p>
      <w:pPr>
        <w:pStyle w:val="3"/>
        <w:spacing w:before="132" w:line="360" w:lineRule="auto"/>
        <w:ind w:right="163"/>
      </w:pPr>
      <w:r>
        <w:t>I’m going to talk about the time when I received the official notification of my scholarship to study in Japan over a year ago.</w:t>
      </w:r>
    </w:p>
    <w:p>
      <w:pPr>
        <w:pStyle w:val="3"/>
        <w:spacing w:line="360" w:lineRule="auto"/>
        <w:ind w:right="122"/>
        <w:jc w:val="both"/>
      </w:pPr>
      <w:r>
        <w:t xml:space="preserve">It’s been a long time but I can still remember that day so well. At the time I got the news, I was </w:t>
      </w:r>
      <w:r>
        <w:rPr>
          <w:b/>
        </w:rPr>
        <w:t>taking a quick nap</w:t>
      </w:r>
      <w:r>
        <w:t>, then the alert sound from my phone woke me up. A new email had arrived.</w:t>
      </w:r>
    </w:p>
    <w:p>
      <w:pPr>
        <w:pStyle w:val="3"/>
        <w:spacing w:before="1" w:line="360" w:lineRule="auto"/>
        <w:ind w:right="122"/>
        <w:jc w:val="both"/>
      </w:pPr>
      <w:r>
        <w:t xml:space="preserve">It was an email from the International Affairs Office of a university in Japan informing me that I had been chosen to receive a scholarship during my exchange semester there. Several months before that day, I had applied for an academic exchange program in this university, they had accepted my application and nominated me to the </w:t>
      </w:r>
      <w:r>
        <w:rPr>
          <w:b/>
        </w:rPr>
        <w:t>Scholarship Committee</w:t>
      </w:r>
      <w:r>
        <w:t>.</w:t>
      </w:r>
    </w:p>
    <w:p>
      <w:pPr>
        <w:pStyle w:val="3"/>
        <w:spacing w:before="1" w:line="360" w:lineRule="auto"/>
        <w:ind w:right="115"/>
        <w:jc w:val="both"/>
      </w:pPr>
      <w:r>
        <w:t xml:space="preserve">So, when I received this email, it took my brain a few seconds for this news to </w:t>
      </w:r>
      <w:r>
        <w:rPr>
          <w:b/>
        </w:rPr>
        <w:t xml:space="preserve">sink in, </w:t>
      </w:r>
      <w:r>
        <w:t xml:space="preserve">and then </w:t>
      </w:r>
      <w:r>
        <w:rPr>
          <w:b/>
        </w:rPr>
        <w:t>my heart suddenly jumped</w:t>
      </w:r>
      <w:r>
        <w:t xml:space="preserve">. I </w:t>
      </w:r>
      <w:r>
        <w:rPr>
          <w:b/>
        </w:rPr>
        <w:t xml:space="preserve">leapt out of my bed </w:t>
      </w:r>
      <w:r>
        <w:t xml:space="preserve">and </w:t>
      </w:r>
      <w:r>
        <w:rPr>
          <w:b/>
        </w:rPr>
        <w:t xml:space="preserve">screamed out loud, </w:t>
      </w:r>
      <w:r>
        <w:t xml:space="preserve">because I was extremely excited. I had been waiting for this email for two months since I gained the </w:t>
      </w:r>
      <w:r>
        <w:rPr>
          <w:b/>
        </w:rPr>
        <w:t>admission</w:t>
      </w:r>
      <w:r>
        <w:t xml:space="preserve">. If I hadn’t won the scholarship, my living expenses would have become a heavy </w:t>
      </w:r>
      <w:r>
        <w:rPr>
          <w:b/>
        </w:rPr>
        <w:t xml:space="preserve">financial burden </w:t>
      </w:r>
      <w:r>
        <w:t xml:space="preserve">for my parents, but thanks to the monthly </w:t>
      </w:r>
      <w:r>
        <w:rPr>
          <w:b/>
        </w:rPr>
        <w:t xml:space="preserve">grants </w:t>
      </w:r>
      <w:r>
        <w:t>that I received from the university, I could really enjoy my time in Japan without worrying about financial problems. Even now, I still keep this lucky email in my mailbox to remind me of that day.</w:t>
      </w:r>
    </w:p>
    <w:p>
      <w:pPr>
        <w:pStyle w:val="3"/>
        <w:spacing w:before="3"/>
        <w:ind w:left="0"/>
        <w:rPr>
          <w:sz w:val="36"/>
        </w:rPr>
      </w:pPr>
    </w:p>
    <w:p>
      <w:pPr>
        <w:pStyle w:val="2"/>
      </w:pPr>
      <w:r>
        <w:t>VOCABULARY</w:t>
      </w:r>
    </w:p>
    <w:p>
      <w:pPr>
        <w:pStyle w:val="8"/>
        <w:numPr>
          <w:ilvl w:val="0"/>
          <w:numId w:val="7"/>
        </w:numPr>
        <w:tabs>
          <w:tab w:val="left" w:pos="820"/>
          <w:tab w:val="left" w:pos="821"/>
        </w:tabs>
        <w:spacing w:before="134" w:after="0" w:line="360" w:lineRule="auto"/>
        <w:ind w:left="100" w:right="2905" w:firstLine="0"/>
        <w:jc w:val="left"/>
        <w:rPr>
          <w:rFonts w:ascii="Wingdings"/>
          <w:sz w:val="24"/>
        </w:rPr>
      </w:pPr>
      <w:r>
        <w:rPr>
          <w:b/>
          <w:sz w:val="24"/>
        </w:rPr>
        <w:t>Take a nap</w:t>
      </w:r>
      <w:r>
        <w:rPr>
          <w:sz w:val="24"/>
        </w:rPr>
        <w:t>: take a short sleep, especially during the day. Example: I usually take a nap after</w:t>
      </w:r>
      <w:r>
        <w:rPr>
          <w:spacing w:val="-9"/>
          <w:sz w:val="24"/>
        </w:rPr>
        <w:t xml:space="preserve"> </w:t>
      </w:r>
      <w:r>
        <w:rPr>
          <w:sz w:val="24"/>
        </w:rPr>
        <w:t>lunch.</w:t>
      </w:r>
    </w:p>
    <w:p>
      <w:pPr>
        <w:pStyle w:val="8"/>
        <w:numPr>
          <w:ilvl w:val="0"/>
          <w:numId w:val="7"/>
        </w:numPr>
        <w:tabs>
          <w:tab w:val="left" w:pos="820"/>
          <w:tab w:val="left" w:pos="821"/>
        </w:tabs>
        <w:spacing w:before="0" w:after="0" w:line="360" w:lineRule="auto"/>
        <w:ind w:left="100" w:right="118" w:firstLine="0"/>
        <w:jc w:val="left"/>
        <w:rPr>
          <w:rFonts w:ascii="Wingdings"/>
          <w:sz w:val="24"/>
        </w:rPr>
      </w:pPr>
      <w:r>
        <w:rPr>
          <w:b/>
          <w:sz w:val="24"/>
        </w:rPr>
        <w:t>Nominate</w:t>
      </w:r>
      <w:r>
        <w:rPr>
          <w:sz w:val="24"/>
        </w:rPr>
        <w:t>: to formally suggest that somebody should be chosen for an important role, prize, position,</w:t>
      </w:r>
      <w:r>
        <w:rPr>
          <w:spacing w:val="-1"/>
          <w:sz w:val="24"/>
        </w:rPr>
        <w:t xml:space="preserve"> </w:t>
      </w:r>
      <w:r>
        <w:rPr>
          <w:sz w:val="24"/>
        </w:rPr>
        <w:t>etc.</w:t>
      </w:r>
    </w:p>
    <w:p>
      <w:pPr>
        <w:pStyle w:val="3"/>
      </w:pPr>
      <w:r>
        <w:t>Example: He was nominated as the best actor.</w:t>
      </w:r>
    </w:p>
    <w:p>
      <w:pPr>
        <w:pStyle w:val="8"/>
        <w:numPr>
          <w:ilvl w:val="0"/>
          <w:numId w:val="7"/>
        </w:numPr>
        <w:tabs>
          <w:tab w:val="left" w:pos="820"/>
          <w:tab w:val="left" w:pos="821"/>
        </w:tabs>
        <w:spacing w:before="137" w:after="0" w:line="360" w:lineRule="auto"/>
        <w:ind w:left="100" w:right="116" w:firstLine="0"/>
        <w:jc w:val="left"/>
        <w:rPr>
          <w:rFonts w:ascii="Wingdings" w:hAnsi="Wingdings"/>
          <w:sz w:val="24"/>
        </w:rPr>
      </w:pPr>
      <w:r>
        <w:rPr>
          <w:b/>
          <w:sz w:val="24"/>
        </w:rPr>
        <w:t>Scholarship Committee</w:t>
      </w:r>
      <w:r>
        <w:rPr>
          <w:sz w:val="24"/>
        </w:rPr>
        <w:t>: the committee in charge of reviewing and selecting recipients for university’s</w:t>
      </w:r>
      <w:r>
        <w:rPr>
          <w:spacing w:val="-1"/>
          <w:sz w:val="24"/>
        </w:rPr>
        <w:t xml:space="preserve"> </w:t>
      </w:r>
      <w:r>
        <w:rPr>
          <w:sz w:val="24"/>
        </w:rPr>
        <w:t>scholarship.</w:t>
      </w:r>
    </w:p>
    <w:p>
      <w:pPr>
        <w:pStyle w:val="3"/>
        <w:spacing w:line="362" w:lineRule="auto"/>
        <w:ind w:right="163"/>
      </w:pPr>
      <w:r>
        <w:t>Example: The Scholarship Committee has announced the list of scholarship recipients this semester.</w:t>
      </w:r>
    </w:p>
    <w:p>
      <w:pPr>
        <w:pStyle w:val="8"/>
        <w:numPr>
          <w:ilvl w:val="0"/>
          <w:numId w:val="7"/>
        </w:numPr>
        <w:tabs>
          <w:tab w:val="left" w:pos="820"/>
          <w:tab w:val="left" w:pos="821"/>
        </w:tabs>
        <w:spacing w:before="0" w:after="0" w:line="271" w:lineRule="exact"/>
        <w:ind w:left="100" w:right="0" w:firstLine="0"/>
        <w:jc w:val="left"/>
        <w:rPr>
          <w:rFonts w:ascii="Wingdings"/>
          <w:b/>
          <w:sz w:val="24"/>
        </w:rPr>
      </w:pPr>
      <w:r>
        <w:rPr>
          <w:b/>
          <w:sz w:val="24"/>
        </w:rPr>
        <w:t xml:space="preserve">Sink in: </w:t>
      </w:r>
      <w:r>
        <w:rPr>
          <w:sz w:val="24"/>
        </w:rPr>
        <w:t>be fully understood or</w:t>
      </w:r>
      <w:r>
        <w:rPr>
          <w:spacing w:val="-9"/>
          <w:sz w:val="24"/>
        </w:rPr>
        <w:t xml:space="preserve"> </w:t>
      </w:r>
      <w:r>
        <w:rPr>
          <w:sz w:val="24"/>
        </w:rPr>
        <w:t>realized</w:t>
      </w:r>
      <w:r>
        <w:rPr>
          <w:b/>
          <w:sz w:val="24"/>
        </w:rPr>
        <w:t>.</w:t>
      </w:r>
    </w:p>
    <w:p>
      <w:pPr>
        <w:pStyle w:val="3"/>
        <w:spacing w:before="139"/>
      </w:pPr>
      <w:r>
        <w:t>Example: I was so surprised by the news of the disaster that it took a few moments to sink in.</w:t>
      </w:r>
    </w:p>
    <w:p>
      <w:pPr>
        <w:pStyle w:val="8"/>
        <w:numPr>
          <w:ilvl w:val="0"/>
          <w:numId w:val="7"/>
        </w:numPr>
        <w:tabs>
          <w:tab w:val="left" w:pos="820"/>
          <w:tab w:val="left" w:pos="821"/>
        </w:tabs>
        <w:spacing w:before="137" w:after="0" w:line="360" w:lineRule="auto"/>
        <w:ind w:left="100" w:right="1143" w:firstLine="0"/>
        <w:jc w:val="left"/>
        <w:rPr>
          <w:rFonts w:ascii="Wingdings"/>
          <w:sz w:val="24"/>
        </w:rPr>
      </w:pPr>
      <w:r>
        <w:rPr>
          <w:b/>
          <w:sz w:val="24"/>
        </w:rPr>
        <w:t>Jump</w:t>
      </w:r>
      <w:r>
        <w:rPr>
          <w:sz w:val="24"/>
        </w:rPr>
        <w:t>: to make a sudden movement because of surprise, fear or excitement. Example: Her heart jumped when she heard the</w:t>
      </w:r>
      <w:r>
        <w:rPr>
          <w:spacing w:val="-5"/>
          <w:sz w:val="24"/>
        </w:rPr>
        <w:t xml:space="preserve"> </w:t>
      </w:r>
      <w:r>
        <w:rPr>
          <w:sz w:val="24"/>
        </w:rPr>
        <w:t>news.</w:t>
      </w:r>
    </w:p>
    <w:p>
      <w:pPr>
        <w:spacing w:after="0" w:line="360" w:lineRule="auto"/>
        <w:jc w:val="left"/>
        <w:rPr>
          <w:rFonts w:ascii="Wingdings"/>
          <w:sz w:val="24"/>
        </w:rPr>
        <w:sectPr>
          <w:pgSz w:w="11910" w:h="16840"/>
          <w:pgMar w:top="900" w:right="1320" w:bottom="1320" w:left="1340" w:header="0" w:footer="1139" w:gutter="0"/>
        </w:sectPr>
      </w:pPr>
    </w:p>
    <w:p>
      <w:pPr>
        <w:pStyle w:val="8"/>
        <w:numPr>
          <w:ilvl w:val="0"/>
          <w:numId w:val="7"/>
        </w:numPr>
        <w:tabs>
          <w:tab w:val="left" w:pos="820"/>
          <w:tab w:val="left" w:pos="821"/>
        </w:tabs>
        <w:spacing w:before="69" w:after="0" w:line="360" w:lineRule="auto"/>
        <w:ind w:left="100" w:right="3204" w:firstLine="0"/>
        <w:jc w:val="left"/>
        <w:rPr>
          <w:rFonts w:ascii="Wingdings"/>
          <w:sz w:val="24"/>
        </w:rPr>
      </w:pPr>
      <w:r>
        <w:rPr>
          <w:b/>
          <w:sz w:val="24"/>
        </w:rPr>
        <w:t>Leap</w:t>
      </w:r>
      <w:r>
        <w:rPr>
          <w:sz w:val="24"/>
        </w:rPr>
        <w:t>: to move or do something suddenly and quickly. Example: She leapt out of</w:t>
      </w:r>
      <w:r>
        <w:rPr>
          <w:spacing w:val="-3"/>
          <w:sz w:val="24"/>
        </w:rPr>
        <w:t xml:space="preserve"> </w:t>
      </w:r>
      <w:r>
        <w:rPr>
          <w:sz w:val="24"/>
        </w:rPr>
        <w:t>bed.</w:t>
      </w:r>
    </w:p>
    <w:p>
      <w:pPr>
        <w:pStyle w:val="8"/>
        <w:numPr>
          <w:ilvl w:val="0"/>
          <w:numId w:val="7"/>
        </w:numPr>
        <w:tabs>
          <w:tab w:val="left" w:pos="820"/>
          <w:tab w:val="left" w:pos="821"/>
        </w:tabs>
        <w:spacing w:before="1" w:after="0" w:line="360" w:lineRule="auto"/>
        <w:ind w:left="100" w:right="116" w:firstLine="0"/>
        <w:jc w:val="left"/>
        <w:rPr>
          <w:rFonts w:ascii="Wingdings"/>
          <w:sz w:val="24"/>
        </w:rPr>
      </w:pPr>
      <w:r>
        <w:rPr>
          <w:b/>
          <w:sz w:val="24"/>
        </w:rPr>
        <w:t>Scream out loud</w:t>
      </w:r>
      <w:r>
        <w:rPr>
          <w:sz w:val="24"/>
        </w:rPr>
        <w:t>: to give a loud, high cry, because you are hurt, frightened, excited, etc. (in this situation:</w:t>
      </w:r>
      <w:r>
        <w:rPr>
          <w:spacing w:val="-2"/>
          <w:sz w:val="24"/>
        </w:rPr>
        <w:t xml:space="preserve"> </w:t>
      </w:r>
      <w:r>
        <w:rPr>
          <w:sz w:val="24"/>
        </w:rPr>
        <w:t>excited).</w:t>
      </w:r>
    </w:p>
    <w:p>
      <w:pPr>
        <w:pStyle w:val="3"/>
      </w:pPr>
      <w:r>
        <w:t>Example: I screamed out loud when I saw my old friend.</w:t>
      </w:r>
    </w:p>
    <w:p>
      <w:pPr>
        <w:pStyle w:val="8"/>
        <w:numPr>
          <w:ilvl w:val="0"/>
          <w:numId w:val="7"/>
        </w:numPr>
        <w:tabs>
          <w:tab w:val="left" w:pos="820"/>
          <w:tab w:val="left" w:pos="821"/>
        </w:tabs>
        <w:spacing w:before="137" w:after="0" w:line="360" w:lineRule="auto"/>
        <w:ind w:left="100" w:right="115" w:firstLine="0"/>
        <w:jc w:val="left"/>
        <w:rPr>
          <w:rFonts w:ascii="Wingdings"/>
          <w:sz w:val="24"/>
        </w:rPr>
      </w:pPr>
      <w:r>
        <w:rPr>
          <w:b/>
          <w:sz w:val="24"/>
        </w:rPr>
        <w:t>Admission</w:t>
      </w:r>
      <w:r>
        <w:rPr>
          <w:sz w:val="24"/>
        </w:rPr>
        <w:t>: the act of accepting somebody into an institution, organization, etc.; the right to enter a place or to join an institution or</w:t>
      </w:r>
      <w:r>
        <w:rPr>
          <w:spacing w:val="-8"/>
          <w:sz w:val="24"/>
        </w:rPr>
        <w:t xml:space="preserve"> </w:t>
      </w:r>
      <w:r>
        <w:rPr>
          <w:sz w:val="24"/>
        </w:rPr>
        <w:t>organization.</w:t>
      </w:r>
    </w:p>
    <w:p>
      <w:pPr>
        <w:pStyle w:val="3"/>
      </w:pPr>
      <w:r>
        <w:t>Example: She failed to gain admission to the university of her choice.</w:t>
      </w:r>
    </w:p>
    <w:p>
      <w:pPr>
        <w:pStyle w:val="8"/>
        <w:numPr>
          <w:ilvl w:val="0"/>
          <w:numId w:val="7"/>
        </w:numPr>
        <w:tabs>
          <w:tab w:val="left" w:pos="820"/>
          <w:tab w:val="left" w:pos="821"/>
        </w:tabs>
        <w:spacing w:before="139" w:after="0" w:line="360" w:lineRule="auto"/>
        <w:ind w:left="100" w:right="929" w:firstLine="0"/>
        <w:jc w:val="left"/>
        <w:rPr>
          <w:rFonts w:ascii="Wingdings"/>
          <w:sz w:val="24"/>
        </w:rPr>
      </w:pPr>
      <w:r>
        <w:rPr>
          <w:b/>
          <w:sz w:val="24"/>
        </w:rPr>
        <w:t>Burden</w:t>
      </w:r>
      <w:r>
        <w:rPr>
          <w:sz w:val="24"/>
        </w:rPr>
        <w:t>: a duty, responsibility, etc. that causes worry, difficulty or hard work. Example: His illness placed a heavy financial burden on his</w:t>
      </w:r>
      <w:r>
        <w:rPr>
          <w:spacing w:val="-9"/>
          <w:sz w:val="24"/>
        </w:rPr>
        <w:t xml:space="preserve"> </w:t>
      </w:r>
      <w:r>
        <w:rPr>
          <w:sz w:val="24"/>
        </w:rPr>
        <w:t>family.</w:t>
      </w:r>
    </w:p>
    <w:p>
      <w:pPr>
        <w:pStyle w:val="8"/>
        <w:numPr>
          <w:ilvl w:val="0"/>
          <w:numId w:val="7"/>
        </w:numPr>
        <w:tabs>
          <w:tab w:val="left" w:pos="820"/>
          <w:tab w:val="left" w:pos="821"/>
        </w:tabs>
        <w:spacing w:before="0" w:after="0" w:line="360" w:lineRule="auto"/>
        <w:ind w:left="100" w:right="106" w:firstLine="0"/>
        <w:jc w:val="left"/>
        <w:rPr>
          <w:rFonts w:ascii="Wingdings" w:hAnsi="Wingdings"/>
          <w:sz w:val="24"/>
        </w:rPr>
      </w:pPr>
      <w:r>
        <w:rPr>
          <w:b/>
          <w:sz w:val="24"/>
        </w:rPr>
        <w:t xml:space="preserve">Grant: </w:t>
      </w:r>
      <w:r>
        <w:rPr>
          <w:sz w:val="24"/>
        </w:rPr>
        <w:t xml:space="preserve">a sum of money to be used for a particular purpose – in this case, given </w:t>
      </w:r>
      <w:r>
        <w:rPr>
          <w:spacing w:val="4"/>
          <w:sz w:val="24"/>
        </w:rPr>
        <w:t xml:space="preserve">by  </w:t>
      </w:r>
      <w:r>
        <w:rPr>
          <w:sz w:val="24"/>
        </w:rPr>
        <w:t>the university to pay for my education during that</w:t>
      </w:r>
      <w:r>
        <w:rPr>
          <w:spacing w:val="-15"/>
          <w:sz w:val="24"/>
        </w:rPr>
        <w:t xml:space="preserve"> </w:t>
      </w:r>
      <w:r>
        <w:rPr>
          <w:sz w:val="24"/>
        </w:rPr>
        <w:t>semester.</w:t>
      </w:r>
    </w:p>
    <w:p>
      <w:pPr>
        <w:pStyle w:val="3"/>
        <w:spacing w:before="1" w:line="360" w:lineRule="auto"/>
        <w:ind w:right="163"/>
      </w:pPr>
      <w:r>
        <w:t>Example: The University awarded me a grant, which enabled me to undertake a new piece of research.</w:t>
      </w:r>
    </w:p>
    <w:p>
      <w:pPr>
        <w:pStyle w:val="3"/>
        <w:spacing w:before="3"/>
        <w:ind w:left="0"/>
        <w:rPr>
          <w:sz w:val="36"/>
        </w:rPr>
      </w:pPr>
    </w:p>
    <w:p>
      <w:pPr>
        <w:pStyle w:val="2"/>
        <w:numPr>
          <w:ilvl w:val="0"/>
          <w:numId w:val="15"/>
        </w:numPr>
        <w:tabs>
          <w:tab w:val="left" w:pos="820"/>
          <w:tab w:val="left" w:pos="821"/>
        </w:tabs>
        <w:spacing w:before="0" w:after="0" w:line="240" w:lineRule="auto"/>
        <w:ind w:left="100" w:right="0" w:firstLine="0"/>
        <w:jc w:val="left"/>
      </w:pPr>
      <w:bookmarkStart w:id="118" w:name="_bookmark65"/>
      <w:bookmarkEnd w:id="118"/>
      <w:bookmarkStart w:id="119" w:name="_bookmark65"/>
      <w:bookmarkEnd w:id="119"/>
      <w:r>
        <w:t>Describe something special that you saved money to</w:t>
      </w:r>
      <w:r>
        <w:rPr>
          <w:spacing w:val="-1"/>
        </w:rPr>
        <w:t xml:space="preserve"> </w:t>
      </w:r>
      <w:r>
        <w:t>buy.</w:t>
      </w:r>
    </w:p>
    <w:p>
      <w:pPr>
        <w:pStyle w:val="3"/>
        <w:spacing w:before="135" w:line="360" w:lineRule="auto"/>
        <w:ind w:right="7570"/>
      </w:pPr>
      <w:r>
        <w:t>You should say: What was it</w:t>
      </w:r>
    </w:p>
    <w:p>
      <w:pPr>
        <w:pStyle w:val="3"/>
        <w:spacing w:line="274" w:lineRule="exact"/>
        <w:jc w:val="both"/>
      </w:pPr>
      <w:r>
        <w:t>Why you bought is</w:t>
      </w:r>
    </w:p>
    <w:p>
      <w:pPr>
        <w:pStyle w:val="3"/>
        <w:spacing w:before="139"/>
        <w:jc w:val="both"/>
      </w:pPr>
      <w:r>
        <w:t>How long you saved money to buy it</w:t>
      </w:r>
    </w:p>
    <w:p>
      <w:pPr>
        <w:pStyle w:val="3"/>
        <w:spacing w:before="137"/>
        <w:jc w:val="both"/>
      </w:pPr>
      <w:r>
        <w:t>and explain why it was important to you to buy it.</w:t>
      </w:r>
    </w:p>
    <w:p>
      <w:pPr>
        <w:pStyle w:val="3"/>
        <w:ind w:left="0"/>
        <w:rPr>
          <w:sz w:val="26"/>
        </w:rPr>
      </w:pPr>
    </w:p>
    <w:p>
      <w:pPr>
        <w:pStyle w:val="3"/>
        <w:spacing w:before="5"/>
        <w:ind w:left="0"/>
        <w:rPr>
          <w:sz w:val="22"/>
        </w:rPr>
      </w:pPr>
    </w:p>
    <w:p>
      <w:pPr>
        <w:pStyle w:val="2"/>
        <w:jc w:val="both"/>
      </w:pPr>
      <w:r>
        <w:t>ANSWER</w:t>
      </w:r>
    </w:p>
    <w:p>
      <w:pPr>
        <w:pStyle w:val="3"/>
        <w:spacing w:before="135" w:line="360" w:lineRule="auto"/>
        <w:ind w:right="115"/>
        <w:jc w:val="both"/>
      </w:pPr>
      <w:r>
        <w:t>I’m going to talk about the mobile phone that I’m currently using. Prior to this one, I had used 2 or 3 phones, but they were all bought with my parents’ money, so for me this phone has a special</w:t>
      </w:r>
      <w:r>
        <w:rPr>
          <w:spacing w:val="-2"/>
        </w:rPr>
        <w:t xml:space="preserve"> </w:t>
      </w:r>
      <w:r>
        <w:t>meaning.</w:t>
      </w:r>
    </w:p>
    <w:p>
      <w:pPr>
        <w:pStyle w:val="3"/>
        <w:spacing w:line="360" w:lineRule="auto"/>
        <w:ind w:right="116"/>
        <w:jc w:val="both"/>
      </w:pPr>
      <w:r>
        <w:t xml:space="preserve">About a year ago, </w:t>
      </w:r>
      <w:r>
        <w:rPr>
          <w:spacing w:val="2"/>
        </w:rPr>
        <w:t xml:space="preserve">my </w:t>
      </w:r>
      <w:r>
        <w:t xml:space="preserve">old phone started to </w:t>
      </w:r>
      <w:r>
        <w:rPr>
          <w:b/>
        </w:rPr>
        <w:t>deteriorate</w:t>
      </w:r>
      <w:r>
        <w:t xml:space="preserve">, especially its battery, sometimes it suddenly turned itself off and its apps ran </w:t>
      </w:r>
      <w:r>
        <w:rPr>
          <w:b/>
        </w:rPr>
        <w:t xml:space="preserve">frustratingly </w:t>
      </w:r>
      <w:r>
        <w:t xml:space="preserve">slowly. So I decided to buy a new one using </w:t>
      </w:r>
      <w:r>
        <w:rPr>
          <w:spacing w:val="2"/>
        </w:rPr>
        <w:t xml:space="preserve">my </w:t>
      </w:r>
      <w:r>
        <w:t>own money, as I thought I couldn’t keep asking my parents to buy me all the things I want</w:t>
      </w:r>
      <w:r>
        <w:rPr>
          <w:spacing w:val="-1"/>
        </w:rPr>
        <w:t xml:space="preserve"> </w:t>
      </w:r>
      <w:r>
        <w:t>anymore.</w:t>
      </w:r>
    </w:p>
    <w:p>
      <w:pPr>
        <w:pStyle w:val="3"/>
        <w:spacing w:line="360" w:lineRule="auto"/>
        <w:ind w:right="117"/>
        <w:jc w:val="both"/>
      </w:pPr>
      <w:r>
        <w:t xml:space="preserve">I visited some websites to check for smartphone types, brands and prices, and finally found the phone that I thought would </w:t>
      </w:r>
      <w:r>
        <w:rPr>
          <w:b/>
        </w:rPr>
        <w:t xml:space="preserve">meet </w:t>
      </w:r>
      <w:r>
        <w:t xml:space="preserve">all </w:t>
      </w:r>
      <w:r>
        <w:rPr>
          <w:b/>
        </w:rPr>
        <w:t>my needs</w:t>
      </w:r>
      <w:r>
        <w:t xml:space="preserve">. However, at that time, it was quite expensive for me to </w:t>
      </w:r>
      <w:r>
        <w:rPr>
          <w:b/>
        </w:rPr>
        <w:t>afford</w:t>
      </w:r>
      <w:r>
        <w:t xml:space="preserve">, and I had to start </w:t>
      </w:r>
      <w:r>
        <w:rPr>
          <w:b/>
        </w:rPr>
        <w:t>saving up</w:t>
      </w:r>
      <w:r>
        <w:t>. I did some part-time jobs such as working as a private tutor and interpreter to earn some extra income, and tried to reduce the</w:t>
      </w:r>
    </w:p>
    <w:p>
      <w:pPr>
        <w:spacing w:after="0" w:line="360" w:lineRule="auto"/>
        <w:jc w:val="both"/>
        <w:sectPr>
          <w:pgSz w:w="11910" w:h="16840"/>
          <w:pgMar w:top="900" w:right="1320" w:bottom="1320" w:left="1340" w:header="0" w:footer="1139" w:gutter="0"/>
        </w:sectPr>
      </w:pPr>
    </w:p>
    <w:p>
      <w:pPr>
        <w:pStyle w:val="3"/>
        <w:spacing w:before="69" w:line="360" w:lineRule="auto"/>
        <w:ind w:right="114"/>
        <w:jc w:val="both"/>
      </w:pPr>
      <w:r>
        <w:rPr>
          <w:b/>
        </w:rPr>
        <w:t xml:space="preserve">budget </w:t>
      </w:r>
      <w:r>
        <w:t xml:space="preserve">I spent on shopping to </w:t>
      </w:r>
      <w:r>
        <w:rPr>
          <w:b/>
        </w:rPr>
        <w:t xml:space="preserve">economize </w:t>
      </w:r>
      <w:r>
        <w:t xml:space="preserve">as much as possible. During that time, I rarely bought new clothes or ate out with friends. Finally, after nearly three months, I had enough money to buy my dream phone. At the moment I first held it in my hands, I was extremely happy. It was not only the feeling of owning a new </w:t>
      </w:r>
      <w:r>
        <w:rPr>
          <w:b/>
        </w:rPr>
        <w:t>technology gadget</w:t>
      </w:r>
      <w:r>
        <w:t>, but also the happiness of completing a task in my to-do-list. I have kept using this phone until now and I hope it will work well for a long time to come.</w:t>
      </w:r>
    </w:p>
    <w:p>
      <w:pPr>
        <w:pStyle w:val="3"/>
        <w:spacing w:before="4"/>
        <w:ind w:left="0"/>
        <w:rPr>
          <w:sz w:val="36"/>
        </w:rPr>
      </w:pPr>
    </w:p>
    <w:p>
      <w:pPr>
        <w:pStyle w:val="2"/>
      </w:pPr>
      <w:r>
        <w:t>VOCABULARY</w:t>
      </w:r>
    </w:p>
    <w:p>
      <w:pPr>
        <w:pStyle w:val="8"/>
        <w:numPr>
          <w:ilvl w:val="0"/>
          <w:numId w:val="7"/>
        </w:numPr>
        <w:tabs>
          <w:tab w:val="left" w:pos="820"/>
          <w:tab w:val="left" w:pos="821"/>
        </w:tabs>
        <w:spacing w:before="135" w:after="0" w:line="360" w:lineRule="auto"/>
        <w:ind w:left="100" w:right="5155" w:firstLine="0"/>
        <w:jc w:val="left"/>
        <w:rPr>
          <w:rFonts w:ascii="Wingdings"/>
          <w:sz w:val="24"/>
        </w:rPr>
      </w:pPr>
      <w:r>
        <w:rPr>
          <w:b/>
          <w:sz w:val="24"/>
        </w:rPr>
        <w:t xml:space="preserve">Deteriorate: </w:t>
      </w:r>
      <w:r>
        <w:rPr>
          <w:sz w:val="24"/>
        </w:rPr>
        <w:t>to become worse. Example: Her health deteriorated</w:t>
      </w:r>
      <w:r>
        <w:rPr>
          <w:spacing w:val="-10"/>
          <w:sz w:val="24"/>
        </w:rPr>
        <w:t xml:space="preserve"> </w:t>
      </w:r>
      <w:r>
        <w:rPr>
          <w:sz w:val="24"/>
        </w:rPr>
        <w:t>rapidly.</w:t>
      </w:r>
    </w:p>
    <w:p>
      <w:pPr>
        <w:pStyle w:val="8"/>
        <w:numPr>
          <w:ilvl w:val="0"/>
          <w:numId w:val="7"/>
        </w:numPr>
        <w:tabs>
          <w:tab w:val="left" w:pos="820"/>
          <w:tab w:val="left" w:pos="821"/>
        </w:tabs>
        <w:spacing w:before="0" w:after="0" w:line="360" w:lineRule="auto"/>
        <w:ind w:left="100" w:right="118" w:firstLine="0"/>
        <w:jc w:val="left"/>
        <w:rPr>
          <w:rFonts w:ascii="Wingdings"/>
          <w:sz w:val="24"/>
        </w:rPr>
      </w:pPr>
      <w:r>
        <w:rPr>
          <w:b/>
          <w:sz w:val="24"/>
        </w:rPr>
        <w:t>Frustratingly</w:t>
      </w:r>
      <w:r>
        <w:rPr>
          <w:sz w:val="24"/>
        </w:rPr>
        <w:t>: in a way that causes you to feel annoyed and impatient because you cannot do or achieve what you want.</w:t>
      </w:r>
    </w:p>
    <w:p>
      <w:pPr>
        <w:pStyle w:val="3"/>
        <w:spacing w:before="1"/>
      </w:pPr>
      <w:r>
        <w:t>Example: Progress was frustratingly slow.</w:t>
      </w:r>
    </w:p>
    <w:p>
      <w:pPr>
        <w:pStyle w:val="8"/>
        <w:numPr>
          <w:ilvl w:val="0"/>
          <w:numId w:val="7"/>
        </w:numPr>
        <w:tabs>
          <w:tab w:val="left" w:pos="820"/>
          <w:tab w:val="left" w:pos="821"/>
        </w:tabs>
        <w:spacing w:before="136" w:after="0" w:line="240" w:lineRule="auto"/>
        <w:ind w:left="100" w:right="0" w:firstLine="0"/>
        <w:jc w:val="left"/>
        <w:rPr>
          <w:rFonts w:ascii="Wingdings" w:hAnsi="Wingdings"/>
          <w:sz w:val="24"/>
        </w:rPr>
      </w:pPr>
      <w:r>
        <w:rPr>
          <w:b/>
          <w:sz w:val="24"/>
        </w:rPr>
        <w:t xml:space="preserve">Meet one’s needs: </w:t>
      </w:r>
      <w:r>
        <w:rPr>
          <w:sz w:val="24"/>
        </w:rPr>
        <w:t>satisfy what is</w:t>
      </w:r>
      <w:r>
        <w:rPr>
          <w:spacing w:val="-5"/>
          <w:sz w:val="24"/>
        </w:rPr>
        <w:t xml:space="preserve"> </w:t>
      </w:r>
      <w:r>
        <w:rPr>
          <w:sz w:val="24"/>
        </w:rPr>
        <w:t>needed</w:t>
      </w:r>
    </w:p>
    <w:p>
      <w:pPr>
        <w:pStyle w:val="3"/>
        <w:spacing w:before="140"/>
      </w:pPr>
      <w:r>
        <w:t>Example: The new online course meets my needs – it is exactly what I want.</w:t>
      </w:r>
    </w:p>
    <w:p>
      <w:pPr>
        <w:pStyle w:val="8"/>
        <w:numPr>
          <w:ilvl w:val="0"/>
          <w:numId w:val="7"/>
        </w:numPr>
        <w:tabs>
          <w:tab w:val="left" w:pos="820"/>
          <w:tab w:val="left" w:pos="821"/>
        </w:tabs>
        <w:spacing w:before="137" w:after="0" w:line="360" w:lineRule="auto"/>
        <w:ind w:left="100" w:right="1091" w:firstLine="0"/>
        <w:jc w:val="left"/>
        <w:rPr>
          <w:rFonts w:ascii="Wingdings"/>
          <w:sz w:val="24"/>
        </w:rPr>
      </w:pPr>
      <w:r>
        <w:rPr>
          <w:b/>
          <w:sz w:val="24"/>
        </w:rPr>
        <w:t>Afford</w:t>
      </w:r>
      <w:r>
        <w:rPr>
          <w:sz w:val="24"/>
        </w:rPr>
        <w:t>: to have enough money or time to be able to buy or to do something. Example: We can't afford to go abroad this</w:t>
      </w:r>
      <w:r>
        <w:rPr>
          <w:spacing w:val="-3"/>
          <w:sz w:val="24"/>
        </w:rPr>
        <w:t xml:space="preserve"> </w:t>
      </w:r>
      <w:r>
        <w:rPr>
          <w:sz w:val="24"/>
        </w:rPr>
        <w:t>summer.</w:t>
      </w:r>
    </w:p>
    <w:p>
      <w:pPr>
        <w:pStyle w:val="8"/>
        <w:numPr>
          <w:ilvl w:val="0"/>
          <w:numId w:val="7"/>
        </w:numPr>
        <w:tabs>
          <w:tab w:val="left" w:pos="820"/>
          <w:tab w:val="left" w:pos="821"/>
        </w:tabs>
        <w:spacing w:before="0" w:after="0" w:line="360" w:lineRule="auto"/>
        <w:ind w:left="100" w:right="4574" w:firstLine="0"/>
        <w:jc w:val="left"/>
        <w:rPr>
          <w:rFonts w:ascii="Wingdings" w:hAnsi="Wingdings"/>
          <w:sz w:val="24"/>
        </w:rPr>
      </w:pPr>
      <w:r>
        <w:rPr>
          <w:b/>
          <w:sz w:val="24"/>
        </w:rPr>
        <w:t xml:space="preserve">Save up: </w:t>
      </w:r>
      <w:r>
        <w:rPr>
          <w:sz w:val="24"/>
        </w:rPr>
        <w:t>to save money for something. Example: I’m saving (up) for a new</w:t>
      </w:r>
      <w:r>
        <w:rPr>
          <w:spacing w:val="-7"/>
          <w:sz w:val="24"/>
        </w:rPr>
        <w:t xml:space="preserve"> </w:t>
      </w:r>
      <w:r>
        <w:rPr>
          <w:sz w:val="24"/>
        </w:rPr>
        <w:t>bike.</w:t>
      </w:r>
    </w:p>
    <w:p>
      <w:pPr>
        <w:pStyle w:val="8"/>
        <w:numPr>
          <w:ilvl w:val="0"/>
          <w:numId w:val="7"/>
        </w:numPr>
        <w:tabs>
          <w:tab w:val="left" w:pos="820"/>
          <w:tab w:val="left" w:pos="821"/>
        </w:tabs>
        <w:spacing w:before="0" w:after="0" w:line="360" w:lineRule="auto"/>
        <w:ind w:left="100" w:right="115" w:firstLine="0"/>
        <w:jc w:val="left"/>
        <w:rPr>
          <w:rFonts w:ascii="Wingdings"/>
          <w:sz w:val="24"/>
        </w:rPr>
      </w:pPr>
      <w:r>
        <w:rPr>
          <w:b/>
          <w:sz w:val="24"/>
        </w:rPr>
        <w:t>Budget</w:t>
      </w:r>
      <w:r>
        <w:rPr>
          <w:sz w:val="24"/>
        </w:rPr>
        <w:t>: the money that is available to a person or an organization and a plan of how it will be spent over a period of</w:t>
      </w:r>
      <w:r>
        <w:rPr>
          <w:spacing w:val="-3"/>
          <w:sz w:val="24"/>
        </w:rPr>
        <w:t xml:space="preserve"> </w:t>
      </w:r>
      <w:r>
        <w:rPr>
          <w:sz w:val="24"/>
        </w:rPr>
        <w:t>time.</w:t>
      </w:r>
    </w:p>
    <w:p>
      <w:pPr>
        <w:pStyle w:val="3"/>
      </w:pPr>
      <w:r>
        <w:t>Example: We decorated the house on a tight budget.</w:t>
      </w:r>
    </w:p>
    <w:p>
      <w:pPr>
        <w:pStyle w:val="8"/>
        <w:numPr>
          <w:ilvl w:val="0"/>
          <w:numId w:val="7"/>
        </w:numPr>
        <w:tabs>
          <w:tab w:val="left" w:pos="820"/>
          <w:tab w:val="left" w:pos="821"/>
        </w:tabs>
        <w:spacing w:before="137" w:after="0" w:line="240" w:lineRule="auto"/>
        <w:ind w:left="100" w:right="0" w:firstLine="0"/>
        <w:jc w:val="left"/>
        <w:rPr>
          <w:rFonts w:ascii="Wingdings"/>
          <w:sz w:val="24"/>
        </w:rPr>
      </w:pPr>
      <w:r>
        <w:rPr>
          <w:b/>
          <w:sz w:val="24"/>
        </w:rPr>
        <w:t xml:space="preserve">Economize: </w:t>
      </w:r>
      <w:r>
        <w:rPr>
          <w:sz w:val="24"/>
        </w:rPr>
        <w:t>use less money than you normally</w:t>
      </w:r>
      <w:r>
        <w:rPr>
          <w:spacing w:val="-7"/>
          <w:sz w:val="24"/>
        </w:rPr>
        <w:t xml:space="preserve"> </w:t>
      </w:r>
      <w:r>
        <w:rPr>
          <w:sz w:val="24"/>
        </w:rPr>
        <w:t>use.</w:t>
      </w:r>
    </w:p>
    <w:p>
      <w:pPr>
        <w:pStyle w:val="3"/>
        <w:spacing w:before="139"/>
      </w:pPr>
      <w:r>
        <w:t>Example: I plan to economize on holidays this year by camping instead of booking a hotel.</w:t>
      </w:r>
    </w:p>
    <w:p>
      <w:pPr>
        <w:pStyle w:val="8"/>
        <w:numPr>
          <w:ilvl w:val="0"/>
          <w:numId w:val="7"/>
        </w:numPr>
        <w:tabs>
          <w:tab w:val="left" w:pos="820"/>
          <w:tab w:val="left" w:pos="821"/>
        </w:tabs>
        <w:spacing w:before="137" w:after="0" w:line="360" w:lineRule="auto"/>
        <w:ind w:left="100" w:right="115" w:firstLine="0"/>
        <w:jc w:val="left"/>
        <w:rPr>
          <w:rFonts w:ascii="Wingdings"/>
          <w:sz w:val="24"/>
        </w:rPr>
      </w:pPr>
      <w:r>
        <w:rPr>
          <w:b/>
          <w:sz w:val="24"/>
        </w:rPr>
        <w:t>Technology gadget</w:t>
      </w:r>
      <w:r>
        <w:rPr>
          <w:sz w:val="24"/>
        </w:rPr>
        <w:t>: a small technological object (such as a device or an appliance) that has a particular</w:t>
      </w:r>
      <w:r>
        <w:rPr>
          <w:spacing w:val="-3"/>
          <w:sz w:val="24"/>
        </w:rPr>
        <w:t xml:space="preserve"> </w:t>
      </w:r>
      <w:r>
        <w:rPr>
          <w:sz w:val="24"/>
        </w:rPr>
        <w:t>function.</w:t>
      </w:r>
    </w:p>
    <w:p>
      <w:pPr>
        <w:pStyle w:val="3"/>
      </w:pPr>
      <w:r>
        <w:t>Example: He is interested in technology gadgets.</w:t>
      </w:r>
    </w:p>
    <w:p>
      <w:pPr>
        <w:pStyle w:val="3"/>
        <w:ind w:left="0"/>
        <w:rPr>
          <w:sz w:val="26"/>
        </w:rPr>
      </w:pPr>
    </w:p>
    <w:p>
      <w:pPr>
        <w:pStyle w:val="3"/>
        <w:spacing w:before="5"/>
        <w:ind w:left="0"/>
        <w:rPr>
          <w:sz w:val="22"/>
        </w:rPr>
      </w:pPr>
    </w:p>
    <w:p>
      <w:pPr>
        <w:pStyle w:val="2"/>
        <w:numPr>
          <w:ilvl w:val="0"/>
          <w:numId w:val="15"/>
        </w:numPr>
        <w:tabs>
          <w:tab w:val="left" w:pos="820"/>
          <w:tab w:val="left" w:pos="821"/>
        </w:tabs>
        <w:spacing w:before="0" w:after="0" w:line="240" w:lineRule="auto"/>
        <w:ind w:left="100" w:right="0" w:firstLine="0"/>
        <w:jc w:val="left"/>
      </w:pPr>
      <w:bookmarkStart w:id="120" w:name="_bookmark66"/>
      <w:bookmarkEnd w:id="120"/>
      <w:bookmarkStart w:id="121" w:name="_bookmark66"/>
      <w:bookmarkEnd w:id="121"/>
      <w:r>
        <w:t>Describe a situation that made you a little</w:t>
      </w:r>
      <w:r>
        <w:rPr>
          <w:spacing w:val="-3"/>
        </w:rPr>
        <w:t xml:space="preserve"> </w:t>
      </w:r>
      <w:r>
        <w:t>angry.</w:t>
      </w:r>
    </w:p>
    <w:p>
      <w:pPr>
        <w:pStyle w:val="3"/>
        <w:spacing w:before="135"/>
      </w:pPr>
      <w:r>
        <w:t>You should say:</w:t>
      </w:r>
    </w:p>
    <w:p>
      <w:pPr>
        <w:pStyle w:val="3"/>
        <w:spacing w:before="137" w:line="360" w:lineRule="auto"/>
        <w:ind w:right="5644"/>
      </w:pPr>
      <w:r>
        <w:t>where you were when this happened what you were doing at the time who you were with</w:t>
      </w:r>
    </w:p>
    <w:p>
      <w:pPr>
        <w:pStyle w:val="3"/>
        <w:spacing w:before="1"/>
      </w:pPr>
      <w:r>
        <w:t>and explain how you handled this situation or</w:t>
      </w:r>
    </w:p>
    <w:p>
      <w:pPr>
        <w:spacing w:after="0"/>
        <w:sectPr>
          <w:pgSz w:w="11910" w:h="16840"/>
          <w:pgMar w:top="900" w:right="1320" w:bottom="1320" w:left="1340" w:header="0" w:footer="1139" w:gutter="0"/>
        </w:sectPr>
      </w:pPr>
    </w:p>
    <w:p>
      <w:pPr>
        <w:pStyle w:val="3"/>
        <w:spacing w:before="69"/>
        <w:jc w:val="both"/>
      </w:pPr>
      <w:r>
        <w:t>and explain why you felt angry.</w:t>
      </w:r>
    </w:p>
    <w:p>
      <w:pPr>
        <w:pStyle w:val="3"/>
        <w:ind w:left="0"/>
        <w:rPr>
          <w:sz w:val="26"/>
        </w:rPr>
      </w:pPr>
    </w:p>
    <w:p>
      <w:pPr>
        <w:pStyle w:val="3"/>
        <w:spacing w:before="1"/>
        <w:ind w:left="0"/>
        <w:rPr>
          <w:sz w:val="22"/>
        </w:rPr>
      </w:pPr>
    </w:p>
    <w:p>
      <w:pPr>
        <w:pStyle w:val="3"/>
        <w:spacing w:line="360" w:lineRule="auto"/>
        <w:ind w:right="122"/>
        <w:jc w:val="both"/>
      </w:pPr>
      <w:r>
        <w:t>Today, I would like to share with you a situation that made me a little angry. Two months ago when I did some online shopping for a jacket on the internet, I had the worst online shopping experience ever, which made me so annoyed.</w:t>
      </w:r>
    </w:p>
    <w:p>
      <w:pPr>
        <w:pStyle w:val="3"/>
        <w:spacing w:line="360" w:lineRule="auto"/>
        <w:ind w:right="115"/>
        <w:jc w:val="both"/>
      </w:pPr>
      <w:r>
        <w:t xml:space="preserve">I was </w:t>
      </w:r>
      <w:r>
        <w:rPr>
          <w:u w:val="single"/>
        </w:rPr>
        <w:t>surfing</w:t>
      </w:r>
      <w:r>
        <w:t xml:space="preserve"> the internet to </w:t>
      </w:r>
      <w:r>
        <w:rPr>
          <w:u w:val="single"/>
        </w:rPr>
        <w:t>browse</w:t>
      </w:r>
      <w:r>
        <w:t xml:space="preserve"> the options, looking for a warm </w:t>
      </w:r>
      <w:r>
        <w:rPr>
          <w:u w:val="single"/>
        </w:rPr>
        <w:t>casual</w:t>
      </w:r>
      <w:r>
        <w:t xml:space="preserve"> jacket to </w:t>
      </w:r>
      <w:r>
        <w:rPr>
          <w:u w:val="single"/>
        </w:rPr>
        <w:t>get me through</w:t>
      </w:r>
      <w:r>
        <w:t xml:space="preserve"> the colder weather that will soon be upon us. I </w:t>
      </w:r>
      <w:r>
        <w:rPr>
          <w:u w:val="single"/>
        </w:rPr>
        <w:t>stumbled upon</w:t>
      </w:r>
      <w:r>
        <w:t xml:space="preserve"> one that was exactly what I wanted, so I left a comment to catch the seller’s attention. I decided to order and pay for it and asked for it to be delivered to my house as soon as possible. She promised me that it would arrive within 2 days.</w:t>
      </w:r>
    </w:p>
    <w:p>
      <w:pPr>
        <w:pStyle w:val="3"/>
        <w:spacing w:line="360" w:lineRule="auto"/>
        <w:ind w:right="115"/>
        <w:jc w:val="both"/>
      </w:pPr>
      <w:r>
        <w:t xml:space="preserve">However, after 2 days I had received nothing. I found myself being </w:t>
      </w:r>
      <w:r>
        <w:rPr>
          <w:u w:val="single"/>
        </w:rPr>
        <w:t>cheated</w:t>
      </w:r>
      <w:r>
        <w:t xml:space="preserve"> and it really </w:t>
      </w:r>
      <w:r>
        <w:rPr>
          <w:u w:val="single"/>
        </w:rPr>
        <w:t>made my blood boil</w:t>
      </w:r>
      <w:r>
        <w:t xml:space="preserve">. I tried my best to reach her to ask about the jacket which I had paid for, but there was never any answer at all when I tried to contact her. That’s when it </w:t>
      </w:r>
      <w:r>
        <w:rPr>
          <w:u w:val="single"/>
        </w:rPr>
        <w:t>dawned on</w:t>
      </w:r>
      <w:r>
        <w:t xml:space="preserve"> me that she had lied to me and the whole thing was a </w:t>
      </w:r>
      <w:r>
        <w:rPr>
          <w:u w:val="single"/>
        </w:rPr>
        <w:t>scam</w:t>
      </w:r>
      <w:r>
        <w:t>. My anger grew and I felt frustrated and confused at that time, because I could not do anything about</w:t>
      </w:r>
      <w:r>
        <w:rPr>
          <w:spacing w:val="-4"/>
        </w:rPr>
        <w:t xml:space="preserve"> </w:t>
      </w:r>
      <w:r>
        <w:t>it.</w:t>
      </w:r>
    </w:p>
    <w:p>
      <w:pPr>
        <w:pStyle w:val="3"/>
        <w:spacing w:line="360" w:lineRule="auto"/>
        <w:ind w:right="118"/>
        <w:jc w:val="both"/>
      </w:pPr>
      <w:r>
        <w:t xml:space="preserve">So, I </w:t>
      </w:r>
      <w:r>
        <w:rPr>
          <w:u w:val="single"/>
        </w:rPr>
        <w:t xml:space="preserve">learned the hard way </w:t>
      </w:r>
      <w:r>
        <w:t xml:space="preserve">that it was so </w:t>
      </w:r>
      <w:r>
        <w:rPr>
          <w:u w:val="single"/>
        </w:rPr>
        <w:t>risky</w:t>
      </w:r>
      <w:r>
        <w:t xml:space="preserve"> to buy products online. I should not have done it. In future, if I come across something on the internet that I would really like,  I will  </w:t>
      </w:r>
      <w:r>
        <w:rPr>
          <w:u w:val="single"/>
        </w:rPr>
        <w:t>head</w:t>
      </w:r>
      <w:r>
        <w:t xml:space="preserve"> </w:t>
      </w:r>
      <w:r>
        <w:rPr>
          <w:u w:val="single"/>
        </w:rPr>
        <w:t>for</w:t>
      </w:r>
      <w:r>
        <w:t xml:space="preserve"> a store to check it out carefully before making a purchase</w:t>
      </w:r>
      <w:r>
        <w:rPr>
          <w:spacing w:val="-10"/>
        </w:rPr>
        <w:t xml:space="preserve"> </w:t>
      </w:r>
      <w:r>
        <w:t>decision.</w:t>
      </w:r>
    </w:p>
    <w:p>
      <w:pPr>
        <w:pStyle w:val="3"/>
        <w:spacing w:before="2"/>
        <w:ind w:left="0"/>
        <w:rPr>
          <w:sz w:val="28"/>
        </w:rPr>
      </w:pPr>
    </w:p>
    <w:p>
      <w:pPr>
        <w:pStyle w:val="3"/>
        <w:spacing w:before="90"/>
      </w:pPr>
      <w:r>
        <w:t>VOCABULARY:</w:t>
      </w:r>
    </w:p>
    <w:p>
      <w:pPr>
        <w:pStyle w:val="3"/>
        <w:spacing w:before="137"/>
      </w:pPr>
      <w:r>
        <w:rPr>
          <w:u w:val="single"/>
        </w:rPr>
        <w:t>surf:</w:t>
      </w:r>
      <w:r>
        <w:t xml:space="preserve"> [verb] use [the internet].</w:t>
      </w:r>
    </w:p>
    <w:p>
      <w:pPr>
        <w:pStyle w:val="3"/>
        <w:spacing w:before="139" w:line="360" w:lineRule="auto"/>
        <w:ind w:right="422"/>
      </w:pPr>
      <w:r>
        <w:t xml:space="preserve">Example: I am </w:t>
      </w:r>
      <w:r>
        <w:rPr>
          <w:b/>
        </w:rPr>
        <w:t xml:space="preserve">surfing </w:t>
      </w:r>
      <w:r>
        <w:t xml:space="preserve">the internet for information about the new James Bond film. </w:t>
      </w:r>
      <w:r>
        <w:rPr>
          <w:u w:val="single"/>
        </w:rPr>
        <w:t>browse:</w:t>
      </w:r>
      <w:r>
        <w:t xml:space="preserve"> [verb] look at a lot of things, hoping to find something that you like.</w:t>
      </w:r>
    </w:p>
    <w:p>
      <w:pPr>
        <w:pStyle w:val="3"/>
        <w:spacing w:line="360" w:lineRule="auto"/>
        <w:ind w:right="284"/>
      </w:pPr>
      <w:r>
        <w:t xml:space="preserve">Example: I sometimes go to my local bookstore to </w:t>
      </w:r>
      <w:r>
        <w:rPr>
          <w:b/>
        </w:rPr>
        <w:t xml:space="preserve">browse </w:t>
      </w:r>
      <w:r>
        <w:t xml:space="preserve">through the fiction section. </w:t>
      </w:r>
      <w:r>
        <w:rPr>
          <w:u w:val="single"/>
        </w:rPr>
        <w:t>casual:</w:t>
      </w:r>
      <w:r>
        <w:t xml:space="preserve"> [adjective] comfortable and informal clothes.</w:t>
      </w:r>
    </w:p>
    <w:p>
      <w:pPr>
        <w:pStyle w:val="3"/>
        <w:spacing w:line="360" w:lineRule="auto"/>
        <w:ind w:right="163"/>
      </w:pPr>
      <w:r>
        <w:t xml:space="preserve">Example: In my spare time, when I don’t have to go to work, I prefer to wear </w:t>
      </w:r>
      <w:r>
        <w:rPr>
          <w:b/>
        </w:rPr>
        <w:t xml:space="preserve">casual </w:t>
      </w:r>
      <w:r>
        <w:t xml:space="preserve">clothes. </w:t>
      </w:r>
      <w:r>
        <w:rPr>
          <w:u w:val="single"/>
        </w:rPr>
        <w:t>get me through:</w:t>
      </w:r>
      <w:r>
        <w:t xml:space="preserve"> [expression] help me to cope with a situation successfully.</w:t>
      </w:r>
    </w:p>
    <w:p>
      <w:pPr>
        <w:pStyle w:val="3"/>
        <w:spacing w:line="360" w:lineRule="auto"/>
        <w:ind w:right="163"/>
      </w:pPr>
      <w:r>
        <w:t xml:space="preserve">Example: When I can’t sleep, I sometimes watch TV to help </w:t>
      </w:r>
      <w:r>
        <w:rPr>
          <w:b/>
        </w:rPr>
        <w:t xml:space="preserve">get me through </w:t>
      </w:r>
      <w:r>
        <w:t xml:space="preserve">the night. </w:t>
      </w:r>
      <w:r>
        <w:rPr>
          <w:u w:val="single"/>
        </w:rPr>
        <w:t>stumble upon:</w:t>
      </w:r>
      <w:r>
        <w:t xml:space="preserve"> [phrasal verb] discover something/someone unexpectedly.</w:t>
      </w:r>
    </w:p>
    <w:p>
      <w:pPr>
        <w:pStyle w:val="3"/>
        <w:spacing w:before="1" w:line="360" w:lineRule="auto"/>
        <w:ind w:right="163"/>
      </w:pPr>
      <w:r>
        <w:t xml:space="preserve">Example: While I was browsing through some websites, I </w:t>
      </w:r>
      <w:r>
        <w:rPr>
          <w:b/>
        </w:rPr>
        <w:t xml:space="preserve">stumbled upon </w:t>
      </w:r>
      <w:r>
        <w:t>the information that I needed for my essay.</w:t>
      </w:r>
    </w:p>
    <w:p>
      <w:pPr>
        <w:pStyle w:val="3"/>
      </w:pPr>
      <w:r>
        <w:rPr>
          <w:u w:val="single"/>
        </w:rPr>
        <w:t>cheat:</w:t>
      </w:r>
      <w:r>
        <w:t xml:space="preserve"> [verb] trick someone or make them believe something which is not true.</w:t>
      </w:r>
    </w:p>
    <w:p>
      <w:pPr>
        <w:pStyle w:val="3"/>
        <w:spacing w:before="137" w:line="360" w:lineRule="auto"/>
        <w:ind w:right="163"/>
      </w:pPr>
      <w:r>
        <w:t xml:space="preserve">Example: Many people felt </w:t>
      </w:r>
      <w:r>
        <w:rPr>
          <w:b/>
        </w:rPr>
        <w:t xml:space="preserve">cheated </w:t>
      </w:r>
      <w:r>
        <w:t>when the government failed to build more schools, as it had promised to do.</w:t>
      </w:r>
    </w:p>
    <w:p>
      <w:pPr>
        <w:spacing w:after="0" w:line="360" w:lineRule="auto"/>
        <w:sectPr>
          <w:pgSz w:w="11910" w:h="16840"/>
          <w:pgMar w:top="900" w:right="1320" w:bottom="1320" w:left="1340" w:header="0" w:footer="1139" w:gutter="0"/>
        </w:sectPr>
      </w:pPr>
    </w:p>
    <w:p>
      <w:pPr>
        <w:pStyle w:val="3"/>
        <w:spacing w:before="69"/>
      </w:pPr>
      <w:r>
        <w:rPr>
          <w:u w:val="single"/>
        </w:rPr>
        <w:t>made my blood boil:</w:t>
      </w:r>
      <w:r>
        <w:t xml:space="preserve"> [expression] cause someone to be angry.</w:t>
      </w:r>
    </w:p>
    <w:p>
      <w:pPr>
        <w:pStyle w:val="3"/>
        <w:spacing w:before="137" w:line="362" w:lineRule="auto"/>
        <w:ind w:right="163"/>
      </w:pPr>
      <w:r>
        <w:t xml:space="preserve">Example: When my laptop was stolen, it </w:t>
      </w:r>
      <w:r>
        <w:rPr>
          <w:b/>
        </w:rPr>
        <w:t xml:space="preserve">made my blood boil </w:t>
      </w:r>
      <w:r>
        <w:t>and I needed a few minutes to calm down.</w:t>
      </w:r>
    </w:p>
    <w:p>
      <w:pPr>
        <w:pStyle w:val="3"/>
        <w:spacing w:line="271" w:lineRule="exact"/>
      </w:pPr>
      <w:r>
        <w:rPr>
          <w:u w:val="single"/>
        </w:rPr>
        <w:t>dawn on:</w:t>
      </w:r>
      <w:r>
        <w:t xml:space="preserve"> [phrasal verb] realize something for the first time.</w:t>
      </w:r>
    </w:p>
    <w:p>
      <w:pPr>
        <w:pStyle w:val="3"/>
        <w:spacing w:before="139" w:line="360" w:lineRule="auto"/>
        <w:ind w:right="163"/>
      </w:pPr>
      <w:r>
        <w:t xml:space="preserve">Example: When I entered the airport, it </w:t>
      </w:r>
      <w:r>
        <w:rPr>
          <w:b/>
        </w:rPr>
        <w:t xml:space="preserve">dawned on </w:t>
      </w:r>
      <w:r>
        <w:t xml:space="preserve">me that I had forgotten my passport. </w:t>
      </w:r>
      <w:r>
        <w:rPr>
          <w:u w:val="single"/>
        </w:rPr>
        <w:t>scam:</w:t>
      </w:r>
      <w:r>
        <w:t xml:space="preserve"> [noun] a clever and dishonest plan for making money.</w:t>
      </w:r>
    </w:p>
    <w:p>
      <w:pPr>
        <w:pStyle w:val="3"/>
        <w:spacing w:line="360" w:lineRule="auto"/>
        <w:ind w:right="163"/>
      </w:pPr>
      <w:r>
        <w:t xml:space="preserve">Example: The offer of a free holiday was false. It was simply a </w:t>
      </w:r>
      <w:r>
        <w:rPr>
          <w:b/>
        </w:rPr>
        <w:t xml:space="preserve">scam </w:t>
      </w:r>
      <w:r>
        <w:t>to encourage people to buy tickets from the airline.</w:t>
      </w:r>
    </w:p>
    <w:p>
      <w:pPr>
        <w:pStyle w:val="3"/>
        <w:spacing w:line="360" w:lineRule="auto"/>
        <w:ind w:right="163"/>
      </w:pPr>
      <w:r>
        <w:rPr>
          <w:u w:val="single"/>
        </w:rPr>
        <w:t>learned the hard way:</w:t>
      </w:r>
      <w:r>
        <w:t xml:space="preserve"> [expression] learn from a bad experience, rather than being taught. Example: After I had an accident on my bike, I </w:t>
      </w:r>
      <w:r>
        <w:rPr>
          <w:b/>
        </w:rPr>
        <w:t xml:space="preserve">learned the hard way </w:t>
      </w:r>
      <w:r>
        <w:t>that I should always wear a protective helmet.</w:t>
      </w:r>
    </w:p>
    <w:p>
      <w:pPr>
        <w:pStyle w:val="3"/>
        <w:spacing w:line="275" w:lineRule="exact"/>
      </w:pPr>
      <w:r>
        <w:rPr>
          <w:u w:val="single"/>
        </w:rPr>
        <w:t>risky:</w:t>
      </w:r>
      <w:r>
        <w:t xml:space="preserve"> [adjective] involving the possibility of something bad happening.</w:t>
      </w:r>
    </w:p>
    <w:p>
      <w:pPr>
        <w:pStyle w:val="3"/>
        <w:spacing w:before="140" w:line="360" w:lineRule="auto"/>
        <w:ind w:right="422"/>
      </w:pPr>
      <w:r>
        <w:t xml:space="preserve">Example: Working on a construction site is a </w:t>
      </w:r>
      <w:r>
        <w:rPr>
          <w:b/>
        </w:rPr>
        <w:t xml:space="preserve">risky </w:t>
      </w:r>
      <w:r>
        <w:t xml:space="preserve">job – you always have to be careful. </w:t>
      </w:r>
      <w:r>
        <w:rPr>
          <w:u w:val="single"/>
        </w:rPr>
        <w:t>head for:</w:t>
      </w:r>
      <w:r>
        <w:t xml:space="preserve"> [phrasal verb] go towards, go to find something.</w:t>
      </w:r>
    </w:p>
    <w:p>
      <w:pPr>
        <w:pStyle w:val="3"/>
        <w:spacing w:line="360" w:lineRule="auto"/>
        <w:ind w:right="163"/>
      </w:pPr>
      <w:r>
        <w:t xml:space="preserve">Example: While my wife went looking for a new coat to buy, I </w:t>
      </w:r>
      <w:r>
        <w:rPr>
          <w:b/>
        </w:rPr>
        <w:t xml:space="preserve">headed for </w:t>
      </w:r>
      <w:r>
        <w:t>the nearest coffee shop!</w:t>
      </w:r>
    </w:p>
    <w:p>
      <w:pPr>
        <w:pStyle w:val="3"/>
        <w:spacing w:before="10"/>
        <w:ind w:left="0"/>
        <w:rPr>
          <w:sz w:val="35"/>
        </w:rPr>
      </w:pPr>
    </w:p>
    <w:p>
      <w:pPr>
        <w:pStyle w:val="8"/>
        <w:numPr>
          <w:ilvl w:val="0"/>
          <w:numId w:val="15"/>
        </w:numPr>
        <w:tabs>
          <w:tab w:val="left" w:pos="820"/>
          <w:tab w:val="left" w:pos="821"/>
        </w:tabs>
        <w:spacing w:before="0" w:after="0" w:line="360" w:lineRule="auto"/>
        <w:ind w:left="100" w:right="3258" w:firstLine="0"/>
        <w:jc w:val="left"/>
        <w:rPr>
          <w:sz w:val="24"/>
        </w:rPr>
      </w:pPr>
      <w:bookmarkStart w:id="122" w:name="_bookmark67"/>
      <w:bookmarkEnd w:id="122"/>
      <w:bookmarkStart w:id="123" w:name="_bookmark67"/>
      <w:bookmarkEnd w:id="123"/>
      <w:r>
        <w:rPr>
          <w:b/>
          <w:sz w:val="24"/>
        </w:rPr>
        <w:t>Describe your favourite season or time of the year</w:t>
      </w:r>
      <w:r>
        <w:rPr>
          <w:sz w:val="24"/>
        </w:rPr>
        <w:t>. You should</w:t>
      </w:r>
      <w:r>
        <w:rPr>
          <w:spacing w:val="-1"/>
          <w:sz w:val="24"/>
        </w:rPr>
        <w:t xml:space="preserve"> </w:t>
      </w:r>
      <w:r>
        <w:rPr>
          <w:sz w:val="24"/>
        </w:rPr>
        <w:t>say:</w:t>
      </w:r>
    </w:p>
    <w:p>
      <w:pPr>
        <w:pStyle w:val="3"/>
        <w:spacing w:line="360" w:lineRule="auto"/>
        <w:ind w:right="5557"/>
      </w:pPr>
      <w:r>
        <w:t>what season (or time of the year) it is what the weather is like at this time what people usually do at this time</w:t>
      </w:r>
    </w:p>
    <w:p>
      <w:pPr>
        <w:pStyle w:val="3"/>
        <w:spacing w:line="275" w:lineRule="exact"/>
      </w:pPr>
      <w:r>
        <w:t>and explain why you enjoy that season or time of the year or</w:t>
      </w:r>
    </w:p>
    <w:p>
      <w:pPr>
        <w:pStyle w:val="3"/>
        <w:spacing w:before="139" w:line="360" w:lineRule="auto"/>
        <w:ind w:right="105"/>
      </w:pPr>
      <w:r>
        <w:t>and explain why you enjoy that season or time of the year more than other seasons or times of the year.</w:t>
      </w:r>
    </w:p>
    <w:p>
      <w:pPr>
        <w:pStyle w:val="3"/>
        <w:spacing w:before="11"/>
        <w:ind w:left="0"/>
        <w:rPr>
          <w:sz w:val="35"/>
        </w:rPr>
      </w:pPr>
    </w:p>
    <w:p>
      <w:pPr>
        <w:pStyle w:val="3"/>
        <w:spacing w:line="360" w:lineRule="auto"/>
        <w:ind w:right="112"/>
        <w:jc w:val="both"/>
      </w:pPr>
      <w:r>
        <w:t xml:space="preserve">Well, I’m living in Hanoi and you know, the </w:t>
      </w:r>
      <w:r>
        <w:rPr>
          <w:u w:val="single"/>
        </w:rPr>
        <w:t>weather patterns</w:t>
      </w:r>
      <w:r>
        <w:t xml:space="preserve"> are quite different between the North and the South of Vietnam. There are four </w:t>
      </w:r>
      <w:r>
        <w:rPr>
          <w:u w:val="single"/>
        </w:rPr>
        <w:t xml:space="preserve">distinct </w:t>
      </w:r>
      <w:r>
        <w:t>seasons in Hanoi and the one that I like the most is autumn.</w:t>
      </w:r>
    </w:p>
    <w:p>
      <w:pPr>
        <w:pStyle w:val="3"/>
        <w:spacing w:before="2" w:line="360" w:lineRule="auto"/>
        <w:ind w:right="119"/>
        <w:jc w:val="both"/>
      </w:pPr>
      <w:r>
        <w:t xml:space="preserve">Autumn in Hanoi usually lasts for about 3 months, starting in September and ending in November. It seems to be the most comfortable season in the whole year. The weather during the </w:t>
      </w:r>
      <w:r>
        <w:rPr>
          <w:u w:val="single"/>
        </w:rPr>
        <w:t>fall</w:t>
      </w:r>
      <w:r>
        <w:t xml:space="preserve"> is normally cool with some sunny </w:t>
      </w:r>
      <w:r>
        <w:rPr>
          <w:u w:val="single"/>
        </w:rPr>
        <w:t>spells</w:t>
      </w:r>
      <w:r>
        <w:t xml:space="preserve">. The temperature tends to fluctuate from 20 to 25 degree celsius. Occasionally, there are </w:t>
      </w:r>
      <w:r>
        <w:rPr>
          <w:u w:val="single"/>
        </w:rPr>
        <w:t>light</w:t>
      </w:r>
      <w:r>
        <w:t xml:space="preserve"> rains in the evening but they are often just short</w:t>
      </w:r>
      <w:r>
        <w:rPr>
          <w:spacing w:val="-1"/>
        </w:rPr>
        <w:t xml:space="preserve"> </w:t>
      </w:r>
      <w:r>
        <w:rPr>
          <w:u w:val="single"/>
        </w:rPr>
        <w:t>showers.</w:t>
      </w:r>
    </w:p>
    <w:p>
      <w:pPr>
        <w:spacing w:after="0" w:line="360" w:lineRule="auto"/>
        <w:jc w:val="both"/>
        <w:sectPr>
          <w:pgSz w:w="11910" w:h="16840"/>
          <w:pgMar w:top="900" w:right="1320" w:bottom="1320" w:left="1340" w:header="0" w:footer="1139" w:gutter="0"/>
        </w:sectPr>
      </w:pPr>
    </w:p>
    <w:p>
      <w:pPr>
        <w:pStyle w:val="3"/>
        <w:spacing w:before="69" w:line="360" w:lineRule="auto"/>
        <w:ind w:right="118"/>
        <w:jc w:val="both"/>
      </w:pPr>
      <w:r>
        <w:t xml:space="preserve">With the cool </w:t>
      </w:r>
      <w:r>
        <w:rPr>
          <w:u w:val="single"/>
        </w:rPr>
        <w:t>breezes</w:t>
      </w:r>
      <w:r>
        <w:t xml:space="preserve">, it is ideal for people to get together outside and </w:t>
      </w:r>
      <w:r>
        <w:rPr>
          <w:u w:val="single"/>
        </w:rPr>
        <w:t>hang out</w:t>
      </w:r>
      <w:r>
        <w:t xml:space="preserve"> with their friends. Anothing thing is that everyone wants to have picnics in the urban areas near Hanoi and take some pictures with their family. Also, this time of the year </w:t>
      </w:r>
      <w:r>
        <w:rPr>
          <w:u w:val="single"/>
        </w:rPr>
        <w:t>marks</w:t>
      </w:r>
      <w:r>
        <w:t xml:space="preserve"> the beginning of a new school year for students around Vietnam.</w:t>
      </w:r>
    </w:p>
    <w:p>
      <w:pPr>
        <w:pStyle w:val="3"/>
        <w:spacing w:before="1" w:line="360" w:lineRule="auto"/>
        <w:ind w:right="118"/>
        <w:jc w:val="both"/>
      </w:pPr>
      <w:r>
        <w:t xml:space="preserve">In contrast, the summer is </w:t>
      </w:r>
      <w:r>
        <w:rPr>
          <w:u w:val="single"/>
        </w:rPr>
        <w:t>boiling,</w:t>
      </w:r>
      <w:r>
        <w:t xml:space="preserve"> so it is </w:t>
      </w:r>
      <w:r>
        <w:rPr>
          <w:u w:val="single"/>
        </w:rPr>
        <w:t>torturing</w:t>
      </w:r>
      <w:r>
        <w:t xml:space="preserve"> to have to go out in the streets under the hot sun. Likewise, the winter is </w:t>
      </w:r>
      <w:r>
        <w:rPr>
          <w:u w:val="single"/>
        </w:rPr>
        <w:t xml:space="preserve">freezing </w:t>
      </w:r>
      <w:r>
        <w:t xml:space="preserve">and in a typical spring there are usually heavy rains. So, these are really unattractive features of the other seasons. However, the fresh weather during the autumn really makes me feel relaxed and </w:t>
      </w:r>
      <w:r>
        <w:rPr>
          <w:u w:val="single"/>
        </w:rPr>
        <w:t>energizes</w:t>
      </w:r>
      <w:r>
        <w:t xml:space="preserve"> me to do a lot of things. That is the major reason why I prefer the fall and why it has always been my favourite time of the year.</w:t>
      </w:r>
    </w:p>
    <w:p>
      <w:pPr>
        <w:pStyle w:val="3"/>
        <w:spacing w:before="11"/>
        <w:ind w:left="0"/>
        <w:rPr>
          <w:sz w:val="35"/>
        </w:rPr>
      </w:pPr>
    </w:p>
    <w:p>
      <w:pPr>
        <w:pStyle w:val="3"/>
      </w:pPr>
      <w:r>
        <w:t>Vocabulary:</w:t>
      </w:r>
    </w:p>
    <w:p>
      <w:pPr>
        <w:pStyle w:val="3"/>
        <w:tabs>
          <w:tab w:val="left" w:pos="1308"/>
        </w:tabs>
        <w:spacing w:before="139" w:line="360" w:lineRule="auto"/>
        <w:ind w:right="163"/>
      </w:pPr>
      <w:r>
        <w:rPr>
          <w:u w:val="single"/>
        </w:rPr>
        <w:t>weather patterns:</w:t>
      </w:r>
      <w:r>
        <w:t xml:space="preserve"> [noun] the regular way in which the weather changes throughout the year. Example:</w:t>
      </w:r>
      <w:r>
        <w:tab/>
      </w:r>
      <w:r>
        <w:t xml:space="preserve">Due to climate change, the familiar </w:t>
      </w:r>
      <w:r>
        <w:rPr>
          <w:b/>
        </w:rPr>
        <w:t xml:space="preserve">weather patterns </w:t>
      </w:r>
      <w:r>
        <w:t>are becoming less predictable.</w:t>
      </w:r>
    </w:p>
    <w:p>
      <w:pPr>
        <w:pStyle w:val="3"/>
        <w:spacing w:line="275" w:lineRule="exact"/>
      </w:pPr>
      <w:r>
        <w:rPr>
          <w:u w:val="single"/>
        </w:rPr>
        <w:t>distinct:</w:t>
      </w:r>
      <w:r>
        <w:t xml:space="preserve"> [adjective] clearly different or of a different type.</w:t>
      </w:r>
    </w:p>
    <w:p>
      <w:pPr>
        <w:pStyle w:val="3"/>
        <w:spacing w:before="139"/>
      </w:pPr>
      <w:r>
        <w:t xml:space="preserve">Example: Traditional Vietnamese dishes are very </w:t>
      </w:r>
      <w:r>
        <w:rPr>
          <w:b/>
        </w:rPr>
        <w:t xml:space="preserve">distinct </w:t>
      </w:r>
      <w:r>
        <w:t>from Thai cuisine.</w:t>
      </w:r>
    </w:p>
    <w:p>
      <w:pPr>
        <w:pStyle w:val="3"/>
        <w:spacing w:before="137"/>
      </w:pPr>
      <w:r>
        <w:rPr>
          <w:u w:val="single"/>
        </w:rPr>
        <w:t>fall:</w:t>
      </w:r>
      <w:r>
        <w:t xml:space="preserve"> [noun] North American English uses ‘fall’ and British English uses ‘autumn’.</w:t>
      </w:r>
    </w:p>
    <w:p>
      <w:pPr>
        <w:pStyle w:val="3"/>
        <w:spacing w:before="137" w:line="360" w:lineRule="auto"/>
        <w:ind w:right="193"/>
      </w:pPr>
      <w:r>
        <w:t xml:space="preserve">Example: </w:t>
      </w:r>
      <w:r>
        <w:rPr>
          <w:spacing w:val="-3"/>
        </w:rPr>
        <w:t xml:space="preserve">In </w:t>
      </w:r>
      <w:r>
        <w:t xml:space="preserve">the </w:t>
      </w:r>
      <w:r>
        <w:rPr>
          <w:b/>
        </w:rPr>
        <w:t>fall</w:t>
      </w:r>
      <w:r>
        <w:t>, many people are already buying warm winter clothes ready for the really cold</w:t>
      </w:r>
      <w:r>
        <w:rPr>
          <w:spacing w:val="-6"/>
        </w:rPr>
        <w:t xml:space="preserve"> </w:t>
      </w:r>
      <w:r>
        <w:t>weather.</w:t>
      </w:r>
    </w:p>
    <w:p>
      <w:pPr>
        <w:pStyle w:val="3"/>
      </w:pPr>
      <w:r>
        <w:rPr>
          <w:u w:val="single"/>
        </w:rPr>
        <w:t>spells:</w:t>
      </w:r>
      <w:r>
        <w:t xml:space="preserve"> [noun] short periods of time.</w:t>
      </w:r>
    </w:p>
    <w:p>
      <w:pPr>
        <w:pStyle w:val="3"/>
        <w:spacing w:before="140"/>
        <w:rPr>
          <w:b/>
        </w:rPr>
      </w:pPr>
      <w:r>
        <w:t xml:space="preserve">Example: It will rain for most of the day, but there will be some dry </w:t>
      </w:r>
      <w:r>
        <w:rPr>
          <w:b/>
        </w:rPr>
        <w:t>spells.</w:t>
      </w:r>
    </w:p>
    <w:p>
      <w:pPr>
        <w:pStyle w:val="3"/>
        <w:spacing w:before="137"/>
      </w:pPr>
      <w:r>
        <w:rPr>
          <w:u w:val="single"/>
        </w:rPr>
        <w:t>light:</w:t>
      </w:r>
      <w:r>
        <w:t xml:space="preserve"> [adjective] not great in amount.</w:t>
      </w:r>
    </w:p>
    <w:p>
      <w:pPr>
        <w:pStyle w:val="3"/>
        <w:spacing w:before="139" w:line="360" w:lineRule="auto"/>
        <w:ind w:right="163"/>
      </w:pPr>
      <w:r>
        <w:t xml:space="preserve">Example: The weather forecast is for </w:t>
      </w:r>
      <w:r>
        <w:rPr>
          <w:b/>
        </w:rPr>
        <w:t xml:space="preserve">light </w:t>
      </w:r>
      <w:r>
        <w:t>showers only, so don’t worry if you forget to take your umbrella.</w:t>
      </w:r>
    </w:p>
    <w:p>
      <w:pPr>
        <w:pStyle w:val="3"/>
      </w:pPr>
      <w:r>
        <w:rPr>
          <w:u w:val="single"/>
        </w:rPr>
        <w:t>showers:</w:t>
      </w:r>
      <w:r>
        <w:t xml:space="preserve"> [noun] short periods of rain.</w:t>
      </w:r>
    </w:p>
    <w:p>
      <w:pPr>
        <w:pStyle w:val="3"/>
        <w:spacing w:before="137" w:line="360" w:lineRule="auto"/>
        <w:ind w:right="163"/>
      </w:pPr>
      <w:r>
        <w:t xml:space="preserve">Example: Today, there will be some </w:t>
      </w:r>
      <w:r>
        <w:rPr>
          <w:b/>
        </w:rPr>
        <w:t>showers</w:t>
      </w:r>
      <w:r>
        <w:t xml:space="preserve">, but there will also be many sunny spells. </w:t>
      </w:r>
      <w:r>
        <w:rPr>
          <w:u w:val="single"/>
        </w:rPr>
        <w:t>breezes:</w:t>
      </w:r>
      <w:r>
        <w:t xml:space="preserve"> [noun] winds that are not strong.</w:t>
      </w:r>
    </w:p>
    <w:p>
      <w:pPr>
        <w:pStyle w:val="3"/>
        <w:spacing w:line="362" w:lineRule="auto"/>
        <w:ind w:right="1742"/>
      </w:pPr>
      <w:r>
        <w:t xml:space="preserve">Example: The gentle </w:t>
      </w:r>
      <w:r>
        <w:rPr>
          <w:b/>
        </w:rPr>
        <w:t xml:space="preserve">breezes </w:t>
      </w:r>
      <w:r>
        <w:t xml:space="preserve">moved the curtains in my window just a little. </w:t>
      </w:r>
      <w:r>
        <w:rPr>
          <w:u w:val="single"/>
        </w:rPr>
        <w:t>hang out:</w:t>
      </w:r>
      <w:r>
        <w:t xml:space="preserve"> [phrasal verb] spend a lot of time in a place.</w:t>
      </w:r>
    </w:p>
    <w:p>
      <w:pPr>
        <w:pStyle w:val="3"/>
        <w:spacing w:line="360" w:lineRule="auto"/>
        <w:ind w:right="1098"/>
      </w:pPr>
      <w:r>
        <w:t xml:space="preserve">Example: During the school holidays, I </w:t>
      </w:r>
      <w:r>
        <w:rPr>
          <w:b/>
        </w:rPr>
        <w:t xml:space="preserve">hang out </w:t>
      </w:r>
      <w:r>
        <w:t xml:space="preserve">in the park with my friends. </w:t>
      </w:r>
      <w:r>
        <w:rPr>
          <w:u w:val="single"/>
        </w:rPr>
        <w:t>marks:</w:t>
      </w:r>
      <w:r>
        <w:t xml:space="preserve"> [verb] indicates the time of an event or when something regularly happens.</w:t>
      </w:r>
    </w:p>
    <w:p>
      <w:pPr>
        <w:pStyle w:val="3"/>
        <w:spacing w:line="360" w:lineRule="auto"/>
        <w:ind w:right="163"/>
      </w:pPr>
      <w:r>
        <w:t xml:space="preserve">Example: When the leaves of the trees turn to red, this </w:t>
      </w:r>
      <w:r>
        <w:rPr>
          <w:b/>
        </w:rPr>
        <w:t xml:space="preserve">marks </w:t>
      </w:r>
      <w:r>
        <w:t>the beginning of autumn/the fall.</w:t>
      </w:r>
    </w:p>
    <w:p>
      <w:pPr>
        <w:spacing w:after="0" w:line="360" w:lineRule="auto"/>
        <w:sectPr>
          <w:pgSz w:w="11910" w:h="16840"/>
          <w:pgMar w:top="900" w:right="1320" w:bottom="1320" w:left="1340" w:header="0" w:footer="1139" w:gutter="0"/>
        </w:sectPr>
      </w:pPr>
    </w:p>
    <w:p>
      <w:pPr>
        <w:pStyle w:val="3"/>
        <w:spacing w:before="69"/>
      </w:pPr>
      <w:r>
        <w:rPr>
          <w:u w:val="single"/>
        </w:rPr>
        <w:t>boiling:</w:t>
      </w:r>
      <w:r>
        <w:t xml:space="preserve"> [adjective] extremely hot.</w:t>
      </w:r>
    </w:p>
    <w:p>
      <w:pPr>
        <w:pStyle w:val="3"/>
        <w:spacing w:before="137" w:line="362" w:lineRule="auto"/>
        <w:ind w:right="2891"/>
      </w:pPr>
      <w:r>
        <w:t xml:space="preserve">Example: In the summer weather, I was </w:t>
      </w:r>
      <w:r>
        <w:rPr>
          <w:b/>
        </w:rPr>
        <w:t xml:space="preserve">boiling </w:t>
      </w:r>
      <w:r>
        <w:t xml:space="preserve">in my overcoat! </w:t>
      </w:r>
      <w:r>
        <w:rPr>
          <w:u w:val="single"/>
        </w:rPr>
        <w:t>torturing:</w:t>
      </w:r>
      <w:r>
        <w:t xml:space="preserve"> [verb] causing severe discomfort or unhappiness.</w:t>
      </w:r>
    </w:p>
    <w:p>
      <w:pPr>
        <w:pStyle w:val="3"/>
        <w:spacing w:line="360" w:lineRule="auto"/>
        <w:ind w:right="532"/>
      </w:pPr>
      <w:r>
        <w:t xml:space="preserve">Example: It was </w:t>
      </w:r>
      <w:r>
        <w:rPr>
          <w:b/>
        </w:rPr>
        <w:t xml:space="preserve">torturing </w:t>
      </w:r>
      <w:r>
        <w:t xml:space="preserve">for me to see him slowly becoming more and more ill. </w:t>
      </w:r>
      <w:r>
        <w:rPr>
          <w:u w:val="single"/>
        </w:rPr>
        <w:t>freezing:</w:t>
      </w:r>
      <w:r>
        <w:t xml:space="preserve"> [adjective] extremely cold.</w:t>
      </w:r>
    </w:p>
    <w:p>
      <w:pPr>
        <w:pStyle w:val="3"/>
        <w:spacing w:line="360" w:lineRule="auto"/>
        <w:ind w:right="1098"/>
      </w:pPr>
      <w:r>
        <w:t xml:space="preserve">Example: Don’t forget to wear your winter coat and hat – it’s </w:t>
      </w:r>
      <w:r>
        <w:rPr>
          <w:b/>
        </w:rPr>
        <w:t xml:space="preserve">freezing </w:t>
      </w:r>
      <w:r>
        <w:t xml:space="preserve">outside. </w:t>
      </w:r>
      <w:r>
        <w:rPr>
          <w:u w:val="single"/>
        </w:rPr>
        <w:t>energize:</w:t>
      </w:r>
      <w:r>
        <w:t xml:space="preserve"> [verb] give someone more energy or strength.</w:t>
      </w:r>
    </w:p>
    <w:p>
      <w:pPr>
        <w:pStyle w:val="3"/>
      </w:pPr>
      <w:r>
        <w:t xml:space="preserve">Example: The words of the football manager during the interval really </w:t>
      </w:r>
      <w:r>
        <w:rPr>
          <w:b/>
        </w:rPr>
        <w:t xml:space="preserve">energized </w:t>
      </w:r>
      <w:r>
        <w:t>the players.</w:t>
      </w:r>
    </w:p>
    <w:p>
      <w:pPr>
        <w:pStyle w:val="3"/>
        <w:ind w:left="0"/>
        <w:rPr>
          <w:sz w:val="26"/>
        </w:rPr>
      </w:pPr>
    </w:p>
    <w:p>
      <w:pPr>
        <w:pStyle w:val="3"/>
        <w:ind w:left="0"/>
        <w:rPr>
          <w:sz w:val="22"/>
        </w:rPr>
      </w:pPr>
    </w:p>
    <w:p>
      <w:pPr>
        <w:pStyle w:val="2"/>
        <w:numPr>
          <w:ilvl w:val="0"/>
          <w:numId w:val="15"/>
        </w:numPr>
        <w:tabs>
          <w:tab w:val="left" w:pos="820"/>
          <w:tab w:val="left" w:pos="821"/>
        </w:tabs>
        <w:spacing w:before="0" w:after="0" w:line="240" w:lineRule="auto"/>
        <w:ind w:left="100" w:right="0" w:firstLine="0"/>
        <w:jc w:val="left"/>
      </w:pPr>
      <w:bookmarkStart w:id="124" w:name="_bookmark68"/>
      <w:bookmarkEnd w:id="124"/>
      <w:bookmarkStart w:id="125" w:name="_bookmark68"/>
      <w:bookmarkEnd w:id="125"/>
      <w:r>
        <w:t>Describe someone you know who recently moved to new</w:t>
      </w:r>
      <w:r>
        <w:rPr>
          <w:spacing w:val="-2"/>
        </w:rPr>
        <w:t xml:space="preserve"> </w:t>
      </w:r>
      <w:r>
        <w:t>accommodation.</w:t>
      </w:r>
    </w:p>
    <w:p>
      <w:pPr>
        <w:pStyle w:val="3"/>
        <w:spacing w:before="134" w:line="360" w:lineRule="auto"/>
        <w:ind w:right="7570"/>
      </w:pPr>
      <w:r>
        <w:t>You should sat: who he or she is</w:t>
      </w:r>
    </w:p>
    <w:p>
      <w:pPr>
        <w:pStyle w:val="3"/>
        <w:spacing w:before="1" w:line="360" w:lineRule="auto"/>
        <w:ind w:right="4890"/>
      </w:pPr>
      <w:r>
        <w:t>what kind of accommodation they moved to and explain why they moved.</w:t>
      </w:r>
    </w:p>
    <w:p>
      <w:pPr>
        <w:pStyle w:val="3"/>
        <w:spacing w:before="10"/>
        <w:ind w:left="0"/>
        <w:rPr>
          <w:sz w:val="35"/>
        </w:rPr>
      </w:pPr>
    </w:p>
    <w:p>
      <w:pPr>
        <w:pStyle w:val="3"/>
        <w:spacing w:before="1" w:line="360" w:lineRule="auto"/>
        <w:ind w:right="119"/>
        <w:jc w:val="both"/>
      </w:pPr>
      <w:r>
        <w:t xml:space="preserve">I’m going to share with you a story about one of my friends who recently moved to new accommodation. We had a chance to meet 5 years ago when I travelled to Ho Chi Minh city, and we </w:t>
      </w:r>
      <w:r>
        <w:rPr>
          <w:u w:val="single"/>
        </w:rPr>
        <w:t>hit it off</w:t>
      </w:r>
      <w:r>
        <w:t xml:space="preserve"> pretty well. We have </w:t>
      </w:r>
      <w:r>
        <w:rPr>
          <w:u w:val="single"/>
        </w:rPr>
        <w:t>kept in touch</w:t>
      </w:r>
      <w:r>
        <w:t xml:space="preserve"> with each other regularly since then. And she has now left there for Hanoi because of her </w:t>
      </w:r>
      <w:r>
        <w:rPr>
          <w:u w:val="single"/>
        </w:rPr>
        <w:t>upcoming</w:t>
      </w:r>
      <w:r>
        <w:t xml:space="preserve"> job.</w:t>
      </w:r>
    </w:p>
    <w:p>
      <w:pPr>
        <w:pStyle w:val="3"/>
        <w:spacing w:line="360" w:lineRule="auto"/>
        <w:ind w:right="116"/>
        <w:jc w:val="both"/>
      </w:pPr>
      <w:r>
        <w:t xml:space="preserve">Before moving here, she gave me a call to ask me to help her to find a small apartment in the centre of Hanoi. Fortunately, I knew a person who had one to rent near Hoan Kiem lake. It seemed to </w:t>
      </w:r>
      <w:r>
        <w:rPr>
          <w:u w:val="single"/>
        </w:rPr>
        <w:t>fit her needs</w:t>
      </w:r>
      <w:r>
        <w:t xml:space="preserve">, I guess, so I sent her some photos of this apartment. Although I still could not be sure if she would like it, it </w:t>
      </w:r>
      <w:r>
        <w:rPr>
          <w:u w:val="single"/>
        </w:rPr>
        <w:t>turned out</w:t>
      </w:r>
      <w:r>
        <w:t xml:space="preserve"> that she was really interested in it.</w:t>
      </w:r>
    </w:p>
    <w:p>
      <w:pPr>
        <w:pStyle w:val="3"/>
        <w:spacing w:line="360" w:lineRule="auto"/>
        <w:ind w:right="115"/>
        <w:jc w:val="both"/>
      </w:pPr>
      <w:r>
        <w:t xml:space="preserve">It is kind of a </w:t>
      </w:r>
      <w:r>
        <w:rPr>
          <w:u w:val="single"/>
        </w:rPr>
        <w:t>serviced</w:t>
      </w:r>
      <w:r>
        <w:t xml:space="preserve"> fully furnished aparment including air conditioner, washing machine, hair dryer – </w:t>
      </w:r>
      <w:r>
        <w:rPr>
          <w:u w:val="single"/>
        </w:rPr>
        <w:t>just about</w:t>
      </w:r>
      <w:r>
        <w:t xml:space="preserve"> everything you can think of. It is about 50 metres square with only one bedroom and modern interior </w:t>
      </w:r>
      <w:r>
        <w:rPr>
          <w:u w:val="single"/>
        </w:rPr>
        <w:t>decor</w:t>
      </w:r>
      <w:r>
        <w:t xml:space="preserve">. What she really loved was the small balcony with a view of Hoan Kiem lake. She finds it wonderful and relaxing when sitting there and enjoying a cup of coffee after a long stressful day at work. Also she can get to work </w:t>
      </w:r>
      <w:r>
        <w:rPr>
          <w:u w:val="single"/>
        </w:rPr>
        <w:t>in almost no time</w:t>
      </w:r>
      <w:r>
        <w:t>, just about 5 minutes.</w:t>
      </w:r>
    </w:p>
    <w:p>
      <w:pPr>
        <w:pStyle w:val="3"/>
        <w:spacing w:before="1" w:line="360" w:lineRule="auto"/>
        <w:ind w:right="118"/>
        <w:jc w:val="both"/>
      </w:pPr>
      <w:r>
        <w:t xml:space="preserve">My friend and I threw a </w:t>
      </w:r>
      <w:r>
        <w:rPr>
          <w:u w:val="single"/>
        </w:rPr>
        <w:t>house warming party</w:t>
      </w:r>
      <w:r>
        <w:t xml:space="preserve"> for her. At weekends, the three of us tend to  get together just to </w:t>
      </w:r>
      <w:r>
        <w:rPr>
          <w:u w:val="single"/>
        </w:rPr>
        <w:t>hang out</w:t>
      </w:r>
      <w:r>
        <w:t xml:space="preserve"> and </w:t>
      </w:r>
      <w:r>
        <w:rPr>
          <w:u w:val="single"/>
        </w:rPr>
        <w:t>take it easy</w:t>
      </w:r>
      <w:r>
        <w:t>. Because she lives away from her family, I have tried my best to help her deal with unfamiliar situations in her new accommodation as much as possible. She is really grateful to me and she treated me to a dinner as a way of thank</w:t>
      </w:r>
      <w:r>
        <w:rPr>
          <w:spacing w:val="-14"/>
        </w:rPr>
        <w:t xml:space="preserve"> </w:t>
      </w:r>
      <w:r>
        <w:t>you.</w:t>
      </w:r>
    </w:p>
    <w:p>
      <w:pPr>
        <w:spacing w:after="0" w:line="360" w:lineRule="auto"/>
        <w:jc w:val="both"/>
        <w:sectPr>
          <w:pgSz w:w="11910" w:h="16840"/>
          <w:pgMar w:top="900" w:right="1320" w:bottom="1320" w:left="1340" w:header="0" w:footer="1139" w:gutter="0"/>
        </w:sectPr>
      </w:pPr>
    </w:p>
    <w:p>
      <w:pPr>
        <w:pStyle w:val="3"/>
        <w:spacing w:before="69"/>
      </w:pPr>
      <w:r>
        <w:t>Vocabulary:</w:t>
      </w:r>
    </w:p>
    <w:p>
      <w:pPr>
        <w:pStyle w:val="3"/>
        <w:spacing w:before="137"/>
      </w:pPr>
      <w:r>
        <w:rPr>
          <w:u w:val="single"/>
        </w:rPr>
        <w:t>hit it off:</w:t>
      </w:r>
      <w:r>
        <w:t xml:space="preserve"> [expression] have a good friendly relationship with someone.</w:t>
      </w:r>
    </w:p>
    <w:p>
      <w:pPr>
        <w:pStyle w:val="3"/>
        <w:spacing w:before="140" w:line="360" w:lineRule="auto"/>
        <w:ind w:right="193"/>
      </w:pPr>
      <w:r>
        <w:t xml:space="preserve">Example: I met some new work colleagues at the office today, and we </w:t>
      </w:r>
      <w:r>
        <w:rPr>
          <w:b/>
        </w:rPr>
        <w:t xml:space="preserve">hit it off </w:t>
      </w:r>
      <w:r>
        <w:t>straight away.</w:t>
      </w:r>
    </w:p>
    <w:p>
      <w:pPr>
        <w:pStyle w:val="3"/>
        <w:spacing w:line="360" w:lineRule="auto"/>
        <w:ind w:right="163"/>
      </w:pPr>
      <w:r>
        <w:rPr>
          <w:u w:val="single"/>
        </w:rPr>
        <w:t>kept in touch:</w:t>
      </w:r>
      <w:r>
        <w:t xml:space="preserve"> [expression] maintained contact with someone, by calling or writing to them. Example: Have you </w:t>
      </w:r>
      <w:r>
        <w:rPr>
          <w:b/>
        </w:rPr>
        <w:t xml:space="preserve">kept in touch </w:t>
      </w:r>
      <w:r>
        <w:t>with your old friends from university?</w:t>
      </w:r>
    </w:p>
    <w:p>
      <w:pPr>
        <w:pStyle w:val="3"/>
      </w:pPr>
      <w:r>
        <w:rPr>
          <w:u w:val="single"/>
        </w:rPr>
        <w:t>upcoming:</w:t>
      </w:r>
      <w:r>
        <w:t xml:space="preserve"> [adjective] something that will happen soon.</w:t>
      </w:r>
    </w:p>
    <w:p>
      <w:pPr>
        <w:pStyle w:val="3"/>
        <w:spacing w:before="137" w:line="360" w:lineRule="auto"/>
        <w:ind w:right="1742"/>
      </w:pPr>
      <w:r>
        <w:t xml:space="preserve">Example: It is not certain who will win the </w:t>
      </w:r>
      <w:r>
        <w:rPr>
          <w:b/>
        </w:rPr>
        <w:t xml:space="preserve">upcoming </w:t>
      </w:r>
      <w:r>
        <w:t xml:space="preserve">presidential election. </w:t>
      </w:r>
      <w:r>
        <w:rPr>
          <w:u w:val="single"/>
        </w:rPr>
        <w:t>fit her needs:</w:t>
      </w:r>
      <w:r>
        <w:t xml:space="preserve"> [expression] be suitable for her.</w:t>
      </w:r>
    </w:p>
    <w:p>
      <w:pPr>
        <w:pStyle w:val="3"/>
        <w:tabs>
          <w:tab w:val="left" w:pos="5551"/>
        </w:tabs>
        <w:spacing w:line="360" w:lineRule="auto"/>
        <w:ind w:right="163"/>
      </w:pPr>
      <w:r>
        <w:t xml:space="preserve">Example:   The course was perfect  to  </w:t>
      </w:r>
      <w:r>
        <w:rPr>
          <w:b/>
        </w:rPr>
        <w:t xml:space="preserve">fit  </w:t>
      </w:r>
      <w:r>
        <w:rPr>
          <w:b/>
          <w:spacing w:val="10"/>
        </w:rPr>
        <w:t xml:space="preserve"> </w:t>
      </w:r>
      <w:r>
        <w:rPr>
          <w:b/>
        </w:rPr>
        <w:t>her</w:t>
      </w:r>
      <w:r>
        <w:rPr>
          <w:b/>
          <w:spacing w:val="38"/>
        </w:rPr>
        <w:t xml:space="preserve"> </w:t>
      </w:r>
      <w:r>
        <w:rPr>
          <w:b/>
        </w:rPr>
        <w:t>needs,</w:t>
      </w:r>
      <w:r>
        <w:rPr>
          <w:b/>
        </w:rPr>
        <w:tab/>
      </w:r>
      <w:r>
        <w:t>because the qualification at the end would enable her to become a</w:t>
      </w:r>
      <w:r>
        <w:rPr>
          <w:spacing w:val="-3"/>
        </w:rPr>
        <w:t xml:space="preserve"> </w:t>
      </w:r>
      <w:r>
        <w:t>teacher.</w:t>
      </w:r>
    </w:p>
    <w:p>
      <w:pPr>
        <w:pStyle w:val="3"/>
      </w:pPr>
      <w:r>
        <w:rPr>
          <w:u w:val="single"/>
        </w:rPr>
        <w:t>turned out:</w:t>
      </w:r>
      <w:r>
        <w:t xml:space="preserve"> [phrasal verb] happened or ended in a particular way.</w:t>
      </w:r>
    </w:p>
    <w:p>
      <w:pPr>
        <w:pStyle w:val="3"/>
        <w:spacing w:before="140" w:line="360" w:lineRule="auto"/>
        <w:ind w:right="163"/>
      </w:pPr>
      <w:r>
        <w:t xml:space="preserve">Example: I was not allowed to enter the country, because it </w:t>
      </w:r>
      <w:r>
        <w:rPr>
          <w:b/>
        </w:rPr>
        <w:t xml:space="preserve">turned out </w:t>
      </w:r>
      <w:r>
        <w:t>that my visa had expired.</w:t>
      </w:r>
    </w:p>
    <w:p>
      <w:pPr>
        <w:pStyle w:val="3"/>
        <w:spacing w:line="360" w:lineRule="auto"/>
        <w:ind w:right="284"/>
      </w:pPr>
      <w:r>
        <w:rPr>
          <w:u w:val="single"/>
        </w:rPr>
        <w:t>serviced apartment:</w:t>
      </w:r>
      <w:r>
        <w:t xml:space="preserve"> [noun] services like housekeeping, regular cleaning, parking, security  are usually</w:t>
      </w:r>
      <w:r>
        <w:rPr>
          <w:spacing w:val="-7"/>
        </w:rPr>
        <w:t xml:space="preserve"> </w:t>
      </w:r>
      <w:r>
        <w:t>provided.</w:t>
      </w:r>
    </w:p>
    <w:p>
      <w:pPr>
        <w:spacing w:before="0" w:line="360" w:lineRule="auto"/>
        <w:ind w:left="100" w:right="163" w:firstLine="0"/>
        <w:jc w:val="left"/>
        <w:rPr>
          <w:sz w:val="24"/>
        </w:rPr>
      </w:pPr>
      <w:r>
        <w:rPr>
          <w:sz w:val="24"/>
        </w:rPr>
        <w:t xml:space="preserve">Example: A </w:t>
      </w:r>
      <w:r>
        <w:rPr>
          <w:b/>
          <w:sz w:val="24"/>
        </w:rPr>
        <w:t xml:space="preserve">serviced apartment </w:t>
      </w:r>
      <w:r>
        <w:rPr>
          <w:sz w:val="24"/>
        </w:rPr>
        <w:t>provides many of the comforts and conveniences of a hotel room.</w:t>
      </w:r>
    </w:p>
    <w:p>
      <w:pPr>
        <w:pStyle w:val="3"/>
        <w:spacing w:line="274" w:lineRule="exact"/>
      </w:pPr>
      <w:r>
        <w:rPr>
          <w:u w:val="single"/>
        </w:rPr>
        <w:t>just about:</w:t>
      </w:r>
      <w:r>
        <w:t xml:space="preserve"> [adverb] almost.</w:t>
      </w:r>
    </w:p>
    <w:p>
      <w:pPr>
        <w:pStyle w:val="3"/>
        <w:spacing w:before="139" w:line="360" w:lineRule="auto"/>
        <w:ind w:right="163"/>
      </w:pPr>
      <w:r>
        <w:t xml:space="preserve">Example: Although I only started the course last week, I know </w:t>
      </w:r>
      <w:r>
        <w:rPr>
          <w:b/>
        </w:rPr>
        <w:t xml:space="preserve">just about </w:t>
      </w:r>
      <w:r>
        <w:t>all of my fellow students.</w:t>
      </w:r>
    </w:p>
    <w:p>
      <w:pPr>
        <w:pStyle w:val="3"/>
      </w:pPr>
      <w:r>
        <w:rPr>
          <w:u w:val="single"/>
        </w:rPr>
        <w:t>decor:</w:t>
      </w:r>
      <w:r>
        <w:t xml:space="preserve"> [noun] the style in which the inside of a building is decorated.</w:t>
      </w:r>
    </w:p>
    <w:p>
      <w:pPr>
        <w:pStyle w:val="3"/>
        <w:tabs>
          <w:tab w:val="left" w:pos="1241"/>
        </w:tabs>
        <w:spacing w:before="137" w:line="360" w:lineRule="auto"/>
        <w:ind w:right="163"/>
      </w:pPr>
      <w:r>
        <w:t>Example:</w:t>
      </w:r>
      <w:r>
        <w:tab/>
      </w:r>
      <w:r>
        <w:t xml:space="preserve">The restaurant has an elegant new </w:t>
      </w:r>
      <w:r>
        <w:rPr>
          <w:b/>
        </w:rPr>
        <w:t>decor</w:t>
      </w:r>
      <w:r>
        <w:t>, including lighter colours and large paintings.</w:t>
      </w:r>
    </w:p>
    <w:p>
      <w:pPr>
        <w:pStyle w:val="3"/>
      </w:pPr>
      <w:r>
        <w:rPr>
          <w:u w:val="single"/>
        </w:rPr>
        <w:t>in almost no time:</w:t>
      </w:r>
      <w:r>
        <w:t xml:space="preserve"> [expression] very rapidly.</w:t>
      </w:r>
    </w:p>
    <w:p>
      <w:pPr>
        <w:pStyle w:val="3"/>
        <w:spacing w:before="140"/>
      </w:pPr>
      <w:r>
        <w:t xml:space="preserve">Example: If you take the fast train, you should arrive there </w:t>
      </w:r>
      <w:r>
        <w:rPr>
          <w:u w:val="single"/>
        </w:rPr>
        <w:t>in almost no time</w:t>
      </w:r>
      <w:r>
        <w:t>.</w:t>
      </w:r>
    </w:p>
    <w:p>
      <w:pPr>
        <w:pStyle w:val="3"/>
        <w:spacing w:before="136" w:line="360" w:lineRule="auto"/>
        <w:ind w:right="193"/>
      </w:pPr>
      <w:r>
        <w:rPr>
          <w:u w:val="single"/>
        </w:rPr>
        <w:t>house warming party:</w:t>
      </w:r>
      <w:r>
        <w:t xml:space="preserve"> [noun] a party given by someone who has just moved into a new house.</w:t>
      </w:r>
    </w:p>
    <w:p>
      <w:pPr>
        <w:pStyle w:val="3"/>
        <w:spacing w:line="362" w:lineRule="auto"/>
        <w:ind w:right="1742"/>
      </w:pPr>
      <w:r>
        <w:t xml:space="preserve">Example: At my </w:t>
      </w:r>
      <w:r>
        <w:rPr>
          <w:b/>
        </w:rPr>
        <w:t>house warming party</w:t>
      </w:r>
      <w:r>
        <w:t xml:space="preserve">, I invited all my new neighbours. </w:t>
      </w:r>
      <w:r>
        <w:rPr>
          <w:u w:val="single"/>
        </w:rPr>
        <w:t>hang out:</w:t>
      </w:r>
      <w:r>
        <w:t xml:space="preserve"> [phrasal verb] spend time in a place, without any special purpose.</w:t>
      </w:r>
    </w:p>
    <w:p>
      <w:pPr>
        <w:pStyle w:val="3"/>
        <w:spacing w:line="360" w:lineRule="auto"/>
        <w:ind w:right="163"/>
      </w:pPr>
      <w:r>
        <w:t xml:space="preserve">Example: I sometimes </w:t>
      </w:r>
      <w:r>
        <w:rPr>
          <w:b/>
        </w:rPr>
        <w:t xml:space="preserve">hang out </w:t>
      </w:r>
      <w:r>
        <w:t>at my local coffee shop, in case any of my friends call in for a coffee.</w:t>
      </w:r>
    </w:p>
    <w:p>
      <w:pPr>
        <w:pStyle w:val="3"/>
      </w:pPr>
      <w:r>
        <w:rPr>
          <w:u w:val="single"/>
        </w:rPr>
        <w:t>take it easy:</w:t>
      </w:r>
      <w:r>
        <w:t xml:space="preserve"> [expression]</w:t>
      </w:r>
      <w:r>
        <w:rPr>
          <w:spacing w:val="58"/>
        </w:rPr>
        <w:t xml:space="preserve"> </w:t>
      </w:r>
      <w:r>
        <w:t>relax.</w:t>
      </w:r>
    </w:p>
    <w:p>
      <w:pPr>
        <w:pStyle w:val="3"/>
        <w:spacing w:before="135"/>
      </w:pPr>
      <w:r>
        <w:t xml:space="preserve">Example: My doctor told me to </w:t>
      </w:r>
      <w:r>
        <w:rPr>
          <w:b/>
        </w:rPr>
        <w:t xml:space="preserve">take it easy </w:t>
      </w:r>
      <w:r>
        <w:t>and not to do any heavy physical work.</w:t>
      </w:r>
    </w:p>
    <w:p>
      <w:pPr>
        <w:spacing w:after="0"/>
        <w:sectPr>
          <w:pgSz w:w="11910" w:h="16840"/>
          <w:pgMar w:top="900" w:right="1320" w:bottom="1320" w:left="1340" w:header="0" w:footer="1139" w:gutter="0"/>
        </w:sectPr>
      </w:pPr>
    </w:p>
    <w:p>
      <w:pPr>
        <w:pStyle w:val="2"/>
        <w:numPr>
          <w:ilvl w:val="0"/>
          <w:numId w:val="15"/>
        </w:numPr>
        <w:tabs>
          <w:tab w:val="left" w:pos="820"/>
          <w:tab w:val="left" w:pos="821"/>
        </w:tabs>
        <w:spacing w:before="67" w:after="0" w:line="240" w:lineRule="auto"/>
        <w:ind w:left="100" w:right="0" w:firstLine="0"/>
        <w:jc w:val="left"/>
      </w:pPr>
      <w:bookmarkStart w:id="126" w:name="_bookmark69"/>
      <w:bookmarkEnd w:id="126"/>
      <w:bookmarkStart w:id="127" w:name="_bookmark69"/>
      <w:bookmarkEnd w:id="127"/>
      <w:r>
        <w:t>The First Time You Used a Foreign Language</w:t>
      </w:r>
    </w:p>
    <w:p>
      <w:pPr>
        <w:pStyle w:val="3"/>
        <w:spacing w:before="135" w:line="360" w:lineRule="auto"/>
        <w:ind w:right="2580"/>
      </w:pPr>
      <w:r>
        <w:t>Describe the first time you used a foreign language to</w:t>
      </w:r>
      <w:r>
        <w:rPr>
          <w:spacing w:val="-15"/>
        </w:rPr>
        <w:t xml:space="preserve"> </w:t>
      </w:r>
      <w:r>
        <w:t>communicate. You should</w:t>
      </w:r>
      <w:r>
        <w:rPr>
          <w:spacing w:val="-1"/>
        </w:rPr>
        <w:t xml:space="preserve"> </w:t>
      </w:r>
      <w:r>
        <w:t>say:</w:t>
      </w:r>
    </w:p>
    <w:p>
      <w:pPr>
        <w:pStyle w:val="3"/>
        <w:spacing w:line="360" w:lineRule="auto"/>
        <w:ind w:right="6990"/>
      </w:pPr>
      <w:r>
        <w:t>what the situation was where you</w:t>
      </w:r>
      <w:r>
        <w:rPr>
          <w:spacing w:val="2"/>
        </w:rPr>
        <w:t xml:space="preserve"> </w:t>
      </w:r>
      <w:r>
        <w:t>were</w:t>
      </w:r>
    </w:p>
    <w:p>
      <w:pPr>
        <w:pStyle w:val="3"/>
      </w:pPr>
      <w:r>
        <w:t>who you communicated with</w:t>
      </w:r>
    </w:p>
    <w:p>
      <w:pPr>
        <w:pStyle w:val="3"/>
        <w:spacing w:before="137" w:line="604" w:lineRule="auto"/>
        <w:ind w:right="1512"/>
      </w:pPr>
      <w:r>
        <w:t>and explain why you used a foreign language to communicate on this occasion. ANSWER:</w:t>
      </w:r>
    </w:p>
    <w:p>
      <w:pPr>
        <w:spacing w:before="0" w:line="362" w:lineRule="auto"/>
        <w:ind w:left="100" w:right="118" w:firstLine="0"/>
        <w:jc w:val="both"/>
        <w:rPr>
          <w:sz w:val="24"/>
        </w:rPr>
      </w:pPr>
      <w:r>
        <w:rPr>
          <w:sz w:val="24"/>
        </w:rPr>
        <w:t xml:space="preserve">I have been learning English for </w:t>
      </w:r>
      <w:r>
        <w:rPr>
          <w:b/>
          <w:sz w:val="24"/>
        </w:rPr>
        <w:t>a long time</w:t>
      </w:r>
      <w:r>
        <w:rPr>
          <w:sz w:val="24"/>
        </w:rPr>
        <w:t xml:space="preserve">, but I haven’t had many chances to practice speaking English </w:t>
      </w:r>
      <w:r>
        <w:rPr>
          <w:b/>
          <w:sz w:val="24"/>
        </w:rPr>
        <w:t>with native speakers</w:t>
      </w:r>
      <w:r>
        <w:rPr>
          <w:sz w:val="24"/>
        </w:rPr>
        <w:t xml:space="preserve">. </w:t>
      </w:r>
      <w:r>
        <w:rPr>
          <w:sz w:val="24"/>
          <w:u w:val="single"/>
        </w:rPr>
        <w:t>To the best of my</w:t>
      </w:r>
      <w:r>
        <w:rPr>
          <w:sz w:val="24"/>
        </w:rPr>
        <w:t xml:space="preserve"> </w:t>
      </w:r>
      <w:r>
        <w:rPr>
          <w:sz w:val="24"/>
          <w:u w:val="single"/>
        </w:rPr>
        <w:t>recollection</w:t>
      </w:r>
      <w:r>
        <w:rPr>
          <w:sz w:val="24"/>
        </w:rPr>
        <w:t xml:space="preserve">, </w:t>
      </w:r>
      <w:r>
        <w:rPr>
          <w:b/>
          <w:sz w:val="24"/>
        </w:rPr>
        <w:t xml:space="preserve">the first time </w:t>
      </w:r>
      <w:r>
        <w:rPr>
          <w:sz w:val="24"/>
        </w:rPr>
        <w:t xml:space="preserve">I used it was on </w:t>
      </w:r>
      <w:r>
        <w:rPr>
          <w:b/>
          <w:sz w:val="24"/>
        </w:rPr>
        <w:t xml:space="preserve">Christmas Eve </w:t>
      </w:r>
      <w:r>
        <w:rPr>
          <w:sz w:val="24"/>
        </w:rPr>
        <w:t>three years</w:t>
      </w:r>
      <w:r>
        <w:rPr>
          <w:spacing w:val="3"/>
          <w:sz w:val="24"/>
        </w:rPr>
        <w:t xml:space="preserve"> </w:t>
      </w:r>
      <w:r>
        <w:rPr>
          <w:sz w:val="24"/>
        </w:rPr>
        <w:t>ago.</w:t>
      </w:r>
    </w:p>
    <w:p>
      <w:pPr>
        <w:pStyle w:val="3"/>
        <w:spacing w:before="189" w:line="360" w:lineRule="auto"/>
        <w:ind w:right="115"/>
        <w:jc w:val="both"/>
      </w:pPr>
      <w:r>
        <w:rPr>
          <w:b/>
        </w:rPr>
        <w:t xml:space="preserve">At that time, </w:t>
      </w:r>
      <w:r>
        <w:t xml:space="preserve">I was </w:t>
      </w:r>
      <w:r>
        <w:rPr>
          <w:u w:val="single"/>
        </w:rPr>
        <w:t>hanging out</w:t>
      </w:r>
      <w:r>
        <w:t xml:space="preserve"> with my friends. Suddenly, </w:t>
      </w:r>
      <w:r>
        <w:rPr>
          <w:b/>
        </w:rPr>
        <w:t xml:space="preserve">a foreigner </w:t>
      </w:r>
      <w:r>
        <w:rPr>
          <w:u w:val="single"/>
        </w:rPr>
        <w:t>came up to</w:t>
      </w:r>
      <w:r>
        <w:t xml:space="preserve"> me and asked for directions to a supermarket. Honestly, he spoke </w:t>
      </w:r>
      <w:r>
        <w:rPr>
          <w:b/>
        </w:rPr>
        <w:t xml:space="preserve">too quickly </w:t>
      </w:r>
      <w:r>
        <w:t xml:space="preserve">for me to </w:t>
      </w:r>
      <w:r>
        <w:rPr>
          <w:u w:val="single"/>
        </w:rPr>
        <w:t>catch</w:t>
      </w:r>
      <w:r>
        <w:t xml:space="preserve"> </w:t>
      </w:r>
      <w:r>
        <w:rPr>
          <w:u w:val="single"/>
        </w:rPr>
        <w:t>everything</w:t>
      </w:r>
      <w:r>
        <w:t xml:space="preserve">. But after </w:t>
      </w:r>
      <w:r>
        <w:rPr>
          <w:b/>
        </w:rPr>
        <w:t xml:space="preserve">he repeated </w:t>
      </w:r>
      <w:r>
        <w:t xml:space="preserve">his words, I finally understood and showed him the way to the nearest supermarket. I used </w:t>
      </w:r>
      <w:r>
        <w:rPr>
          <w:b/>
          <w:u w:val="thick"/>
        </w:rPr>
        <w:t>body language</w:t>
      </w:r>
      <w:r>
        <w:rPr>
          <w:b/>
        </w:rPr>
        <w:t xml:space="preserve"> </w:t>
      </w:r>
      <w:r>
        <w:t xml:space="preserve">a lot to explain the directions to him, since I didn’t speak English well then. </w:t>
      </w:r>
      <w:r>
        <w:rPr>
          <w:b/>
        </w:rPr>
        <w:t>After that</w:t>
      </w:r>
      <w:r>
        <w:t>, he said “</w:t>
      </w:r>
      <w:r>
        <w:rPr>
          <w:b/>
        </w:rPr>
        <w:t xml:space="preserve">Thank you” </w:t>
      </w:r>
      <w:r>
        <w:t xml:space="preserve">to me and </w:t>
      </w:r>
      <w:r>
        <w:rPr>
          <w:u w:val="single"/>
        </w:rPr>
        <w:t>headed for</w:t>
      </w:r>
      <w:r>
        <w:t xml:space="preserve"> the supermarket.</w:t>
      </w:r>
    </w:p>
    <w:p>
      <w:pPr>
        <w:pStyle w:val="3"/>
        <w:spacing w:before="200" w:line="360" w:lineRule="auto"/>
        <w:ind w:right="116"/>
        <w:jc w:val="both"/>
      </w:pPr>
      <w:r>
        <w:t xml:space="preserve">I realize that </w:t>
      </w:r>
      <w:r>
        <w:rPr>
          <w:b/>
        </w:rPr>
        <w:t xml:space="preserve">English </w:t>
      </w:r>
      <w:r>
        <w:t xml:space="preserve">plays an important role in our life, </w:t>
      </w:r>
      <w:r>
        <w:rPr>
          <w:b/>
        </w:rPr>
        <w:t xml:space="preserve">despite the fact </w:t>
      </w:r>
      <w:r>
        <w:t xml:space="preserve">that we don’t live in English-speaking countries. It is spoken </w:t>
      </w:r>
      <w:r>
        <w:rPr>
          <w:b/>
        </w:rPr>
        <w:t xml:space="preserve">globally </w:t>
      </w:r>
      <w:r>
        <w:t xml:space="preserve">and it’s </w:t>
      </w:r>
      <w:r>
        <w:rPr>
          <w:b/>
        </w:rPr>
        <w:t xml:space="preserve">becoming </w:t>
      </w:r>
      <w:r>
        <w:t xml:space="preserve">the dominant language. Therefore, I have been trying to practice speaking English </w:t>
      </w:r>
      <w:r>
        <w:rPr>
          <w:b/>
        </w:rPr>
        <w:t xml:space="preserve">daily </w:t>
      </w:r>
      <w:r>
        <w:t xml:space="preserve">so that I can </w:t>
      </w:r>
      <w:r>
        <w:rPr>
          <w:u w:val="single"/>
        </w:rPr>
        <w:t xml:space="preserve">have a </w:t>
      </w:r>
      <w:r>
        <w:rPr>
          <w:b/>
          <w:u w:val="single"/>
        </w:rPr>
        <w:t>good</w:t>
      </w:r>
      <w:r>
        <w:rPr>
          <w:b/>
          <w:u w:val="thick"/>
        </w:rPr>
        <w:t xml:space="preserve"> command</w:t>
      </w:r>
      <w:r>
        <w:rPr>
          <w:b/>
        </w:rPr>
        <w:t xml:space="preserve"> </w:t>
      </w:r>
      <w:r>
        <w:t xml:space="preserve">of this language, and I can talk </w:t>
      </w:r>
      <w:r>
        <w:rPr>
          <w:b/>
        </w:rPr>
        <w:t xml:space="preserve">confidently </w:t>
      </w:r>
      <w:r>
        <w:t>with foreigners, whatever the topic of conversation.</w:t>
      </w:r>
    </w:p>
    <w:p>
      <w:pPr>
        <w:pStyle w:val="3"/>
        <w:ind w:left="0"/>
        <w:rPr>
          <w:sz w:val="26"/>
        </w:rPr>
      </w:pPr>
    </w:p>
    <w:p>
      <w:pPr>
        <w:pStyle w:val="3"/>
        <w:ind w:left="0"/>
        <w:rPr>
          <w:sz w:val="26"/>
        </w:rPr>
      </w:pPr>
    </w:p>
    <w:p>
      <w:pPr>
        <w:pStyle w:val="2"/>
        <w:spacing w:before="224"/>
        <w:jc w:val="both"/>
      </w:pPr>
      <w:r>
        <w:t>VOCABULARY</w:t>
      </w:r>
    </w:p>
    <w:p>
      <w:pPr>
        <w:pStyle w:val="3"/>
        <w:ind w:left="0"/>
        <w:rPr>
          <w:b/>
          <w:sz w:val="29"/>
        </w:rPr>
      </w:pPr>
    </w:p>
    <w:p>
      <w:pPr>
        <w:pStyle w:val="8"/>
        <w:numPr>
          <w:ilvl w:val="0"/>
          <w:numId w:val="7"/>
        </w:numPr>
        <w:tabs>
          <w:tab w:val="left" w:pos="821"/>
        </w:tabs>
        <w:spacing w:before="0" w:after="0" w:line="240" w:lineRule="auto"/>
        <w:ind w:left="100" w:right="0" w:firstLine="0"/>
        <w:jc w:val="both"/>
        <w:rPr>
          <w:rFonts w:ascii="Wingdings"/>
          <w:sz w:val="24"/>
        </w:rPr>
      </w:pPr>
      <w:r>
        <w:rPr>
          <w:b/>
          <w:sz w:val="24"/>
        </w:rPr>
        <w:t xml:space="preserve">to the best of my recollection: </w:t>
      </w:r>
      <w:r>
        <w:rPr>
          <w:sz w:val="24"/>
        </w:rPr>
        <w:t>[expression] if I remember</w:t>
      </w:r>
      <w:r>
        <w:rPr>
          <w:spacing w:val="-8"/>
          <w:sz w:val="24"/>
        </w:rPr>
        <w:t xml:space="preserve"> </w:t>
      </w:r>
      <w:r>
        <w:rPr>
          <w:sz w:val="24"/>
        </w:rPr>
        <w:t>correctly.</w:t>
      </w:r>
    </w:p>
    <w:p>
      <w:pPr>
        <w:pStyle w:val="3"/>
        <w:spacing w:before="5"/>
        <w:ind w:left="0"/>
        <w:rPr>
          <w:sz w:val="29"/>
        </w:rPr>
      </w:pPr>
    </w:p>
    <w:p>
      <w:pPr>
        <w:spacing w:before="0"/>
        <w:ind w:left="100" w:right="0" w:firstLine="0"/>
        <w:jc w:val="both"/>
        <w:rPr>
          <w:sz w:val="24"/>
        </w:rPr>
      </w:pPr>
      <w:r>
        <w:rPr>
          <w:sz w:val="24"/>
        </w:rPr>
        <w:t xml:space="preserve">Example: I was not present at that meeting, </w:t>
      </w:r>
      <w:r>
        <w:rPr>
          <w:b/>
          <w:sz w:val="24"/>
        </w:rPr>
        <w:t>to the best of my recollection</w:t>
      </w:r>
      <w:r>
        <w:rPr>
          <w:sz w:val="24"/>
        </w:rPr>
        <w:t>.</w:t>
      </w:r>
    </w:p>
    <w:p>
      <w:pPr>
        <w:spacing w:after="0"/>
        <w:jc w:val="both"/>
        <w:rPr>
          <w:sz w:val="24"/>
        </w:rPr>
        <w:sectPr>
          <w:pgSz w:w="11910" w:h="16840"/>
          <w:pgMar w:top="1320" w:right="1320" w:bottom="1320" w:left="1340" w:header="0" w:footer="1139" w:gutter="0"/>
        </w:sectPr>
      </w:pPr>
    </w:p>
    <w:p>
      <w:pPr>
        <w:pStyle w:val="8"/>
        <w:numPr>
          <w:ilvl w:val="0"/>
          <w:numId w:val="7"/>
        </w:numPr>
        <w:tabs>
          <w:tab w:val="left" w:pos="820"/>
          <w:tab w:val="left" w:pos="821"/>
        </w:tabs>
        <w:spacing w:before="69" w:after="0" w:line="360" w:lineRule="auto"/>
        <w:ind w:left="100" w:right="118" w:firstLine="0"/>
        <w:jc w:val="left"/>
        <w:rPr>
          <w:rFonts w:ascii="Wingdings"/>
          <w:sz w:val="24"/>
        </w:rPr>
      </w:pPr>
      <w:r>
        <w:rPr>
          <w:b/>
          <w:sz w:val="24"/>
        </w:rPr>
        <w:t>hanging out: [</w:t>
      </w:r>
      <w:r>
        <w:rPr>
          <w:sz w:val="24"/>
        </w:rPr>
        <w:t>phrasal verb] spending a lot of time in a particular place, but doing no special</w:t>
      </w:r>
      <w:r>
        <w:rPr>
          <w:spacing w:val="-1"/>
          <w:sz w:val="24"/>
        </w:rPr>
        <w:t xml:space="preserve"> </w:t>
      </w:r>
      <w:r>
        <w:rPr>
          <w:sz w:val="24"/>
        </w:rPr>
        <w:t>activity.</w:t>
      </w:r>
    </w:p>
    <w:p>
      <w:pPr>
        <w:pStyle w:val="3"/>
        <w:spacing w:before="200" w:line="362" w:lineRule="auto"/>
        <w:ind w:right="163"/>
      </w:pPr>
      <w:r>
        <w:t xml:space="preserve">Example: My friends and I enjoy </w:t>
      </w:r>
      <w:r>
        <w:rPr>
          <w:b/>
        </w:rPr>
        <w:t xml:space="preserve">hanging out </w:t>
      </w:r>
      <w:r>
        <w:t>at our local coffee shop, just chatting and enjoying a coffee.</w:t>
      </w:r>
    </w:p>
    <w:p>
      <w:pPr>
        <w:pStyle w:val="8"/>
        <w:numPr>
          <w:ilvl w:val="0"/>
          <w:numId w:val="7"/>
        </w:numPr>
        <w:tabs>
          <w:tab w:val="left" w:pos="820"/>
          <w:tab w:val="left" w:pos="821"/>
        </w:tabs>
        <w:spacing w:before="196" w:after="0" w:line="240" w:lineRule="auto"/>
        <w:ind w:left="100" w:right="0" w:firstLine="0"/>
        <w:jc w:val="left"/>
        <w:rPr>
          <w:rFonts w:ascii="Wingdings"/>
          <w:sz w:val="24"/>
        </w:rPr>
      </w:pPr>
      <w:r>
        <w:rPr>
          <w:b/>
          <w:sz w:val="24"/>
        </w:rPr>
        <w:t xml:space="preserve">came up to: </w:t>
      </w:r>
      <w:r>
        <w:rPr>
          <w:sz w:val="24"/>
        </w:rPr>
        <w:t>[phrasal verb]</w:t>
      </w:r>
      <w:r>
        <w:rPr>
          <w:spacing w:val="58"/>
          <w:sz w:val="24"/>
        </w:rPr>
        <w:t xml:space="preserve"> </w:t>
      </w:r>
      <w:r>
        <w:rPr>
          <w:sz w:val="24"/>
        </w:rPr>
        <w:t>approached.</w:t>
      </w:r>
    </w:p>
    <w:p>
      <w:pPr>
        <w:pStyle w:val="3"/>
        <w:spacing w:before="5"/>
        <w:ind w:left="0"/>
        <w:rPr>
          <w:sz w:val="29"/>
        </w:rPr>
      </w:pPr>
    </w:p>
    <w:p>
      <w:pPr>
        <w:spacing w:before="0"/>
        <w:ind w:left="100" w:right="0" w:firstLine="0"/>
        <w:jc w:val="left"/>
        <w:rPr>
          <w:sz w:val="24"/>
        </w:rPr>
      </w:pPr>
      <w:r>
        <w:rPr>
          <w:sz w:val="24"/>
        </w:rPr>
        <w:t xml:space="preserve">Example: The manager </w:t>
      </w:r>
      <w:r>
        <w:rPr>
          <w:b/>
          <w:sz w:val="24"/>
        </w:rPr>
        <w:t xml:space="preserve">came up to me </w:t>
      </w:r>
      <w:r>
        <w:rPr>
          <w:sz w:val="24"/>
        </w:rPr>
        <w:t>and shook my hand.</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catch everything: </w:t>
      </w:r>
      <w:r>
        <w:rPr>
          <w:sz w:val="24"/>
        </w:rPr>
        <w:t>[expression] hear or understand everything that he</w:t>
      </w:r>
      <w:r>
        <w:rPr>
          <w:spacing w:val="-4"/>
          <w:sz w:val="24"/>
        </w:rPr>
        <w:t xml:space="preserve"> </w:t>
      </w:r>
      <w:r>
        <w:rPr>
          <w:sz w:val="24"/>
        </w:rPr>
        <w:t>said.</w:t>
      </w:r>
    </w:p>
    <w:p>
      <w:pPr>
        <w:pStyle w:val="3"/>
        <w:spacing w:before="2"/>
        <w:ind w:left="0"/>
        <w:rPr>
          <w:sz w:val="29"/>
        </w:rPr>
      </w:pPr>
    </w:p>
    <w:p>
      <w:pPr>
        <w:pStyle w:val="3"/>
        <w:spacing w:before="1" w:line="360" w:lineRule="auto"/>
        <w:ind w:right="163"/>
        <w:rPr>
          <w:b/>
        </w:rPr>
      </w:pPr>
      <w:r>
        <w:t xml:space="preserve">Example: At the train station it was too noisy to hear all the information clearly, and I was unable to </w:t>
      </w:r>
      <w:r>
        <w:rPr>
          <w:b/>
        </w:rPr>
        <w:t>catch everything.</w:t>
      </w:r>
    </w:p>
    <w:p>
      <w:pPr>
        <w:pStyle w:val="8"/>
        <w:numPr>
          <w:ilvl w:val="0"/>
          <w:numId w:val="7"/>
        </w:numPr>
        <w:tabs>
          <w:tab w:val="left" w:pos="820"/>
          <w:tab w:val="left" w:pos="821"/>
        </w:tabs>
        <w:spacing w:before="199" w:after="0" w:line="362" w:lineRule="auto"/>
        <w:ind w:left="100" w:right="114" w:firstLine="0"/>
        <w:jc w:val="left"/>
        <w:rPr>
          <w:rFonts w:ascii="Wingdings"/>
          <w:sz w:val="24"/>
        </w:rPr>
      </w:pPr>
      <w:r>
        <w:rPr>
          <w:b/>
          <w:sz w:val="24"/>
        </w:rPr>
        <w:t xml:space="preserve">body language: </w:t>
      </w:r>
      <w:r>
        <w:rPr>
          <w:sz w:val="24"/>
        </w:rPr>
        <w:t>[noun] the way that you show what you feel or think  by moving your</w:t>
      </w:r>
      <w:r>
        <w:rPr>
          <w:spacing w:val="-2"/>
          <w:sz w:val="24"/>
        </w:rPr>
        <w:t xml:space="preserve"> </w:t>
      </w:r>
      <w:r>
        <w:rPr>
          <w:sz w:val="24"/>
        </w:rPr>
        <w:t>body.</w:t>
      </w:r>
    </w:p>
    <w:p>
      <w:pPr>
        <w:pStyle w:val="3"/>
        <w:spacing w:before="194" w:line="362" w:lineRule="auto"/>
        <w:ind w:right="284"/>
      </w:pPr>
      <w:r>
        <w:t xml:space="preserve">Example: Sometimes, our teacher uses </w:t>
      </w:r>
      <w:r>
        <w:rPr>
          <w:b/>
        </w:rPr>
        <w:t>body language</w:t>
      </w:r>
      <w:r>
        <w:t>, not words, to help to communicate  an</w:t>
      </w:r>
      <w:r>
        <w:rPr>
          <w:spacing w:val="-1"/>
        </w:rPr>
        <w:t xml:space="preserve"> </w:t>
      </w:r>
      <w:r>
        <w:t>idea.</w:t>
      </w:r>
    </w:p>
    <w:p>
      <w:pPr>
        <w:pStyle w:val="8"/>
        <w:numPr>
          <w:ilvl w:val="0"/>
          <w:numId w:val="7"/>
        </w:numPr>
        <w:tabs>
          <w:tab w:val="left" w:pos="820"/>
          <w:tab w:val="left" w:pos="821"/>
        </w:tabs>
        <w:spacing w:before="199" w:after="0" w:line="240" w:lineRule="auto"/>
        <w:ind w:left="100" w:right="0" w:firstLine="0"/>
        <w:jc w:val="left"/>
        <w:rPr>
          <w:rFonts w:ascii="Wingdings"/>
          <w:sz w:val="24"/>
        </w:rPr>
      </w:pPr>
      <w:r>
        <w:rPr>
          <w:b/>
          <w:sz w:val="24"/>
        </w:rPr>
        <w:t xml:space="preserve">headed for: </w:t>
      </w:r>
      <w:r>
        <w:rPr>
          <w:sz w:val="24"/>
        </w:rPr>
        <w:t>[phrasal verb] moved in a particular</w:t>
      </w:r>
      <w:r>
        <w:rPr>
          <w:spacing w:val="-1"/>
          <w:sz w:val="24"/>
        </w:rPr>
        <w:t xml:space="preserve"> </w:t>
      </w:r>
      <w:r>
        <w:rPr>
          <w:sz w:val="24"/>
        </w:rPr>
        <w:t>direction.</w:t>
      </w:r>
    </w:p>
    <w:p>
      <w:pPr>
        <w:pStyle w:val="3"/>
        <w:spacing w:before="4"/>
        <w:ind w:left="0"/>
        <w:rPr>
          <w:sz w:val="29"/>
        </w:rPr>
      </w:pPr>
    </w:p>
    <w:p>
      <w:pPr>
        <w:pStyle w:val="3"/>
        <w:spacing w:before="1"/>
      </w:pPr>
      <w:r>
        <w:t xml:space="preserve">Example: After the show finished, everyone </w:t>
      </w:r>
      <w:r>
        <w:rPr>
          <w:b/>
        </w:rPr>
        <w:t xml:space="preserve">headed for </w:t>
      </w:r>
      <w:r>
        <w:t>the exits.</w:t>
      </w:r>
    </w:p>
    <w:p>
      <w:pPr>
        <w:pStyle w:val="3"/>
        <w:spacing w:before="2"/>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have a good command of: </w:t>
      </w:r>
      <w:r>
        <w:rPr>
          <w:sz w:val="24"/>
        </w:rPr>
        <w:t>[expression] have a good knowledge of</w:t>
      </w:r>
      <w:r>
        <w:rPr>
          <w:spacing w:val="-9"/>
          <w:sz w:val="24"/>
        </w:rPr>
        <w:t xml:space="preserve"> </w:t>
      </w:r>
      <w:r>
        <w:rPr>
          <w:sz w:val="24"/>
        </w:rPr>
        <w:t>something.</w:t>
      </w:r>
    </w:p>
    <w:p>
      <w:pPr>
        <w:pStyle w:val="3"/>
        <w:spacing w:before="3"/>
        <w:ind w:left="0"/>
        <w:rPr>
          <w:sz w:val="29"/>
        </w:rPr>
      </w:pPr>
    </w:p>
    <w:p>
      <w:pPr>
        <w:pStyle w:val="3"/>
        <w:spacing w:line="362" w:lineRule="auto"/>
        <w:ind w:right="163"/>
      </w:pPr>
      <w:r>
        <w:t xml:space="preserve">Example: People who apply for this job must </w:t>
      </w:r>
      <w:r>
        <w:rPr>
          <w:b/>
        </w:rPr>
        <w:t xml:space="preserve">have a good command of </w:t>
      </w:r>
      <w:r>
        <w:t>English, in order to communicate with our American customers.</w:t>
      </w:r>
    </w:p>
    <w:p>
      <w:pPr>
        <w:pStyle w:val="2"/>
        <w:numPr>
          <w:ilvl w:val="0"/>
          <w:numId w:val="15"/>
        </w:numPr>
        <w:tabs>
          <w:tab w:val="left" w:pos="820"/>
          <w:tab w:val="left" w:pos="821"/>
        </w:tabs>
        <w:spacing w:before="199" w:after="0" w:line="360" w:lineRule="auto"/>
        <w:ind w:left="100" w:right="115" w:firstLine="0"/>
        <w:jc w:val="left"/>
      </w:pPr>
      <w:bookmarkStart w:id="128" w:name="_bookmark70"/>
      <w:bookmarkEnd w:id="128"/>
      <w:bookmarkStart w:id="129" w:name="_bookmark70"/>
      <w:bookmarkEnd w:id="129"/>
      <w:r>
        <w:t>Describe a free-time activity that you like to do after you have finished your study or</w:t>
      </w:r>
      <w:r>
        <w:rPr>
          <w:spacing w:val="-1"/>
        </w:rPr>
        <w:t xml:space="preserve"> </w:t>
      </w:r>
      <w:r>
        <w:t>work.</w:t>
      </w:r>
    </w:p>
    <w:p>
      <w:pPr>
        <w:pStyle w:val="3"/>
        <w:spacing w:line="360" w:lineRule="auto"/>
        <w:ind w:right="7570"/>
      </w:pPr>
      <w:r>
        <w:t>You should say: what you do where you do it when you do it</w:t>
      </w:r>
    </w:p>
    <w:p>
      <w:pPr>
        <w:pStyle w:val="3"/>
      </w:pPr>
      <w:r>
        <w:t>who you do it with</w:t>
      </w:r>
    </w:p>
    <w:p>
      <w:pPr>
        <w:pStyle w:val="3"/>
        <w:spacing w:before="135"/>
      </w:pPr>
      <w:r>
        <w:t>and explain why you like to do this activity.</w:t>
      </w:r>
    </w:p>
    <w:p>
      <w:pPr>
        <w:spacing w:after="0"/>
        <w:sectPr>
          <w:pgSz w:w="11910" w:h="16840"/>
          <w:pgMar w:top="900" w:right="1320" w:bottom="1320" w:left="1340" w:header="0" w:footer="1139" w:gutter="0"/>
        </w:sectPr>
      </w:pPr>
    </w:p>
    <w:p>
      <w:pPr>
        <w:pStyle w:val="3"/>
        <w:spacing w:before="69" w:line="360" w:lineRule="auto"/>
        <w:ind w:right="123"/>
        <w:jc w:val="both"/>
      </w:pPr>
      <w:r>
        <w:t xml:space="preserve">Well, I am kind of a </w:t>
      </w:r>
      <w:r>
        <w:rPr>
          <w:u w:val="single"/>
        </w:rPr>
        <w:t>workaholic</w:t>
      </w:r>
      <w:r>
        <w:t xml:space="preserve">. I am so </w:t>
      </w:r>
      <w:r>
        <w:rPr>
          <w:u w:val="single"/>
        </w:rPr>
        <w:t>caught up in</w:t>
      </w:r>
      <w:r>
        <w:t xml:space="preserve"> my work on a daily basis that I do not have too much time to relax after a long working day. Listening to music is the only thing that I really want to do to relax at</w:t>
      </w:r>
      <w:r>
        <w:rPr>
          <w:spacing w:val="-7"/>
        </w:rPr>
        <w:t xml:space="preserve"> </w:t>
      </w:r>
      <w:r>
        <w:t>home.</w:t>
      </w:r>
    </w:p>
    <w:p>
      <w:pPr>
        <w:pStyle w:val="3"/>
        <w:spacing w:line="360" w:lineRule="auto"/>
        <w:ind w:right="115"/>
        <w:jc w:val="both"/>
      </w:pPr>
      <w:r>
        <w:t xml:space="preserve">There are a few things that I normally try to do to </w:t>
      </w:r>
      <w:r>
        <w:rPr>
          <w:u w:val="single"/>
        </w:rPr>
        <w:t>wind down</w:t>
      </w:r>
      <w:r>
        <w:t xml:space="preserve">, but listening to music is how I usually like to spend my free time. Because my work takes almost all the time during the day, I want to </w:t>
      </w:r>
      <w:r>
        <w:rPr>
          <w:u w:val="single"/>
        </w:rPr>
        <w:t>make the most of</w:t>
      </w:r>
      <w:r>
        <w:t xml:space="preserve"> my evening by creating a </w:t>
      </w:r>
      <w:r>
        <w:rPr>
          <w:u w:val="single"/>
        </w:rPr>
        <w:t>cozy</w:t>
      </w:r>
      <w:r>
        <w:t xml:space="preserve"> atmosphere for myself and just </w:t>
      </w:r>
      <w:r>
        <w:rPr>
          <w:u w:val="single"/>
        </w:rPr>
        <w:t>put</w:t>
      </w:r>
      <w:r>
        <w:t xml:space="preserve"> </w:t>
      </w:r>
      <w:r>
        <w:rPr>
          <w:u w:val="single"/>
        </w:rPr>
        <w:t>my feet up</w:t>
      </w:r>
      <w:r>
        <w:t xml:space="preserve">. When I stay home, I like to </w:t>
      </w:r>
      <w:r>
        <w:rPr>
          <w:u w:val="single"/>
        </w:rPr>
        <w:t>dim</w:t>
      </w:r>
      <w:r>
        <w:t xml:space="preserve"> the lights, turn on some soft music and enjoy myself for the rest of the evening. Soft light and sounds help me to </w:t>
      </w:r>
      <w:r>
        <w:rPr>
          <w:u w:val="single"/>
        </w:rPr>
        <w:t>chill out</w:t>
      </w:r>
      <w:r>
        <w:t xml:space="preserve"> pretty well.</w:t>
      </w:r>
    </w:p>
    <w:p>
      <w:pPr>
        <w:pStyle w:val="3"/>
        <w:spacing w:before="1" w:line="360" w:lineRule="auto"/>
        <w:ind w:right="119"/>
        <w:jc w:val="both"/>
      </w:pPr>
      <w:r>
        <w:t xml:space="preserve">I also enjoy </w:t>
      </w:r>
      <w:r>
        <w:rPr>
          <w:u w:val="single"/>
        </w:rPr>
        <w:t>grabbing</w:t>
      </w:r>
      <w:r>
        <w:t xml:space="preserve"> a favourite book and relaxing in a big </w:t>
      </w:r>
      <w:r>
        <w:rPr>
          <w:u w:val="single"/>
        </w:rPr>
        <w:t>comfy</w:t>
      </w:r>
      <w:r>
        <w:t xml:space="preserve"> chair with a blanket and my pet cat on my lap, while listening to music in the background. It </w:t>
      </w:r>
      <w:r>
        <w:rPr>
          <w:u w:val="single"/>
        </w:rPr>
        <w:t>works wonders</w:t>
      </w:r>
      <w:r>
        <w:t>. I find it</w:t>
      </w:r>
      <w:r>
        <w:rPr>
          <w:u w:val="single"/>
        </w:rPr>
        <w:t xml:space="preserve"> therapeutic</w:t>
      </w:r>
      <w:r>
        <w:t xml:space="preserve"> and relaxing when I take a little time for myself to play an </w:t>
      </w:r>
      <w:r>
        <w:rPr>
          <w:u w:val="single"/>
        </w:rPr>
        <w:t>inspirational</w:t>
      </w:r>
      <w:r>
        <w:t xml:space="preserve"> song to</w:t>
      </w:r>
      <w:r>
        <w:rPr>
          <w:u w:val="single"/>
        </w:rPr>
        <w:t xml:space="preserve"> unwind</w:t>
      </w:r>
      <w:r>
        <w:t>. You see, you don’t have to waste a lot of time and money in order to have a restful evening.</w:t>
      </w:r>
    </w:p>
    <w:p>
      <w:pPr>
        <w:pStyle w:val="3"/>
        <w:spacing w:line="360" w:lineRule="auto"/>
        <w:ind w:right="122"/>
        <w:jc w:val="both"/>
      </w:pPr>
      <w:r>
        <w:t xml:space="preserve">If I take some days off, I will go for a short holiday to get away from all the pressures. However, for the rest of the days when I have finished my work already, listening to music is my preferred choice. That is wonderful for me, and so I do not see myself changing my habit </w:t>
      </w:r>
      <w:r>
        <w:rPr>
          <w:u w:val="single"/>
        </w:rPr>
        <w:t>any time soon</w:t>
      </w:r>
      <w:r>
        <w:t>.</w:t>
      </w:r>
    </w:p>
    <w:p>
      <w:pPr>
        <w:pStyle w:val="3"/>
        <w:ind w:left="0"/>
        <w:rPr>
          <w:sz w:val="28"/>
        </w:rPr>
      </w:pPr>
    </w:p>
    <w:p>
      <w:pPr>
        <w:pStyle w:val="3"/>
        <w:spacing w:before="90"/>
      </w:pPr>
      <w:r>
        <w:t>Vocabulary:</w:t>
      </w:r>
    </w:p>
    <w:p>
      <w:pPr>
        <w:pStyle w:val="3"/>
        <w:spacing w:before="140" w:line="360" w:lineRule="auto"/>
        <w:ind w:right="163"/>
      </w:pPr>
      <w:r>
        <w:rPr>
          <w:u w:val="single"/>
        </w:rPr>
        <w:t>workaholic:</w:t>
      </w:r>
      <w:r>
        <w:t xml:space="preserve"> [noun] a person who works very hard and finds it difficult to stop working and do other</w:t>
      </w:r>
      <w:r>
        <w:rPr>
          <w:spacing w:val="-3"/>
        </w:rPr>
        <w:t xml:space="preserve"> </w:t>
      </w:r>
      <w:r>
        <w:t>things.</w:t>
      </w:r>
    </w:p>
    <w:p>
      <w:pPr>
        <w:pStyle w:val="3"/>
      </w:pPr>
      <w:r>
        <w:t xml:space="preserve">Example: My sister is a </w:t>
      </w:r>
      <w:r>
        <w:rPr>
          <w:b/>
        </w:rPr>
        <w:t xml:space="preserve">workaholic </w:t>
      </w:r>
      <w:r>
        <w:t>– she never takes a day off to relax and have fun.</w:t>
      </w:r>
    </w:p>
    <w:p>
      <w:pPr>
        <w:pStyle w:val="3"/>
        <w:ind w:left="0"/>
        <w:rPr>
          <w:sz w:val="26"/>
        </w:rPr>
      </w:pPr>
    </w:p>
    <w:p>
      <w:pPr>
        <w:pStyle w:val="3"/>
        <w:ind w:left="0"/>
        <w:rPr>
          <w:sz w:val="22"/>
        </w:rPr>
      </w:pPr>
    </w:p>
    <w:p>
      <w:pPr>
        <w:pStyle w:val="3"/>
        <w:spacing w:line="360" w:lineRule="auto"/>
        <w:ind w:right="163"/>
      </w:pPr>
      <w:r>
        <w:rPr>
          <w:u w:val="single"/>
        </w:rPr>
        <w:t>caught up in:</w:t>
      </w:r>
      <w:r>
        <w:t xml:space="preserve"> [phrasal verb] very involved in an activity, so that you do not notice other things.</w:t>
      </w:r>
    </w:p>
    <w:p>
      <w:pPr>
        <w:pStyle w:val="3"/>
      </w:pPr>
      <w:r>
        <w:t xml:space="preserve">Example: I was so </w:t>
      </w:r>
      <w:r>
        <w:rPr>
          <w:b/>
        </w:rPr>
        <w:t xml:space="preserve">caught up in </w:t>
      </w:r>
      <w:r>
        <w:t>my revision that I forgot to feed the dog.</w:t>
      </w:r>
    </w:p>
    <w:p>
      <w:pPr>
        <w:pStyle w:val="3"/>
        <w:ind w:left="0"/>
        <w:rPr>
          <w:sz w:val="26"/>
        </w:rPr>
      </w:pPr>
    </w:p>
    <w:p>
      <w:pPr>
        <w:pStyle w:val="3"/>
        <w:ind w:left="0"/>
        <w:rPr>
          <w:sz w:val="22"/>
        </w:rPr>
      </w:pPr>
    </w:p>
    <w:p>
      <w:pPr>
        <w:pStyle w:val="3"/>
      </w:pPr>
      <w:r>
        <w:rPr>
          <w:u w:val="single"/>
        </w:rPr>
        <w:t>wind down:</w:t>
      </w:r>
      <w:r>
        <w:t xml:space="preserve"> [phrasal verb] rest or relax after a period of activity.</w:t>
      </w:r>
    </w:p>
    <w:p>
      <w:pPr>
        <w:pStyle w:val="3"/>
        <w:spacing w:before="137"/>
        <w:rPr>
          <w:b/>
        </w:rPr>
      </w:pPr>
      <w:r>
        <w:t xml:space="preserve">Example: After teaching all day, it’s nice to go and have a coffee to </w:t>
      </w:r>
      <w:r>
        <w:rPr>
          <w:b/>
        </w:rPr>
        <w:t>wind down.</w:t>
      </w:r>
    </w:p>
    <w:p>
      <w:pPr>
        <w:pStyle w:val="3"/>
        <w:ind w:left="0"/>
        <w:rPr>
          <w:b/>
          <w:sz w:val="26"/>
        </w:rPr>
      </w:pPr>
    </w:p>
    <w:p>
      <w:pPr>
        <w:pStyle w:val="3"/>
        <w:spacing w:before="1"/>
        <w:ind w:left="0"/>
        <w:rPr>
          <w:b/>
          <w:sz w:val="22"/>
        </w:rPr>
      </w:pPr>
    </w:p>
    <w:p>
      <w:pPr>
        <w:pStyle w:val="3"/>
      </w:pPr>
      <w:r>
        <w:rPr>
          <w:u w:val="single"/>
        </w:rPr>
        <w:t>make the most of:</w:t>
      </w:r>
      <w:r>
        <w:t xml:space="preserve"> [expression] use to the best advantage.</w:t>
      </w:r>
    </w:p>
    <w:p>
      <w:pPr>
        <w:pStyle w:val="3"/>
        <w:spacing w:before="139" w:line="720" w:lineRule="auto"/>
        <w:ind w:right="1098"/>
      </w:pPr>
      <w:r>
        <w:t xml:space="preserve">Example: I intend to </w:t>
      </w:r>
      <w:r>
        <w:rPr>
          <w:b/>
        </w:rPr>
        <w:t xml:space="preserve">make the most of </w:t>
      </w:r>
      <w:r>
        <w:t xml:space="preserve">the holidays by finishing my assignment. </w:t>
      </w:r>
      <w:r>
        <w:rPr>
          <w:u w:val="single"/>
        </w:rPr>
        <w:t>cozy:</w:t>
      </w:r>
      <w:r>
        <w:t xml:space="preserve"> [adjective] warm and comfortable, because you are in a small space.</w:t>
      </w:r>
    </w:p>
    <w:p>
      <w:pPr>
        <w:spacing w:after="0" w:line="720" w:lineRule="auto"/>
        <w:sectPr>
          <w:pgSz w:w="11910" w:h="16840"/>
          <w:pgMar w:top="900" w:right="1320" w:bottom="1320" w:left="1340" w:header="0" w:footer="1139" w:gutter="0"/>
        </w:sectPr>
      </w:pPr>
    </w:p>
    <w:p>
      <w:pPr>
        <w:pStyle w:val="3"/>
        <w:spacing w:before="69"/>
      </w:pPr>
      <w:r>
        <w:t xml:space="preserve">Example: I feel </w:t>
      </w:r>
      <w:r>
        <w:rPr>
          <w:b/>
        </w:rPr>
        <w:t xml:space="preserve">cozy </w:t>
      </w:r>
      <w:r>
        <w:t>sitting in front of the fire in my small house.</w:t>
      </w:r>
    </w:p>
    <w:p>
      <w:pPr>
        <w:pStyle w:val="3"/>
        <w:ind w:left="0"/>
        <w:rPr>
          <w:sz w:val="26"/>
        </w:rPr>
      </w:pPr>
    </w:p>
    <w:p>
      <w:pPr>
        <w:pStyle w:val="3"/>
        <w:spacing w:before="1"/>
        <w:ind w:left="0"/>
        <w:rPr>
          <w:sz w:val="22"/>
        </w:rPr>
      </w:pPr>
    </w:p>
    <w:p>
      <w:pPr>
        <w:pStyle w:val="3"/>
      </w:pPr>
      <w:r>
        <w:rPr>
          <w:u w:val="single"/>
        </w:rPr>
        <w:t>put my feet up:</w:t>
      </w:r>
      <w:r>
        <w:t xml:space="preserve"> [expression] sit down, lie back and rest.</w:t>
      </w:r>
    </w:p>
    <w:p>
      <w:pPr>
        <w:pStyle w:val="3"/>
        <w:spacing w:before="137"/>
        <w:rPr>
          <w:b/>
        </w:rPr>
      </w:pPr>
      <w:r>
        <w:t xml:space="preserve">Example: I like to sit in my favourite armchair with a cup of coffee and just </w:t>
      </w:r>
      <w:r>
        <w:rPr>
          <w:b/>
        </w:rPr>
        <w:t>put my feet up</w:t>
      </w:r>
    </w:p>
    <w:p>
      <w:pPr>
        <w:pStyle w:val="3"/>
        <w:spacing w:before="139"/>
      </w:pPr>
      <w:r>
        <w:t>after I come home.</w:t>
      </w:r>
    </w:p>
    <w:p>
      <w:pPr>
        <w:pStyle w:val="3"/>
        <w:ind w:left="0"/>
        <w:rPr>
          <w:sz w:val="26"/>
        </w:rPr>
      </w:pPr>
    </w:p>
    <w:p>
      <w:pPr>
        <w:pStyle w:val="3"/>
        <w:ind w:left="0"/>
        <w:rPr>
          <w:sz w:val="22"/>
        </w:rPr>
      </w:pPr>
    </w:p>
    <w:p>
      <w:pPr>
        <w:pStyle w:val="3"/>
      </w:pPr>
      <w:r>
        <w:rPr>
          <w:u w:val="single"/>
        </w:rPr>
        <w:t>dim:</w:t>
      </w:r>
      <w:r>
        <w:t xml:space="preserve"> [verb] make a light less bright.</w:t>
      </w:r>
    </w:p>
    <w:p>
      <w:pPr>
        <w:pStyle w:val="3"/>
        <w:spacing w:before="137" w:line="360" w:lineRule="auto"/>
        <w:ind w:right="163"/>
      </w:pPr>
      <w:r>
        <w:t xml:space="preserve">Example: In the theatre, the play was about to begin. The lights were </w:t>
      </w:r>
      <w:r>
        <w:rPr>
          <w:b/>
        </w:rPr>
        <w:t xml:space="preserve">dimmed </w:t>
      </w:r>
      <w:r>
        <w:t>and the audience fell silent.</w:t>
      </w:r>
    </w:p>
    <w:p>
      <w:pPr>
        <w:pStyle w:val="3"/>
        <w:spacing w:before="1"/>
        <w:ind w:left="0"/>
        <w:rPr>
          <w:sz w:val="36"/>
        </w:rPr>
      </w:pPr>
    </w:p>
    <w:p>
      <w:pPr>
        <w:pStyle w:val="3"/>
      </w:pPr>
      <w:r>
        <w:rPr>
          <w:u w:val="single"/>
        </w:rPr>
        <w:t>chill out:</w:t>
      </w:r>
      <w:r>
        <w:t xml:space="preserve"> [phrasal verb] spend time relaxing.</w:t>
      </w:r>
    </w:p>
    <w:p>
      <w:pPr>
        <w:pStyle w:val="3"/>
        <w:spacing w:before="137"/>
      </w:pPr>
      <w:r>
        <w:t xml:space="preserve">Example: I like to go out with my friends and </w:t>
      </w:r>
      <w:r>
        <w:rPr>
          <w:b/>
        </w:rPr>
        <w:t xml:space="preserve">chill out </w:t>
      </w:r>
      <w:r>
        <w:t>– just chatting and having a coffee.</w:t>
      </w:r>
    </w:p>
    <w:p>
      <w:pPr>
        <w:pStyle w:val="3"/>
        <w:ind w:left="0"/>
        <w:rPr>
          <w:sz w:val="26"/>
        </w:rPr>
      </w:pPr>
    </w:p>
    <w:p>
      <w:pPr>
        <w:pStyle w:val="3"/>
        <w:ind w:left="0"/>
        <w:rPr>
          <w:sz w:val="22"/>
        </w:rPr>
      </w:pPr>
    </w:p>
    <w:p>
      <w:pPr>
        <w:pStyle w:val="3"/>
      </w:pPr>
      <w:r>
        <w:rPr>
          <w:u w:val="single"/>
        </w:rPr>
        <w:t>grabbing:</w:t>
      </w:r>
      <w:r>
        <w:t xml:space="preserve"> [verb] having or taking something quickly.</w:t>
      </w:r>
    </w:p>
    <w:p>
      <w:pPr>
        <w:pStyle w:val="3"/>
        <w:spacing w:before="140"/>
      </w:pPr>
      <w:r>
        <w:t xml:space="preserve">Example: You should have a good lunch – </w:t>
      </w:r>
      <w:r>
        <w:rPr>
          <w:b/>
        </w:rPr>
        <w:t xml:space="preserve">grabbing </w:t>
      </w:r>
      <w:r>
        <w:t>a sandwich is a bad habit.</w:t>
      </w:r>
    </w:p>
    <w:p>
      <w:pPr>
        <w:pStyle w:val="3"/>
        <w:ind w:left="0"/>
        <w:rPr>
          <w:sz w:val="26"/>
        </w:rPr>
      </w:pPr>
    </w:p>
    <w:p>
      <w:pPr>
        <w:pStyle w:val="3"/>
        <w:ind w:left="0"/>
        <w:rPr>
          <w:sz w:val="22"/>
        </w:rPr>
      </w:pPr>
    </w:p>
    <w:p>
      <w:pPr>
        <w:pStyle w:val="3"/>
      </w:pPr>
      <w:r>
        <w:rPr>
          <w:u w:val="single"/>
        </w:rPr>
        <w:t>comfy:</w:t>
      </w:r>
      <w:r>
        <w:t xml:space="preserve"> [adjective] comfortable.</w:t>
      </w:r>
    </w:p>
    <w:p>
      <w:pPr>
        <w:pStyle w:val="3"/>
        <w:spacing w:before="137"/>
      </w:pPr>
      <w:r>
        <w:t xml:space="preserve">Example: My new bed is really </w:t>
      </w:r>
      <w:r>
        <w:rPr>
          <w:b/>
        </w:rPr>
        <w:t xml:space="preserve">comfy </w:t>
      </w:r>
      <w:r>
        <w:t>and I fall asleep straight away.</w:t>
      </w:r>
    </w:p>
    <w:p>
      <w:pPr>
        <w:pStyle w:val="3"/>
        <w:ind w:left="0"/>
        <w:rPr>
          <w:sz w:val="26"/>
        </w:rPr>
      </w:pPr>
    </w:p>
    <w:p>
      <w:pPr>
        <w:pStyle w:val="3"/>
        <w:spacing w:before="11"/>
        <w:ind w:left="0"/>
        <w:rPr>
          <w:sz w:val="21"/>
        </w:rPr>
      </w:pPr>
    </w:p>
    <w:p>
      <w:pPr>
        <w:pStyle w:val="3"/>
        <w:spacing w:line="360" w:lineRule="auto"/>
        <w:ind w:right="1098"/>
      </w:pPr>
      <w:r>
        <w:rPr>
          <w:u w:val="single"/>
        </w:rPr>
        <w:t>works wonders:</w:t>
      </w:r>
      <w:r>
        <w:t xml:space="preserve"> [expression] has a very good effect on someone or something. Example: A good night’s sleep </w:t>
      </w:r>
      <w:r>
        <w:rPr>
          <w:b/>
        </w:rPr>
        <w:t xml:space="preserve">works wonders </w:t>
      </w:r>
      <w:r>
        <w:t>for your mind and body.</w:t>
      </w:r>
    </w:p>
    <w:p>
      <w:pPr>
        <w:pStyle w:val="3"/>
        <w:spacing w:before="11"/>
        <w:ind w:left="0"/>
        <w:rPr>
          <w:sz w:val="35"/>
        </w:rPr>
      </w:pPr>
    </w:p>
    <w:p>
      <w:pPr>
        <w:pStyle w:val="3"/>
      </w:pPr>
      <w:r>
        <w:rPr>
          <w:u w:val="single"/>
        </w:rPr>
        <w:t>therapeutic:</w:t>
      </w:r>
      <w:r>
        <w:t xml:space="preserve"> [adjective] helping you to relax.</w:t>
      </w:r>
    </w:p>
    <w:p>
      <w:pPr>
        <w:pStyle w:val="3"/>
        <w:spacing w:before="139" w:line="360" w:lineRule="auto"/>
        <w:ind w:right="163"/>
        <w:rPr>
          <w:b/>
        </w:rPr>
      </w:pPr>
      <w:r>
        <w:t xml:space="preserve">Example: My dentist plays soft music while her patients are waiting, because she says that it is </w:t>
      </w:r>
      <w:r>
        <w:rPr>
          <w:b/>
        </w:rPr>
        <w:t>therapeutic.</w:t>
      </w:r>
    </w:p>
    <w:p>
      <w:pPr>
        <w:pStyle w:val="3"/>
        <w:spacing w:before="10"/>
        <w:ind w:left="0"/>
        <w:rPr>
          <w:b/>
          <w:sz w:val="35"/>
        </w:rPr>
      </w:pPr>
    </w:p>
    <w:p>
      <w:pPr>
        <w:pStyle w:val="3"/>
        <w:spacing w:before="1" w:line="360" w:lineRule="auto"/>
        <w:ind w:right="163"/>
      </w:pPr>
      <w:r>
        <w:rPr>
          <w:u w:val="single"/>
        </w:rPr>
        <w:t>inspirational:</w:t>
      </w:r>
      <w:r>
        <w:t xml:space="preserve"> [adjective] something that motivates you and makes you have exciting ideas. Example: The President gave an </w:t>
      </w:r>
      <w:r>
        <w:rPr>
          <w:b/>
        </w:rPr>
        <w:t xml:space="preserve">inspirational </w:t>
      </w:r>
      <w:r>
        <w:t>speech to his supporters.</w:t>
      </w:r>
    </w:p>
    <w:p>
      <w:pPr>
        <w:pStyle w:val="3"/>
        <w:spacing w:before="1"/>
        <w:ind w:left="0"/>
        <w:rPr>
          <w:sz w:val="36"/>
        </w:rPr>
      </w:pPr>
    </w:p>
    <w:p>
      <w:pPr>
        <w:pStyle w:val="3"/>
      </w:pPr>
      <w:r>
        <w:rPr>
          <w:u w:val="single"/>
        </w:rPr>
        <w:t>unwind:</w:t>
      </w:r>
      <w:r>
        <w:t xml:space="preserve"> [verb] SEE: wind down.</w:t>
      </w:r>
    </w:p>
    <w:p>
      <w:pPr>
        <w:pStyle w:val="3"/>
        <w:ind w:left="0"/>
        <w:rPr>
          <w:sz w:val="20"/>
        </w:rPr>
      </w:pPr>
    </w:p>
    <w:p>
      <w:pPr>
        <w:pStyle w:val="3"/>
        <w:spacing w:before="3"/>
        <w:ind w:left="0"/>
        <w:rPr>
          <w:sz w:val="20"/>
        </w:rPr>
      </w:pPr>
    </w:p>
    <w:p>
      <w:pPr>
        <w:pStyle w:val="3"/>
        <w:spacing w:before="90"/>
      </w:pPr>
      <w:r>
        <w:rPr>
          <w:u w:val="single"/>
        </w:rPr>
        <w:t>any time soon:</w:t>
      </w:r>
      <w:r>
        <w:t xml:space="preserve"> [expression] in the near future.</w:t>
      </w:r>
    </w:p>
    <w:p>
      <w:pPr>
        <w:pStyle w:val="3"/>
        <w:spacing w:before="136"/>
      </w:pPr>
      <w:r>
        <w:t xml:space="preserve">Example: After our big argument, I am not expecting her to call me </w:t>
      </w:r>
      <w:r>
        <w:rPr>
          <w:b/>
        </w:rPr>
        <w:t>any time soon</w:t>
      </w:r>
      <w:r>
        <w:t>.</w:t>
      </w:r>
    </w:p>
    <w:p>
      <w:pPr>
        <w:spacing w:after="0"/>
        <w:sectPr>
          <w:pgSz w:w="11910" w:h="16840"/>
          <w:pgMar w:top="900" w:right="1320" w:bottom="1320" w:left="1340" w:header="0" w:footer="1139" w:gutter="0"/>
        </w:sectPr>
      </w:pPr>
    </w:p>
    <w:p>
      <w:pPr>
        <w:pStyle w:val="2"/>
        <w:spacing w:before="74" w:line="362" w:lineRule="auto"/>
        <w:ind w:right="114"/>
        <w:jc w:val="both"/>
      </w:pPr>
      <w:bookmarkStart w:id="130" w:name="_bookmark71"/>
      <w:bookmarkEnd w:id="130"/>
      <w:r>
        <w:t>81, 82, 83. Describe an educational TV program that you have seen./Describe a new skill you would like to learn/(Something that you cannot do now) /Describe an art or craft activity that you did at school.</w:t>
      </w:r>
    </w:p>
    <w:p>
      <w:pPr>
        <w:spacing w:before="193"/>
        <w:ind w:left="100" w:right="0" w:firstLine="0"/>
        <w:jc w:val="left"/>
        <w:rPr>
          <w:b/>
          <w:sz w:val="24"/>
        </w:rPr>
      </w:pPr>
      <w:r>
        <w:rPr>
          <w:b/>
          <w:sz w:val="24"/>
        </w:rPr>
        <w:t>Describe an educational TV program that you have seen</w:t>
      </w:r>
    </w:p>
    <w:p>
      <w:pPr>
        <w:pStyle w:val="3"/>
        <w:spacing w:before="132"/>
      </w:pPr>
      <w:r>
        <w:t>You should say:</w:t>
      </w:r>
    </w:p>
    <w:p>
      <w:pPr>
        <w:pStyle w:val="3"/>
        <w:spacing w:before="139" w:line="360" w:lineRule="auto"/>
        <w:ind w:left="160" w:right="5657" w:hanging="60"/>
      </w:pPr>
      <w:r>
        <w:t>what this program was (or, is) about how often you have watched it</w:t>
      </w:r>
    </w:p>
    <w:p>
      <w:pPr>
        <w:pStyle w:val="3"/>
        <w:spacing w:line="274" w:lineRule="exact"/>
        <w:ind w:left="160"/>
      </w:pPr>
      <w:r>
        <w:t>what types of people watch this program</w:t>
      </w:r>
    </w:p>
    <w:p>
      <w:pPr>
        <w:pStyle w:val="3"/>
        <w:spacing w:before="139" w:line="360" w:lineRule="auto"/>
        <w:ind w:right="163"/>
      </w:pPr>
      <w:r>
        <w:t>and explain why you think it was (is) educational or explain what you liked or disliked about this program.</w:t>
      </w:r>
    </w:p>
    <w:p>
      <w:pPr>
        <w:pStyle w:val="2"/>
        <w:spacing w:before="5"/>
      </w:pPr>
      <w:r>
        <w:t>Describe a new skill you would like to learn.</w:t>
      </w:r>
    </w:p>
    <w:p>
      <w:pPr>
        <w:pStyle w:val="3"/>
        <w:spacing w:before="133"/>
      </w:pPr>
      <w:r>
        <w:t>You should say:</w:t>
      </w:r>
    </w:p>
    <w:p>
      <w:pPr>
        <w:pStyle w:val="3"/>
        <w:spacing w:before="139" w:line="360" w:lineRule="auto"/>
        <w:ind w:right="4475"/>
      </w:pPr>
      <w:r>
        <w:t xml:space="preserve">what skill (= what you would like to learn to do) how you </w:t>
      </w:r>
      <w:r>
        <w:rPr>
          <w:shd w:val="clear" w:color="auto" w:fill="FFFF00"/>
        </w:rPr>
        <w:t>would</w:t>
      </w:r>
      <w:r>
        <w:t xml:space="preserve"> learn it</w:t>
      </w:r>
    </w:p>
    <w:p>
      <w:pPr>
        <w:pStyle w:val="3"/>
      </w:pPr>
      <w:r>
        <w:t xml:space="preserve">how difficult you think it </w:t>
      </w:r>
      <w:r>
        <w:rPr>
          <w:shd w:val="clear" w:color="auto" w:fill="FFFF00"/>
        </w:rPr>
        <w:t>would</w:t>
      </w:r>
      <w:r>
        <w:t xml:space="preserve"> be</w:t>
      </w:r>
    </w:p>
    <w:p>
      <w:pPr>
        <w:spacing w:before="137" w:line="360" w:lineRule="auto"/>
        <w:ind w:left="100" w:right="3577" w:firstLine="0"/>
        <w:jc w:val="left"/>
        <w:rPr>
          <w:sz w:val="24"/>
        </w:rPr>
      </w:pPr>
      <w:r>
        <w:rPr>
          <w:sz w:val="24"/>
        </w:rPr>
        <w:t xml:space="preserve">and explain why you would like to learn this skill. </w:t>
      </w:r>
      <w:r>
        <w:rPr>
          <w:b/>
          <w:sz w:val="24"/>
        </w:rPr>
        <w:t xml:space="preserve">Describe an art or craft activity that you did at school. </w:t>
      </w:r>
      <w:r>
        <w:rPr>
          <w:sz w:val="24"/>
        </w:rPr>
        <w:t>You should say:</w:t>
      </w:r>
    </w:p>
    <w:p>
      <w:pPr>
        <w:pStyle w:val="3"/>
        <w:spacing w:before="1" w:line="360" w:lineRule="auto"/>
        <w:ind w:right="7249"/>
      </w:pPr>
      <w:r>
        <w:t>what activity it was how you did it * who you did it with</w:t>
      </w:r>
    </w:p>
    <w:p>
      <w:pPr>
        <w:pStyle w:val="3"/>
        <w:spacing w:line="275" w:lineRule="exact"/>
      </w:pPr>
      <w:r>
        <w:t>and explain how you felt about this activity.</w:t>
      </w:r>
    </w:p>
    <w:p>
      <w:pPr>
        <w:pStyle w:val="3"/>
        <w:ind w:left="0"/>
        <w:rPr>
          <w:sz w:val="26"/>
        </w:rPr>
      </w:pPr>
    </w:p>
    <w:p>
      <w:pPr>
        <w:pStyle w:val="3"/>
        <w:spacing w:before="7"/>
        <w:ind w:left="0"/>
        <w:rPr>
          <w:sz w:val="22"/>
        </w:rPr>
      </w:pPr>
    </w:p>
    <w:p>
      <w:pPr>
        <w:pStyle w:val="2"/>
      </w:pPr>
      <w:r>
        <w:t>ANSWER:</w:t>
      </w:r>
    </w:p>
    <w:p>
      <w:pPr>
        <w:pStyle w:val="3"/>
        <w:spacing w:before="9"/>
        <w:ind w:left="0"/>
        <w:rPr>
          <w:b/>
          <w:sz w:val="28"/>
        </w:rPr>
      </w:pPr>
    </w:p>
    <w:p>
      <w:pPr>
        <w:pStyle w:val="3"/>
        <w:spacing w:before="1" w:line="362" w:lineRule="auto"/>
        <w:ind w:right="163"/>
      </w:pPr>
      <w:r>
        <w:t xml:space="preserve">Since I am very interested in </w:t>
      </w:r>
      <w:r>
        <w:rPr>
          <w:b/>
        </w:rPr>
        <w:t xml:space="preserve">handwork </w:t>
      </w:r>
      <w:r>
        <w:t xml:space="preserve">activities, I would like to learn how to make a 3D card. I love watching TV programs that teach you how to do </w:t>
      </w:r>
      <w:r>
        <w:rPr>
          <w:b/>
        </w:rPr>
        <w:t>crafts</w:t>
      </w:r>
      <w:r>
        <w:t>.</w:t>
      </w:r>
    </w:p>
    <w:p>
      <w:pPr>
        <w:pStyle w:val="3"/>
        <w:spacing w:before="193" w:line="362" w:lineRule="auto"/>
        <w:ind w:right="114"/>
        <w:jc w:val="both"/>
      </w:pPr>
      <w:r>
        <w:t xml:space="preserve">Nowadays, there are so many TV channels that focus on </w:t>
      </w:r>
      <w:r>
        <w:rPr>
          <w:b/>
        </w:rPr>
        <w:t xml:space="preserve">Do-It-Yourself </w:t>
      </w:r>
      <w:r>
        <w:t xml:space="preserve">activities but the  one that I find the most interesting and </w:t>
      </w:r>
      <w:r>
        <w:rPr>
          <w:b/>
        </w:rPr>
        <w:t xml:space="preserve">doable </w:t>
      </w:r>
      <w:r>
        <w:t xml:space="preserve">is “Art Attack” on Disney Channel. The show </w:t>
      </w:r>
      <w:r>
        <w:rPr>
          <w:b/>
        </w:rPr>
        <w:t xml:space="preserve">airs </w:t>
      </w:r>
      <w:r>
        <w:t>for 30 minutes once a</w:t>
      </w:r>
      <w:r>
        <w:rPr>
          <w:spacing w:val="-4"/>
        </w:rPr>
        <w:t xml:space="preserve"> </w:t>
      </w:r>
      <w:r>
        <w:t>week.</w:t>
      </w:r>
    </w:p>
    <w:p>
      <w:pPr>
        <w:pStyle w:val="2"/>
        <w:numPr>
          <w:ilvl w:val="0"/>
          <w:numId w:val="17"/>
        </w:numPr>
        <w:tabs>
          <w:tab w:val="left" w:pos="820"/>
          <w:tab w:val="left" w:pos="821"/>
        </w:tabs>
        <w:spacing w:before="200" w:after="0" w:line="240" w:lineRule="auto"/>
        <w:ind w:left="100" w:right="0" w:firstLine="0"/>
        <w:jc w:val="left"/>
        <w:rPr>
          <w:sz w:val="22"/>
        </w:rPr>
      </w:pPr>
      <w:r>
        <w:t>For topic Describe an educational TV program that you have</w:t>
      </w:r>
      <w:r>
        <w:rPr>
          <w:spacing w:val="-6"/>
        </w:rPr>
        <w:t xml:space="preserve"> </w:t>
      </w:r>
      <w:r>
        <w:t>seen</w:t>
      </w:r>
    </w:p>
    <w:p>
      <w:pPr>
        <w:pStyle w:val="3"/>
        <w:spacing w:before="9"/>
        <w:ind w:left="0"/>
        <w:rPr>
          <w:b/>
          <w:sz w:val="28"/>
        </w:rPr>
      </w:pPr>
    </w:p>
    <w:p>
      <w:pPr>
        <w:pStyle w:val="3"/>
        <w:spacing w:before="1"/>
      </w:pPr>
      <w:r>
        <w:t xml:space="preserve">This show is made especially for young children and </w:t>
      </w:r>
      <w:r>
        <w:rPr>
          <w:b/>
        </w:rPr>
        <w:t>tweens</w:t>
      </w:r>
      <w:r>
        <w:t>, however, I think it is also</w:t>
      </w:r>
    </w:p>
    <w:p>
      <w:pPr>
        <w:spacing w:before="139"/>
        <w:ind w:left="100" w:right="0" w:firstLine="0"/>
        <w:jc w:val="left"/>
        <w:rPr>
          <w:sz w:val="24"/>
        </w:rPr>
      </w:pPr>
      <w:r>
        <w:rPr>
          <w:b/>
          <w:sz w:val="24"/>
        </w:rPr>
        <w:t xml:space="preserve">suitable for </w:t>
      </w:r>
      <w:r>
        <w:rPr>
          <w:sz w:val="24"/>
        </w:rPr>
        <w:t>the parents and adults.</w:t>
      </w:r>
    </w:p>
    <w:p>
      <w:pPr>
        <w:spacing w:after="0"/>
        <w:jc w:val="left"/>
        <w:rPr>
          <w:sz w:val="24"/>
        </w:rPr>
        <w:sectPr>
          <w:pgSz w:w="11910" w:h="16840"/>
          <w:pgMar w:top="900" w:right="1320" w:bottom="1320" w:left="1340" w:header="0" w:footer="1139" w:gutter="0"/>
        </w:sectPr>
      </w:pPr>
    </w:p>
    <w:p>
      <w:pPr>
        <w:pStyle w:val="3"/>
        <w:spacing w:before="69" w:line="362" w:lineRule="auto"/>
        <w:ind w:right="122"/>
        <w:jc w:val="both"/>
      </w:pPr>
      <w:r>
        <w:t xml:space="preserve">Each </w:t>
      </w:r>
      <w:r>
        <w:rPr>
          <w:b/>
        </w:rPr>
        <w:t xml:space="preserve">episode </w:t>
      </w:r>
      <w:r>
        <w:t xml:space="preserve">shows you how to make different arts and craft products, from a handmade craft to a picture frame, or how to </w:t>
      </w:r>
      <w:r>
        <w:rPr>
          <w:b/>
        </w:rPr>
        <w:t xml:space="preserve">decorate </w:t>
      </w:r>
      <w:r>
        <w:t>your room, how to make a flower vase from old newspaper,</w:t>
      </w:r>
      <w:r>
        <w:rPr>
          <w:spacing w:val="-1"/>
        </w:rPr>
        <w:t xml:space="preserve"> </w:t>
      </w:r>
      <w:r>
        <w:t>etc.</w:t>
      </w:r>
    </w:p>
    <w:p>
      <w:pPr>
        <w:pStyle w:val="3"/>
        <w:spacing w:before="193" w:line="360" w:lineRule="auto"/>
        <w:ind w:right="115"/>
        <w:jc w:val="both"/>
      </w:pPr>
      <w:r>
        <w:t xml:space="preserve">By watching </w:t>
      </w:r>
      <w:r>
        <w:rPr>
          <w:b/>
        </w:rPr>
        <w:t xml:space="preserve">these kinds of </w:t>
      </w:r>
      <w:r>
        <w:t xml:space="preserve">programs, children are encouraged to develop their imagination. In addition, it also helps bring parents and kids closer to each other, </w:t>
      </w:r>
      <w:r>
        <w:rPr>
          <w:b/>
        </w:rPr>
        <w:t xml:space="preserve">creating a strong bond </w:t>
      </w:r>
      <w:r>
        <w:t>among family members.</w:t>
      </w:r>
    </w:p>
    <w:p>
      <w:pPr>
        <w:pStyle w:val="2"/>
        <w:numPr>
          <w:ilvl w:val="0"/>
          <w:numId w:val="17"/>
        </w:numPr>
        <w:tabs>
          <w:tab w:val="left" w:pos="820"/>
          <w:tab w:val="left" w:pos="821"/>
        </w:tabs>
        <w:spacing w:before="203" w:after="0" w:line="362" w:lineRule="auto"/>
        <w:ind w:left="100" w:right="114" w:firstLine="0"/>
        <w:jc w:val="both"/>
        <w:rPr>
          <w:sz w:val="22"/>
        </w:rPr>
      </w:pPr>
      <w:r>
        <w:t>For topics Describe a new skill you would like to learn/(Something that you cannot do now) /Describe an art or craft activity that you did at</w:t>
      </w:r>
      <w:r>
        <w:rPr>
          <w:spacing w:val="-10"/>
        </w:rPr>
        <w:t xml:space="preserve"> </w:t>
      </w:r>
      <w:r>
        <w:t>school.</w:t>
      </w:r>
    </w:p>
    <w:p>
      <w:pPr>
        <w:pStyle w:val="3"/>
        <w:spacing w:before="191" w:line="362" w:lineRule="auto"/>
        <w:ind w:right="118"/>
        <w:jc w:val="both"/>
      </w:pPr>
      <w:r>
        <w:t xml:space="preserve">The host of the show showed us step-by-step how </w:t>
      </w:r>
      <w:r>
        <w:rPr>
          <w:b/>
        </w:rPr>
        <w:t xml:space="preserve">to fold a paper </w:t>
      </w:r>
      <w:r>
        <w:t>to create a heart shape and how we could glue the heart shape onto the blank card so that when we opened it, the heart popped up.</w:t>
      </w:r>
    </w:p>
    <w:p>
      <w:pPr>
        <w:pStyle w:val="3"/>
        <w:spacing w:before="191" w:line="360" w:lineRule="auto"/>
        <w:ind w:right="119"/>
        <w:jc w:val="both"/>
      </w:pPr>
      <w:r>
        <w:t xml:space="preserve">It was very interesting to see the product after it was done. Nowadays, it is easy to buy preprinted cards, but none of them are 3D. Being handmade makes the card more unique and most importantly is that it was made by me. </w:t>
      </w:r>
      <w:r>
        <w:rPr>
          <w:b/>
        </w:rPr>
        <w:t xml:space="preserve">Imagine if </w:t>
      </w:r>
      <w:r>
        <w:t>someone gave you a present and said that it was made by him or her, how special you would feel!</w:t>
      </w:r>
    </w:p>
    <w:p>
      <w:pPr>
        <w:pStyle w:val="2"/>
        <w:spacing w:before="208"/>
        <w:jc w:val="both"/>
      </w:pPr>
      <w:r>
        <w:t>Vocabulary</w:t>
      </w:r>
    </w:p>
    <w:p>
      <w:pPr>
        <w:pStyle w:val="3"/>
        <w:spacing w:before="10"/>
        <w:ind w:left="0"/>
        <w:rPr>
          <w:b/>
          <w:sz w:val="28"/>
        </w:rPr>
      </w:pPr>
    </w:p>
    <w:p>
      <w:pPr>
        <w:pStyle w:val="8"/>
        <w:numPr>
          <w:ilvl w:val="0"/>
          <w:numId w:val="7"/>
        </w:numPr>
        <w:tabs>
          <w:tab w:val="left" w:pos="821"/>
        </w:tabs>
        <w:spacing w:before="0" w:after="0" w:line="362" w:lineRule="auto"/>
        <w:ind w:left="100" w:right="113" w:firstLine="0"/>
        <w:jc w:val="both"/>
        <w:rPr>
          <w:rFonts w:ascii="Wingdings" w:hAnsi="Wingdings"/>
          <w:sz w:val="24"/>
        </w:rPr>
      </w:pPr>
      <w:r>
        <w:rPr>
          <w:b/>
          <w:sz w:val="24"/>
        </w:rPr>
        <w:t xml:space="preserve">handwork activities: </w:t>
      </w:r>
      <w:r>
        <w:rPr>
          <w:sz w:val="24"/>
        </w:rPr>
        <w:t>when you create something with your own hands; “My daughter loved to do handwork activities when she was</w:t>
      </w:r>
      <w:r>
        <w:rPr>
          <w:spacing w:val="-1"/>
          <w:sz w:val="24"/>
        </w:rPr>
        <w:t xml:space="preserve"> </w:t>
      </w:r>
      <w:r>
        <w:rPr>
          <w:sz w:val="24"/>
        </w:rPr>
        <w:t>younger.”</w:t>
      </w:r>
    </w:p>
    <w:p>
      <w:pPr>
        <w:pStyle w:val="8"/>
        <w:numPr>
          <w:ilvl w:val="0"/>
          <w:numId w:val="7"/>
        </w:numPr>
        <w:tabs>
          <w:tab w:val="left" w:pos="821"/>
        </w:tabs>
        <w:spacing w:before="194" w:after="0" w:line="360" w:lineRule="auto"/>
        <w:ind w:left="100" w:right="116" w:firstLine="0"/>
        <w:jc w:val="both"/>
        <w:rPr>
          <w:rFonts w:ascii="Wingdings" w:hAnsi="Wingdings"/>
          <w:sz w:val="24"/>
        </w:rPr>
      </w:pPr>
      <w:r>
        <w:rPr>
          <w:b/>
          <w:sz w:val="24"/>
        </w:rPr>
        <w:t xml:space="preserve">crafts: </w:t>
      </w:r>
      <w:r>
        <w:rPr>
          <w:sz w:val="24"/>
        </w:rPr>
        <w:t>projects that people like to do that involve creating something that is artsy, but is not considered fine art. Examples are things that you make to decorate your home, quilting, sewing, woodworking, etc. “I love to make crafts and give them to people as</w:t>
      </w:r>
      <w:r>
        <w:rPr>
          <w:spacing w:val="-10"/>
          <w:sz w:val="24"/>
        </w:rPr>
        <w:t xml:space="preserve"> </w:t>
      </w:r>
      <w:r>
        <w:rPr>
          <w:sz w:val="24"/>
        </w:rPr>
        <w:t>presents.”</w:t>
      </w:r>
    </w:p>
    <w:p>
      <w:pPr>
        <w:pStyle w:val="8"/>
        <w:numPr>
          <w:ilvl w:val="0"/>
          <w:numId w:val="7"/>
        </w:numPr>
        <w:tabs>
          <w:tab w:val="left" w:pos="821"/>
        </w:tabs>
        <w:spacing w:before="200" w:after="0" w:line="360" w:lineRule="auto"/>
        <w:ind w:left="100" w:right="116" w:firstLine="0"/>
        <w:jc w:val="both"/>
        <w:rPr>
          <w:rFonts w:ascii="Wingdings" w:hAnsi="Wingdings"/>
          <w:sz w:val="24"/>
        </w:rPr>
      </w:pPr>
      <w:r>
        <w:rPr>
          <w:b/>
          <w:sz w:val="24"/>
        </w:rPr>
        <w:t xml:space="preserve">Do-It-Yourself: </w:t>
      </w:r>
      <w:r>
        <w:rPr>
          <w:sz w:val="24"/>
        </w:rPr>
        <w:t>also known as DIY, a popular term to talk about the things that people can do themselves, like minor house repairs and maintenance, building things and working in their yards; “My husband loves Do-It-Yourself house</w:t>
      </w:r>
      <w:r>
        <w:rPr>
          <w:spacing w:val="-4"/>
          <w:sz w:val="24"/>
        </w:rPr>
        <w:t xml:space="preserve"> </w:t>
      </w:r>
      <w:r>
        <w:rPr>
          <w:sz w:val="24"/>
        </w:rPr>
        <w:t>projects.”</w:t>
      </w:r>
    </w:p>
    <w:p>
      <w:pPr>
        <w:pStyle w:val="8"/>
        <w:numPr>
          <w:ilvl w:val="0"/>
          <w:numId w:val="7"/>
        </w:numPr>
        <w:tabs>
          <w:tab w:val="left" w:pos="821"/>
        </w:tabs>
        <w:spacing w:before="198" w:after="0" w:line="364" w:lineRule="auto"/>
        <w:ind w:left="100" w:right="113" w:firstLine="0"/>
        <w:jc w:val="both"/>
        <w:rPr>
          <w:rFonts w:ascii="Wingdings" w:hAnsi="Wingdings"/>
          <w:sz w:val="24"/>
        </w:rPr>
      </w:pPr>
      <w:r>
        <w:rPr>
          <w:b/>
          <w:sz w:val="24"/>
        </w:rPr>
        <w:t xml:space="preserve">doable: </w:t>
      </w:r>
      <w:r>
        <w:rPr>
          <w:sz w:val="24"/>
        </w:rPr>
        <w:t>something is doable if it can be done, if you can do it; “Her son didn’t think his homework was doable, but he was just complaining and being</w:t>
      </w:r>
      <w:r>
        <w:rPr>
          <w:spacing w:val="-8"/>
          <w:sz w:val="24"/>
        </w:rPr>
        <w:t xml:space="preserve"> </w:t>
      </w:r>
      <w:r>
        <w:rPr>
          <w:sz w:val="24"/>
        </w:rPr>
        <w:t>lazy.”</w:t>
      </w:r>
    </w:p>
    <w:p>
      <w:pPr>
        <w:pStyle w:val="8"/>
        <w:numPr>
          <w:ilvl w:val="0"/>
          <w:numId w:val="7"/>
        </w:numPr>
        <w:tabs>
          <w:tab w:val="left" w:pos="821"/>
        </w:tabs>
        <w:spacing w:before="192" w:after="0" w:line="360" w:lineRule="auto"/>
        <w:ind w:left="100" w:right="114" w:firstLine="0"/>
        <w:jc w:val="both"/>
        <w:rPr>
          <w:rFonts w:ascii="Wingdings" w:hAnsi="Wingdings"/>
          <w:sz w:val="24"/>
        </w:rPr>
      </w:pPr>
      <w:r>
        <w:rPr>
          <w:b/>
          <w:sz w:val="24"/>
        </w:rPr>
        <w:t xml:space="preserve">airs: </w:t>
      </w:r>
      <w:r>
        <w:rPr>
          <w:sz w:val="24"/>
        </w:rPr>
        <w:t>to air means to run a program on TV or radio; “My favorite TV show airs every night at 5:00</w:t>
      </w:r>
      <w:r>
        <w:rPr>
          <w:spacing w:val="-1"/>
          <w:sz w:val="24"/>
        </w:rPr>
        <w:t xml:space="preserve"> </w:t>
      </w:r>
      <w:r>
        <w:rPr>
          <w:sz w:val="24"/>
        </w:rPr>
        <w:t>p.m.”</w:t>
      </w:r>
    </w:p>
    <w:p>
      <w:pPr>
        <w:spacing w:after="0" w:line="360" w:lineRule="auto"/>
        <w:jc w:val="both"/>
        <w:rPr>
          <w:rFonts w:ascii="Wingdings" w:hAnsi="Wingdings"/>
          <w:sz w:val="24"/>
        </w:rPr>
        <w:sectPr>
          <w:pgSz w:w="11910" w:h="16840"/>
          <w:pgMar w:top="900" w:right="1320" w:bottom="1320" w:left="1340" w:header="0" w:footer="1139" w:gutter="0"/>
        </w:sectPr>
      </w:pPr>
    </w:p>
    <w:p>
      <w:pPr>
        <w:pStyle w:val="8"/>
        <w:numPr>
          <w:ilvl w:val="0"/>
          <w:numId w:val="7"/>
        </w:numPr>
        <w:tabs>
          <w:tab w:val="left" w:pos="821"/>
        </w:tabs>
        <w:spacing w:before="69" w:after="0" w:line="362" w:lineRule="auto"/>
        <w:ind w:left="100" w:right="113" w:firstLine="0"/>
        <w:jc w:val="both"/>
        <w:rPr>
          <w:rFonts w:ascii="Wingdings" w:hAnsi="Wingdings"/>
          <w:sz w:val="24"/>
        </w:rPr>
      </w:pPr>
      <w:r>
        <w:rPr>
          <w:b/>
          <w:sz w:val="24"/>
        </w:rPr>
        <w:t xml:space="preserve">tweens: </w:t>
      </w:r>
      <w:r>
        <w:rPr>
          <w:sz w:val="24"/>
        </w:rPr>
        <w:t>describes kids between the ages of 10 and 12; they are in the tens, but they aren’t yet considered teenagers because they haven’t hit the numbers that say teen, like thirteen; “I have a class full of crazy</w:t>
      </w:r>
      <w:r>
        <w:rPr>
          <w:spacing w:val="-11"/>
          <w:sz w:val="24"/>
        </w:rPr>
        <w:t xml:space="preserve"> </w:t>
      </w:r>
      <w:r>
        <w:rPr>
          <w:sz w:val="24"/>
        </w:rPr>
        <w:t>tweens!”</w:t>
      </w:r>
    </w:p>
    <w:p>
      <w:pPr>
        <w:pStyle w:val="8"/>
        <w:numPr>
          <w:ilvl w:val="0"/>
          <w:numId w:val="7"/>
        </w:numPr>
        <w:tabs>
          <w:tab w:val="left" w:pos="820"/>
          <w:tab w:val="left" w:pos="821"/>
        </w:tabs>
        <w:spacing w:before="193" w:after="0" w:line="360" w:lineRule="auto"/>
        <w:ind w:left="100" w:right="118" w:firstLine="0"/>
        <w:jc w:val="left"/>
        <w:rPr>
          <w:rFonts w:ascii="Wingdings" w:hAnsi="Wingdings"/>
          <w:sz w:val="24"/>
        </w:rPr>
      </w:pPr>
      <w:r>
        <w:rPr>
          <w:b/>
          <w:sz w:val="24"/>
        </w:rPr>
        <w:t xml:space="preserve">suitable for: </w:t>
      </w:r>
      <w:r>
        <w:rPr>
          <w:sz w:val="24"/>
        </w:rPr>
        <w:t>appropriate for, it’s okay for; “This show is not suitable for children and that is why it is rated</w:t>
      </w:r>
      <w:r>
        <w:rPr>
          <w:spacing w:val="-6"/>
          <w:sz w:val="24"/>
        </w:rPr>
        <w:t xml:space="preserve"> </w:t>
      </w:r>
      <w:r>
        <w:rPr>
          <w:sz w:val="24"/>
        </w:rPr>
        <w:t>TV14.”</w:t>
      </w:r>
    </w:p>
    <w:p>
      <w:pPr>
        <w:pStyle w:val="8"/>
        <w:numPr>
          <w:ilvl w:val="0"/>
          <w:numId w:val="7"/>
        </w:numPr>
        <w:tabs>
          <w:tab w:val="left" w:pos="820"/>
          <w:tab w:val="left" w:pos="821"/>
        </w:tabs>
        <w:spacing w:before="199" w:after="0" w:line="360" w:lineRule="auto"/>
        <w:ind w:left="100" w:right="116" w:firstLine="0"/>
        <w:jc w:val="left"/>
        <w:rPr>
          <w:rFonts w:ascii="Wingdings" w:hAnsi="Wingdings"/>
          <w:sz w:val="24"/>
        </w:rPr>
      </w:pPr>
      <w:r>
        <w:rPr>
          <w:b/>
          <w:sz w:val="24"/>
        </w:rPr>
        <w:t xml:space="preserve">episode: </w:t>
      </w:r>
      <w:r>
        <w:rPr>
          <w:sz w:val="24"/>
        </w:rPr>
        <w:t>an episode is one installment of a series of shows; a season may have 8 to 10 episodes or more; “Did you see the new episode of Game of</w:t>
      </w:r>
      <w:r>
        <w:rPr>
          <w:spacing w:val="-7"/>
          <w:sz w:val="24"/>
        </w:rPr>
        <w:t xml:space="preserve"> </w:t>
      </w:r>
      <w:r>
        <w:rPr>
          <w:sz w:val="24"/>
        </w:rPr>
        <w:t>Thrones?”</w:t>
      </w:r>
    </w:p>
    <w:p>
      <w:pPr>
        <w:pStyle w:val="8"/>
        <w:numPr>
          <w:ilvl w:val="0"/>
          <w:numId w:val="7"/>
        </w:numPr>
        <w:tabs>
          <w:tab w:val="left" w:pos="820"/>
          <w:tab w:val="left" w:pos="821"/>
        </w:tabs>
        <w:spacing w:before="199" w:after="0" w:line="362" w:lineRule="auto"/>
        <w:ind w:left="100" w:right="115" w:firstLine="0"/>
        <w:jc w:val="left"/>
        <w:rPr>
          <w:rFonts w:ascii="Wingdings" w:hAnsi="Wingdings"/>
          <w:sz w:val="24"/>
        </w:rPr>
      </w:pPr>
      <w:r>
        <w:rPr>
          <w:b/>
          <w:sz w:val="24"/>
        </w:rPr>
        <w:t>decorate</w:t>
      </w:r>
      <w:r>
        <w:rPr>
          <w:sz w:val="24"/>
        </w:rPr>
        <w:t>: to put things in a room to add color and artwork; “My bedroom is so boring; I need to decorate</w:t>
      </w:r>
      <w:r>
        <w:rPr>
          <w:spacing w:val="-4"/>
          <w:sz w:val="24"/>
        </w:rPr>
        <w:t xml:space="preserve"> </w:t>
      </w:r>
      <w:r>
        <w:rPr>
          <w:sz w:val="24"/>
        </w:rPr>
        <w:t>it!”</w:t>
      </w:r>
    </w:p>
    <w:p>
      <w:pPr>
        <w:pStyle w:val="8"/>
        <w:numPr>
          <w:ilvl w:val="0"/>
          <w:numId w:val="7"/>
        </w:numPr>
        <w:tabs>
          <w:tab w:val="left" w:pos="821"/>
        </w:tabs>
        <w:spacing w:before="195" w:after="0" w:line="360" w:lineRule="auto"/>
        <w:ind w:left="100" w:right="116" w:firstLine="0"/>
        <w:jc w:val="both"/>
        <w:rPr>
          <w:rFonts w:ascii="Wingdings" w:hAnsi="Wingdings"/>
          <w:sz w:val="24"/>
        </w:rPr>
      </w:pPr>
      <w:r>
        <w:rPr>
          <w:b/>
          <w:sz w:val="24"/>
        </w:rPr>
        <w:t xml:space="preserve">these kinds of programs: </w:t>
      </w:r>
      <w:r>
        <w:rPr>
          <w:sz w:val="24"/>
        </w:rPr>
        <w:t>use these kinds of to talk about something in the plural; use this kind of to talk about something singular; “I like these kinds of bananas.” or “I like this kind of</w:t>
      </w:r>
      <w:r>
        <w:rPr>
          <w:spacing w:val="-2"/>
          <w:sz w:val="24"/>
        </w:rPr>
        <w:t xml:space="preserve"> </w:t>
      </w:r>
      <w:r>
        <w:rPr>
          <w:sz w:val="24"/>
        </w:rPr>
        <w:t>banana.”</w:t>
      </w:r>
    </w:p>
    <w:p>
      <w:pPr>
        <w:pStyle w:val="8"/>
        <w:numPr>
          <w:ilvl w:val="0"/>
          <w:numId w:val="7"/>
        </w:numPr>
        <w:tabs>
          <w:tab w:val="left" w:pos="820"/>
          <w:tab w:val="left" w:pos="821"/>
        </w:tabs>
        <w:spacing w:before="200" w:after="0" w:line="362" w:lineRule="auto"/>
        <w:ind w:left="100" w:right="118" w:firstLine="0"/>
        <w:jc w:val="left"/>
        <w:rPr>
          <w:rFonts w:ascii="Wingdings" w:hAnsi="Wingdings"/>
          <w:sz w:val="24"/>
        </w:rPr>
      </w:pPr>
      <w:r>
        <w:rPr>
          <w:b/>
          <w:sz w:val="24"/>
        </w:rPr>
        <w:t xml:space="preserve">to create a strong bond: </w:t>
      </w:r>
      <w:r>
        <w:rPr>
          <w:sz w:val="24"/>
        </w:rPr>
        <w:t xml:space="preserve">to make a strong connection with another person: “I created a strong bond with the members of </w:t>
      </w:r>
      <w:r>
        <w:rPr>
          <w:spacing w:val="2"/>
          <w:sz w:val="24"/>
        </w:rPr>
        <w:t xml:space="preserve">my </w:t>
      </w:r>
      <w:r>
        <w:rPr>
          <w:sz w:val="24"/>
        </w:rPr>
        <w:t>soccer team over the last two</w:t>
      </w:r>
      <w:r>
        <w:rPr>
          <w:spacing w:val="-11"/>
          <w:sz w:val="24"/>
        </w:rPr>
        <w:t xml:space="preserve"> </w:t>
      </w:r>
      <w:r>
        <w:rPr>
          <w:sz w:val="24"/>
        </w:rPr>
        <w:t>years.”</w:t>
      </w:r>
    </w:p>
    <w:p>
      <w:pPr>
        <w:pStyle w:val="8"/>
        <w:numPr>
          <w:ilvl w:val="0"/>
          <w:numId w:val="7"/>
        </w:numPr>
        <w:tabs>
          <w:tab w:val="left" w:pos="820"/>
          <w:tab w:val="left" w:pos="821"/>
        </w:tabs>
        <w:spacing w:before="196" w:after="0" w:line="360" w:lineRule="auto"/>
        <w:ind w:left="100" w:right="116" w:firstLine="0"/>
        <w:jc w:val="left"/>
        <w:rPr>
          <w:rFonts w:ascii="Wingdings" w:hAnsi="Wingdings"/>
          <w:sz w:val="24"/>
        </w:rPr>
      </w:pPr>
      <w:r>
        <w:rPr>
          <w:b/>
          <w:sz w:val="24"/>
        </w:rPr>
        <w:t xml:space="preserve">to fold a paper: </w:t>
      </w:r>
      <w:r>
        <w:rPr>
          <w:sz w:val="24"/>
        </w:rPr>
        <w:t>to move the different parts of a piece of paper over other parts; “Origami is the art of folding paper into intricate</w:t>
      </w:r>
      <w:r>
        <w:rPr>
          <w:spacing w:val="-6"/>
          <w:sz w:val="24"/>
        </w:rPr>
        <w:t xml:space="preserve"> </w:t>
      </w:r>
      <w:r>
        <w:rPr>
          <w:sz w:val="24"/>
        </w:rPr>
        <w:t>shapes.”</w:t>
      </w:r>
    </w:p>
    <w:p>
      <w:pPr>
        <w:pStyle w:val="8"/>
        <w:numPr>
          <w:ilvl w:val="0"/>
          <w:numId w:val="7"/>
        </w:numPr>
        <w:tabs>
          <w:tab w:val="left" w:pos="820"/>
          <w:tab w:val="left" w:pos="821"/>
        </w:tabs>
        <w:spacing w:before="200" w:after="0" w:line="362" w:lineRule="auto"/>
        <w:ind w:left="100" w:right="116" w:firstLine="0"/>
        <w:jc w:val="left"/>
        <w:rPr>
          <w:rFonts w:ascii="Wingdings" w:hAnsi="Wingdings"/>
          <w:sz w:val="24"/>
        </w:rPr>
      </w:pPr>
      <w:r>
        <w:rPr>
          <w:sz w:val="24"/>
        </w:rPr>
        <w:t>i</w:t>
      </w:r>
      <w:r>
        <w:rPr>
          <w:b/>
          <w:sz w:val="24"/>
        </w:rPr>
        <w:t xml:space="preserve">magine if: </w:t>
      </w:r>
      <w:r>
        <w:rPr>
          <w:sz w:val="24"/>
        </w:rPr>
        <w:t>to think about a possibility, “Imagine if you were rich. What would you buy?”</w:t>
      </w:r>
    </w:p>
    <w:p>
      <w:pPr>
        <w:pStyle w:val="2"/>
        <w:numPr>
          <w:ilvl w:val="0"/>
          <w:numId w:val="19"/>
        </w:numPr>
        <w:tabs>
          <w:tab w:val="left" w:pos="820"/>
          <w:tab w:val="left" w:pos="821"/>
        </w:tabs>
        <w:spacing w:before="194" w:after="0" w:line="240" w:lineRule="auto"/>
        <w:ind w:left="100" w:right="0" w:firstLine="0"/>
        <w:jc w:val="left"/>
      </w:pPr>
      <w:bookmarkStart w:id="131" w:name="_bookmark72"/>
      <w:bookmarkEnd w:id="131"/>
      <w:bookmarkStart w:id="132" w:name="_bookmark72"/>
      <w:bookmarkEnd w:id="132"/>
      <w:r>
        <w:t>Describe a famous person in your</w:t>
      </w:r>
      <w:r>
        <w:rPr>
          <w:spacing w:val="-1"/>
        </w:rPr>
        <w:t xml:space="preserve"> </w:t>
      </w:r>
      <w:r>
        <w:t>country</w:t>
      </w:r>
    </w:p>
    <w:p>
      <w:pPr>
        <w:pStyle w:val="3"/>
        <w:spacing w:before="139" w:line="360" w:lineRule="auto"/>
        <w:ind w:right="7336"/>
      </w:pPr>
      <w:r>
        <w:t>You should say: Who this person is</w:t>
      </w:r>
    </w:p>
    <w:p>
      <w:pPr>
        <w:pStyle w:val="3"/>
        <w:spacing w:line="360" w:lineRule="auto"/>
        <w:ind w:right="6177"/>
      </w:pPr>
      <w:r>
        <w:t>How you know this person What this person is famous for</w:t>
      </w:r>
    </w:p>
    <w:p>
      <w:pPr>
        <w:pStyle w:val="3"/>
      </w:pPr>
      <w:r>
        <w:t>And explain why you like this person</w:t>
      </w:r>
    </w:p>
    <w:p>
      <w:pPr>
        <w:pStyle w:val="3"/>
        <w:ind w:left="0"/>
        <w:rPr>
          <w:sz w:val="26"/>
        </w:rPr>
      </w:pPr>
    </w:p>
    <w:p>
      <w:pPr>
        <w:pStyle w:val="3"/>
        <w:spacing w:before="5"/>
        <w:ind w:left="0"/>
        <w:rPr>
          <w:sz w:val="22"/>
        </w:rPr>
      </w:pPr>
    </w:p>
    <w:p>
      <w:pPr>
        <w:pStyle w:val="2"/>
      </w:pPr>
      <w:r>
        <w:t>ANSWER</w:t>
      </w:r>
    </w:p>
    <w:p>
      <w:pPr>
        <w:pStyle w:val="3"/>
        <w:spacing w:before="133" w:line="360" w:lineRule="auto"/>
        <w:ind w:right="163"/>
      </w:pPr>
      <w:r>
        <w:t>Today I am going to talk about a famous person in my country who I have admired since I was young. He is Professor Ngo Bao Chau.</w:t>
      </w:r>
    </w:p>
    <w:p>
      <w:pPr>
        <w:pStyle w:val="3"/>
        <w:spacing w:line="360" w:lineRule="auto"/>
        <w:ind w:right="120"/>
      </w:pPr>
      <w:r>
        <w:t>I first heard about Ngo Bao Chau on the news 6 years ago when he received the Fields Medal,</w:t>
      </w:r>
      <w:r>
        <w:rPr>
          <w:spacing w:val="41"/>
        </w:rPr>
        <w:t xml:space="preserve"> </w:t>
      </w:r>
      <w:r>
        <w:t>which</w:t>
      </w:r>
      <w:r>
        <w:rPr>
          <w:spacing w:val="40"/>
        </w:rPr>
        <w:t xml:space="preserve"> </w:t>
      </w:r>
      <w:r>
        <w:t>is</w:t>
      </w:r>
      <w:r>
        <w:rPr>
          <w:spacing w:val="41"/>
        </w:rPr>
        <w:t xml:space="preserve"> </w:t>
      </w:r>
      <w:r>
        <w:t>often</w:t>
      </w:r>
      <w:r>
        <w:rPr>
          <w:spacing w:val="40"/>
        </w:rPr>
        <w:t xml:space="preserve"> </w:t>
      </w:r>
      <w:r>
        <w:t>described</w:t>
      </w:r>
      <w:r>
        <w:rPr>
          <w:spacing w:val="40"/>
        </w:rPr>
        <w:t xml:space="preserve"> </w:t>
      </w:r>
      <w:r>
        <w:t>as</w:t>
      </w:r>
      <w:r>
        <w:rPr>
          <w:spacing w:val="41"/>
        </w:rPr>
        <w:t xml:space="preserve"> </w:t>
      </w:r>
      <w:r>
        <w:t>the</w:t>
      </w:r>
      <w:r>
        <w:rPr>
          <w:spacing w:val="40"/>
        </w:rPr>
        <w:t xml:space="preserve"> </w:t>
      </w:r>
      <w:r>
        <w:t>mathematician’s</w:t>
      </w:r>
      <w:r>
        <w:rPr>
          <w:spacing w:val="41"/>
        </w:rPr>
        <w:t xml:space="preserve"> </w:t>
      </w:r>
      <w:r>
        <w:t>Nobel</w:t>
      </w:r>
      <w:r>
        <w:rPr>
          <w:spacing w:val="41"/>
        </w:rPr>
        <w:t xml:space="preserve"> </w:t>
      </w:r>
      <w:r>
        <w:t>Prize.</w:t>
      </w:r>
      <w:r>
        <w:rPr>
          <w:spacing w:val="40"/>
        </w:rPr>
        <w:t xml:space="preserve"> </w:t>
      </w:r>
      <w:r>
        <w:t>However,</w:t>
      </w:r>
      <w:r>
        <w:rPr>
          <w:spacing w:val="42"/>
        </w:rPr>
        <w:t xml:space="preserve"> </w:t>
      </w:r>
      <w:r>
        <w:t>earlier</w:t>
      </w:r>
      <w:r>
        <w:rPr>
          <w:spacing w:val="40"/>
        </w:rPr>
        <w:t xml:space="preserve"> </w:t>
      </w:r>
      <w:r>
        <w:t>in</w:t>
      </w:r>
    </w:p>
    <w:p>
      <w:pPr>
        <w:spacing w:after="0" w:line="360" w:lineRule="auto"/>
        <w:sectPr>
          <w:pgSz w:w="11910" w:h="16840"/>
          <w:pgMar w:top="900" w:right="1320" w:bottom="1320" w:left="1340" w:header="0" w:footer="1139" w:gutter="0"/>
        </w:sectPr>
      </w:pPr>
    </w:p>
    <w:p>
      <w:pPr>
        <w:pStyle w:val="3"/>
        <w:spacing w:before="69" w:line="360" w:lineRule="auto"/>
        <w:ind w:right="163"/>
      </w:pPr>
      <w:r>
        <w:t>2005, he was granted the title of professor in Vietnam, becoming the country’s youngest professor ever.</w:t>
      </w:r>
    </w:p>
    <w:p>
      <w:pPr>
        <w:pStyle w:val="3"/>
        <w:spacing w:before="1" w:line="360" w:lineRule="auto"/>
        <w:ind w:right="116"/>
        <w:jc w:val="both"/>
      </w:pPr>
      <w:r>
        <w:t>Professor Ngo Bao Chau has been awarded the highest academic honor due to his great mathematical research. He is best known for proving the Fundamental Lemma. His work has achieved such a distinction that it has been listed as one of the top ten scientific discoveries of 2009 by Time magazine.</w:t>
      </w:r>
    </w:p>
    <w:p>
      <w:pPr>
        <w:pStyle w:val="3"/>
        <w:spacing w:line="360" w:lineRule="auto"/>
        <w:ind w:right="119"/>
        <w:jc w:val="both"/>
      </w:pPr>
      <w:r>
        <w:t>The story of Ngo Bao Chau has inspired me considerably. I remember in an interview after receiving the Medal, Ngo Bao Chau said that he had been studying maths out of /due to / because of/ owing to his passion but not out of /due to / because of/ owing to a desire to achieve. This statement impressed me a lot. Besides, another characteristic I like regarding this professor is his persistence. During the time studying the Fundamental Lemma, became stuck and almost failed to solve this complex problem. Despite the difficulties, he did not choose to give up so finally he got through them. His personality has been an inspiration for me working harder towards my dream.</w:t>
      </w:r>
    </w:p>
    <w:p>
      <w:pPr>
        <w:pStyle w:val="3"/>
        <w:spacing w:before="4"/>
        <w:ind w:left="0"/>
        <w:rPr>
          <w:sz w:val="36"/>
        </w:rPr>
      </w:pPr>
    </w:p>
    <w:p>
      <w:pPr>
        <w:pStyle w:val="2"/>
      </w:pPr>
      <w:r>
        <w:t>VOCABULARY:</w:t>
      </w:r>
    </w:p>
    <w:p>
      <w:pPr>
        <w:pStyle w:val="8"/>
        <w:numPr>
          <w:ilvl w:val="0"/>
          <w:numId w:val="7"/>
        </w:numPr>
        <w:tabs>
          <w:tab w:val="left" w:pos="820"/>
          <w:tab w:val="left" w:pos="821"/>
        </w:tabs>
        <w:spacing w:before="135" w:after="0" w:line="360" w:lineRule="auto"/>
        <w:ind w:left="100" w:right="114" w:firstLine="0"/>
        <w:jc w:val="left"/>
        <w:rPr>
          <w:rFonts w:ascii="Wingdings" w:hAnsi="Wingdings"/>
          <w:sz w:val="24"/>
        </w:rPr>
      </w:pPr>
      <w:r>
        <w:rPr>
          <w:b/>
          <w:sz w:val="24"/>
        </w:rPr>
        <w:t xml:space="preserve">Describe as (miêu tả là) </w:t>
      </w:r>
      <w:r>
        <w:rPr>
          <w:sz w:val="24"/>
        </w:rPr>
        <w:t>[verb] to portrait a person or a thing as something in a more particular</w:t>
      </w:r>
      <w:r>
        <w:rPr>
          <w:spacing w:val="-3"/>
          <w:sz w:val="24"/>
        </w:rPr>
        <w:t xml:space="preserve"> </w:t>
      </w:r>
      <w:r>
        <w:rPr>
          <w:sz w:val="24"/>
        </w:rPr>
        <w:t>state.</w:t>
      </w:r>
    </w:p>
    <w:p>
      <w:pPr>
        <w:pStyle w:val="3"/>
        <w:spacing w:line="360" w:lineRule="auto"/>
        <w:ind w:firstLine="60"/>
      </w:pPr>
      <w:r>
        <w:t>Example: My friend described our new teacher as a middle-aged woman wearing a thick pair of glasses.</w:t>
      </w:r>
    </w:p>
    <w:p>
      <w:pPr>
        <w:pStyle w:val="8"/>
        <w:numPr>
          <w:ilvl w:val="0"/>
          <w:numId w:val="7"/>
        </w:numPr>
        <w:tabs>
          <w:tab w:val="left" w:pos="820"/>
          <w:tab w:val="left" w:pos="821"/>
        </w:tabs>
        <w:spacing w:before="0" w:after="0" w:line="240" w:lineRule="auto"/>
        <w:ind w:left="100" w:right="0" w:firstLine="0"/>
        <w:jc w:val="left"/>
        <w:rPr>
          <w:rFonts w:ascii="Wingdings" w:hAnsi="Wingdings"/>
          <w:sz w:val="24"/>
        </w:rPr>
      </w:pPr>
      <w:r>
        <w:rPr>
          <w:b/>
          <w:sz w:val="24"/>
        </w:rPr>
        <w:t xml:space="preserve">Mathematician (nhà toán học) </w:t>
      </w:r>
      <w:r>
        <w:rPr>
          <w:sz w:val="24"/>
        </w:rPr>
        <w:t>[noun] an expert in Maths.</w:t>
      </w:r>
    </w:p>
    <w:p>
      <w:pPr>
        <w:pStyle w:val="3"/>
        <w:spacing w:before="137" w:line="360" w:lineRule="auto"/>
        <w:ind w:right="113"/>
        <w:jc w:val="both"/>
      </w:pPr>
      <w:r>
        <w:t>Example: Isaac Newton is not only a famous physicist but also a great mathematician whose book called Mathematical Principles of Natural Philosophy became the catalyst to understanding mechanics.</w:t>
      </w:r>
    </w:p>
    <w:p>
      <w:pPr>
        <w:pStyle w:val="8"/>
        <w:numPr>
          <w:ilvl w:val="0"/>
          <w:numId w:val="7"/>
        </w:numPr>
        <w:tabs>
          <w:tab w:val="left" w:pos="820"/>
          <w:tab w:val="left" w:pos="821"/>
        </w:tabs>
        <w:spacing w:before="0" w:after="0" w:line="275" w:lineRule="exact"/>
        <w:ind w:left="100" w:right="0" w:firstLine="0"/>
        <w:jc w:val="left"/>
        <w:rPr>
          <w:rFonts w:ascii="Wingdings" w:hAnsi="Wingdings"/>
          <w:sz w:val="24"/>
        </w:rPr>
      </w:pPr>
      <w:r>
        <w:rPr>
          <w:b/>
          <w:sz w:val="24"/>
        </w:rPr>
        <w:t xml:space="preserve">Best known for (nổi tiếng về) </w:t>
      </w:r>
      <w:r>
        <w:rPr>
          <w:sz w:val="24"/>
        </w:rPr>
        <w:t>[adjective] famous</w:t>
      </w:r>
      <w:r>
        <w:rPr>
          <w:spacing w:val="-2"/>
          <w:sz w:val="24"/>
        </w:rPr>
        <w:t xml:space="preserve"> </w:t>
      </w:r>
      <w:r>
        <w:rPr>
          <w:sz w:val="24"/>
        </w:rPr>
        <w:t>for.</w:t>
      </w:r>
    </w:p>
    <w:p>
      <w:pPr>
        <w:pStyle w:val="3"/>
        <w:tabs>
          <w:tab w:val="left" w:pos="3597"/>
        </w:tabs>
        <w:spacing w:before="139" w:line="360" w:lineRule="auto"/>
        <w:ind w:right="163" w:firstLine="60"/>
      </w:pPr>
      <w:r>
        <w:t>Example:  Nha  Trang  is</w:t>
      </w:r>
      <w:r>
        <w:rPr>
          <w:spacing w:val="54"/>
        </w:rPr>
        <w:t xml:space="preserve"> </w:t>
      </w:r>
      <w:r>
        <w:t>one</w:t>
      </w:r>
      <w:r>
        <w:rPr>
          <w:spacing w:val="59"/>
        </w:rPr>
        <w:t xml:space="preserve"> </w:t>
      </w:r>
      <w:r>
        <w:t>of</w:t>
      </w:r>
      <w:r>
        <w:tab/>
      </w:r>
      <w:r>
        <w:t>interesting tourist attractions which is best known for stunning beaches and fresh seafood.</w:t>
      </w:r>
    </w:p>
    <w:p>
      <w:pPr>
        <w:pStyle w:val="8"/>
        <w:numPr>
          <w:ilvl w:val="0"/>
          <w:numId w:val="7"/>
        </w:numPr>
        <w:tabs>
          <w:tab w:val="left" w:pos="820"/>
          <w:tab w:val="left" w:pos="821"/>
        </w:tabs>
        <w:spacing w:before="0" w:after="0" w:line="360" w:lineRule="auto"/>
        <w:ind w:left="100" w:right="116" w:firstLine="0"/>
        <w:jc w:val="left"/>
        <w:rPr>
          <w:rFonts w:ascii="Wingdings" w:hAnsi="Wingdings"/>
          <w:sz w:val="24"/>
        </w:rPr>
      </w:pPr>
      <w:r>
        <w:rPr>
          <w:b/>
          <w:sz w:val="24"/>
        </w:rPr>
        <w:t xml:space="preserve">Get over (vượt qua) </w:t>
      </w:r>
      <w:r>
        <w:rPr>
          <w:sz w:val="24"/>
        </w:rPr>
        <w:t>[phrasal verb] to find a way to solve or deal with a difficult problem.</w:t>
      </w:r>
    </w:p>
    <w:p>
      <w:pPr>
        <w:pStyle w:val="3"/>
        <w:spacing w:before="1" w:line="360" w:lineRule="auto"/>
        <w:ind w:right="163"/>
      </w:pPr>
      <w:r>
        <w:t>Example: You will get over the illness more quickly if you relax and follow the doctor’s instruction.</w:t>
      </w:r>
    </w:p>
    <w:p>
      <w:pPr>
        <w:pStyle w:val="8"/>
        <w:numPr>
          <w:ilvl w:val="0"/>
          <w:numId w:val="7"/>
        </w:numPr>
        <w:tabs>
          <w:tab w:val="left" w:pos="820"/>
          <w:tab w:val="left" w:pos="821"/>
        </w:tabs>
        <w:spacing w:before="0" w:after="0" w:line="360" w:lineRule="auto"/>
        <w:ind w:left="100" w:right="118" w:firstLine="0"/>
        <w:jc w:val="left"/>
        <w:rPr>
          <w:rFonts w:ascii="Wingdings" w:hAnsi="Wingdings"/>
          <w:sz w:val="24"/>
        </w:rPr>
      </w:pPr>
      <w:r>
        <w:rPr>
          <w:b/>
          <w:sz w:val="24"/>
        </w:rPr>
        <w:t xml:space="preserve">Despite (dù cho) </w:t>
      </w:r>
      <w:r>
        <w:rPr>
          <w:sz w:val="24"/>
        </w:rPr>
        <w:t>[preposition] has a similar meaning to although or even though and expresses a contrast between two things. It is always followed by a noun or a noun phrase. Example:</w:t>
      </w:r>
      <w:r>
        <w:rPr>
          <w:spacing w:val="8"/>
          <w:sz w:val="24"/>
        </w:rPr>
        <w:t xml:space="preserve"> </w:t>
      </w:r>
      <w:r>
        <w:rPr>
          <w:sz w:val="24"/>
        </w:rPr>
        <w:t>You</w:t>
      </w:r>
      <w:r>
        <w:rPr>
          <w:spacing w:val="8"/>
          <w:sz w:val="24"/>
        </w:rPr>
        <w:t xml:space="preserve"> </w:t>
      </w:r>
      <w:r>
        <w:rPr>
          <w:sz w:val="24"/>
        </w:rPr>
        <w:t>must</w:t>
      </w:r>
      <w:r>
        <w:rPr>
          <w:spacing w:val="9"/>
          <w:sz w:val="24"/>
        </w:rPr>
        <w:t xml:space="preserve"> </w:t>
      </w:r>
      <w:r>
        <w:rPr>
          <w:sz w:val="24"/>
        </w:rPr>
        <w:t>keep</w:t>
      </w:r>
      <w:r>
        <w:rPr>
          <w:spacing w:val="7"/>
          <w:sz w:val="24"/>
        </w:rPr>
        <w:t xml:space="preserve"> </w:t>
      </w:r>
      <w:r>
        <w:rPr>
          <w:sz w:val="24"/>
        </w:rPr>
        <w:t>moving</w:t>
      </w:r>
      <w:r>
        <w:rPr>
          <w:spacing w:val="6"/>
          <w:sz w:val="24"/>
        </w:rPr>
        <w:t xml:space="preserve"> </w:t>
      </w:r>
      <w:r>
        <w:rPr>
          <w:sz w:val="24"/>
        </w:rPr>
        <w:t>forward</w:t>
      </w:r>
      <w:r>
        <w:rPr>
          <w:spacing w:val="8"/>
          <w:sz w:val="24"/>
        </w:rPr>
        <w:t xml:space="preserve"> </w:t>
      </w:r>
      <w:r>
        <w:rPr>
          <w:sz w:val="24"/>
        </w:rPr>
        <w:t>to</w:t>
      </w:r>
      <w:r>
        <w:rPr>
          <w:spacing w:val="7"/>
          <w:sz w:val="24"/>
        </w:rPr>
        <w:t xml:space="preserve"> </w:t>
      </w:r>
      <w:r>
        <w:rPr>
          <w:sz w:val="24"/>
        </w:rPr>
        <w:t>make</w:t>
      </w:r>
      <w:r>
        <w:rPr>
          <w:spacing w:val="7"/>
          <w:sz w:val="24"/>
        </w:rPr>
        <w:t xml:space="preserve"> </w:t>
      </w:r>
      <w:r>
        <w:rPr>
          <w:sz w:val="24"/>
        </w:rPr>
        <w:t>a</w:t>
      </w:r>
      <w:r>
        <w:rPr>
          <w:spacing w:val="6"/>
          <w:sz w:val="24"/>
        </w:rPr>
        <w:t xml:space="preserve"> </w:t>
      </w:r>
      <w:r>
        <w:rPr>
          <w:sz w:val="24"/>
        </w:rPr>
        <w:t>success</w:t>
      </w:r>
      <w:r>
        <w:rPr>
          <w:spacing w:val="9"/>
          <w:sz w:val="24"/>
        </w:rPr>
        <w:t xml:space="preserve"> </w:t>
      </w:r>
      <w:r>
        <w:rPr>
          <w:sz w:val="24"/>
        </w:rPr>
        <w:t>despite</w:t>
      </w:r>
      <w:r>
        <w:rPr>
          <w:spacing w:val="7"/>
          <w:sz w:val="24"/>
        </w:rPr>
        <w:t xml:space="preserve"> </w:t>
      </w:r>
      <w:r>
        <w:rPr>
          <w:sz w:val="24"/>
        </w:rPr>
        <w:t>despondency.</w:t>
      </w:r>
    </w:p>
    <w:p>
      <w:pPr>
        <w:spacing w:after="0" w:line="360" w:lineRule="auto"/>
        <w:jc w:val="left"/>
        <w:rPr>
          <w:rFonts w:ascii="Wingdings" w:hAnsi="Wingdings"/>
          <w:sz w:val="24"/>
        </w:rPr>
        <w:sectPr>
          <w:pgSz w:w="11910" w:h="16840"/>
          <w:pgMar w:top="900" w:right="1320" w:bottom="1320" w:left="1340" w:header="0" w:footer="1139" w:gutter="0"/>
        </w:sectPr>
      </w:pPr>
    </w:p>
    <w:p>
      <w:pPr>
        <w:pStyle w:val="8"/>
        <w:numPr>
          <w:ilvl w:val="0"/>
          <w:numId w:val="7"/>
        </w:numPr>
        <w:tabs>
          <w:tab w:val="left" w:pos="821"/>
        </w:tabs>
        <w:spacing w:before="69" w:after="0" w:line="360" w:lineRule="auto"/>
        <w:ind w:left="100" w:right="115" w:firstLine="0"/>
        <w:jc w:val="both"/>
        <w:rPr>
          <w:rFonts w:ascii="Wingdings" w:hAnsi="Wingdings"/>
          <w:sz w:val="24"/>
        </w:rPr>
      </w:pPr>
      <w:r>
        <w:rPr>
          <w:b/>
          <w:sz w:val="24"/>
        </w:rPr>
        <w:t xml:space="preserve">Persistence (sự kiên trì) </w:t>
      </w:r>
      <w:r>
        <w:rPr>
          <w:sz w:val="24"/>
        </w:rPr>
        <w:t>[noun] firm or obstinate continuance in a course of action in spite of difficulty or</w:t>
      </w:r>
      <w:r>
        <w:rPr>
          <w:spacing w:val="-8"/>
          <w:sz w:val="24"/>
        </w:rPr>
        <w:t xml:space="preserve"> </w:t>
      </w:r>
      <w:r>
        <w:rPr>
          <w:sz w:val="24"/>
        </w:rPr>
        <w:t>opposition.</w:t>
      </w:r>
    </w:p>
    <w:p>
      <w:pPr>
        <w:pStyle w:val="3"/>
        <w:spacing w:before="1" w:line="360" w:lineRule="auto"/>
        <w:ind w:right="117"/>
        <w:jc w:val="both"/>
      </w:pPr>
      <w:r>
        <w:t>Example: Her persistence and enthusiasm have helped the group to achieve its international success.</w:t>
      </w:r>
    </w:p>
    <w:p>
      <w:pPr>
        <w:pStyle w:val="2"/>
        <w:numPr>
          <w:ilvl w:val="0"/>
          <w:numId w:val="19"/>
        </w:numPr>
        <w:tabs>
          <w:tab w:val="left" w:pos="821"/>
        </w:tabs>
        <w:spacing w:before="5" w:after="0" w:line="360" w:lineRule="auto"/>
        <w:ind w:left="100" w:right="116" w:firstLine="0"/>
        <w:jc w:val="both"/>
      </w:pPr>
      <w:bookmarkStart w:id="133" w:name="_bookmark73"/>
      <w:bookmarkEnd w:id="133"/>
      <w:bookmarkStart w:id="134" w:name="_bookmark73"/>
      <w:bookmarkEnd w:id="134"/>
      <w:r>
        <w:t>Describe an article you read in a magazine or on the internet about healthy living.</w:t>
      </w:r>
    </w:p>
    <w:p>
      <w:pPr>
        <w:pStyle w:val="3"/>
        <w:spacing w:before="194"/>
        <w:jc w:val="both"/>
      </w:pPr>
      <w:r>
        <w:t>You should say:</w:t>
      </w:r>
    </w:p>
    <w:p>
      <w:pPr>
        <w:pStyle w:val="3"/>
        <w:spacing w:before="137"/>
        <w:jc w:val="both"/>
      </w:pPr>
      <w:r>
        <w:t>what the article was about</w:t>
      </w:r>
    </w:p>
    <w:p>
      <w:pPr>
        <w:pStyle w:val="3"/>
        <w:spacing w:before="139"/>
        <w:jc w:val="both"/>
      </w:pPr>
      <w:r>
        <w:t>where you read it (which magazine or website)</w:t>
      </w:r>
    </w:p>
    <w:p>
      <w:pPr>
        <w:pStyle w:val="3"/>
        <w:spacing w:before="139"/>
        <w:jc w:val="both"/>
      </w:pPr>
      <w:r>
        <w:t>and explain what you learned/thought from the article</w:t>
      </w:r>
    </w:p>
    <w:p>
      <w:pPr>
        <w:pStyle w:val="3"/>
        <w:spacing w:before="10"/>
        <w:ind w:left="0"/>
        <w:rPr>
          <w:sz w:val="29"/>
        </w:rPr>
      </w:pPr>
    </w:p>
    <w:p>
      <w:pPr>
        <w:pStyle w:val="2"/>
        <w:spacing w:before="1"/>
        <w:jc w:val="both"/>
      </w:pPr>
      <w:r>
        <w:t>ANSWER:</w:t>
      </w:r>
    </w:p>
    <w:p>
      <w:pPr>
        <w:pStyle w:val="3"/>
        <w:spacing w:before="9"/>
        <w:ind w:left="0"/>
        <w:rPr>
          <w:b/>
          <w:sz w:val="28"/>
        </w:rPr>
      </w:pPr>
    </w:p>
    <w:p>
      <w:pPr>
        <w:pStyle w:val="8"/>
        <w:numPr>
          <w:ilvl w:val="0"/>
          <w:numId w:val="17"/>
        </w:numPr>
        <w:tabs>
          <w:tab w:val="left" w:pos="820"/>
          <w:tab w:val="left" w:pos="821"/>
        </w:tabs>
        <w:spacing w:before="0" w:after="0" w:line="360" w:lineRule="auto"/>
        <w:ind w:left="100" w:right="115" w:firstLine="0"/>
        <w:jc w:val="both"/>
        <w:rPr>
          <w:sz w:val="24"/>
        </w:rPr>
      </w:pPr>
      <w:r>
        <w:rPr>
          <w:sz w:val="24"/>
        </w:rPr>
        <w:t xml:space="preserve">Recently I came across an interesting article on </w:t>
      </w:r>
      <w:r>
        <w:rPr>
          <w:b/>
          <w:sz w:val="24"/>
        </w:rPr>
        <w:t xml:space="preserve">the internet </w:t>
      </w:r>
      <w:r>
        <w:rPr>
          <w:sz w:val="24"/>
        </w:rPr>
        <w:t xml:space="preserve">about the benefits of drinking </w:t>
      </w:r>
      <w:r>
        <w:rPr>
          <w:b/>
          <w:sz w:val="24"/>
        </w:rPr>
        <w:t xml:space="preserve">warm water with lemon </w:t>
      </w:r>
      <w:r>
        <w:rPr>
          <w:sz w:val="24"/>
        </w:rPr>
        <w:t xml:space="preserve">in the </w:t>
      </w:r>
      <w:r>
        <w:rPr>
          <w:b/>
          <w:sz w:val="24"/>
        </w:rPr>
        <w:t>morning</w:t>
      </w:r>
      <w:r>
        <w:rPr>
          <w:sz w:val="24"/>
        </w:rPr>
        <w:t xml:space="preserve">. The website name is </w:t>
      </w:r>
      <w:r>
        <w:rPr>
          <w:b/>
          <w:sz w:val="24"/>
        </w:rPr>
        <w:t>bodyandsoul.com.au</w:t>
      </w:r>
      <w:r>
        <w:rPr>
          <w:sz w:val="24"/>
        </w:rPr>
        <w:t>.</w:t>
      </w:r>
    </w:p>
    <w:p>
      <w:pPr>
        <w:pStyle w:val="8"/>
        <w:numPr>
          <w:ilvl w:val="0"/>
          <w:numId w:val="17"/>
        </w:numPr>
        <w:tabs>
          <w:tab w:val="left" w:pos="820"/>
          <w:tab w:val="left" w:pos="821"/>
        </w:tabs>
        <w:spacing w:before="1" w:after="0" w:line="360" w:lineRule="auto"/>
        <w:ind w:left="100" w:right="116" w:firstLine="0"/>
        <w:jc w:val="both"/>
        <w:rPr>
          <w:sz w:val="24"/>
        </w:rPr>
      </w:pPr>
      <w:r>
        <w:rPr>
          <w:sz w:val="24"/>
        </w:rPr>
        <w:t xml:space="preserve">You would </w:t>
      </w:r>
      <w:r>
        <w:rPr>
          <w:b/>
          <w:sz w:val="24"/>
        </w:rPr>
        <w:t xml:space="preserve">normally think </w:t>
      </w:r>
      <w:r>
        <w:rPr>
          <w:sz w:val="24"/>
        </w:rPr>
        <w:t xml:space="preserve">that lemon water is just </w:t>
      </w:r>
      <w:r>
        <w:rPr>
          <w:b/>
          <w:sz w:val="24"/>
        </w:rPr>
        <w:t xml:space="preserve">one kind of drink </w:t>
      </w:r>
      <w:r>
        <w:rPr>
          <w:sz w:val="24"/>
        </w:rPr>
        <w:t xml:space="preserve">that helps  keep your body </w:t>
      </w:r>
      <w:r>
        <w:rPr>
          <w:sz w:val="24"/>
          <w:u w:val="single"/>
        </w:rPr>
        <w:t>hydrated,</w:t>
      </w:r>
      <w:r>
        <w:rPr>
          <w:sz w:val="24"/>
        </w:rPr>
        <w:t xml:space="preserve"> however, it brings you </w:t>
      </w:r>
      <w:r>
        <w:rPr>
          <w:b/>
          <w:sz w:val="24"/>
        </w:rPr>
        <w:t xml:space="preserve">many other benefits </w:t>
      </w:r>
      <w:r>
        <w:rPr>
          <w:sz w:val="24"/>
        </w:rPr>
        <w:t>that you can’t imagine.</w:t>
      </w:r>
    </w:p>
    <w:p>
      <w:pPr>
        <w:pStyle w:val="8"/>
        <w:numPr>
          <w:ilvl w:val="0"/>
          <w:numId w:val="17"/>
        </w:numPr>
        <w:tabs>
          <w:tab w:val="left" w:pos="820"/>
          <w:tab w:val="left" w:pos="821"/>
        </w:tabs>
        <w:spacing w:before="0" w:after="0" w:line="360" w:lineRule="auto"/>
        <w:ind w:left="100" w:right="115" w:firstLine="0"/>
        <w:jc w:val="both"/>
        <w:rPr>
          <w:sz w:val="24"/>
        </w:rPr>
      </w:pPr>
      <w:r>
        <w:rPr>
          <w:sz w:val="24"/>
        </w:rPr>
        <w:t xml:space="preserve">The article says that if you </w:t>
      </w:r>
      <w:r>
        <w:rPr>
          <w:sz w:val="24"/>
          <w:u w:val="single"/>
        </w:rPr>
        <w:t>build up</w:t>
      </w:r>
      <w:r>
        <w:rPr>
          <w:sz w:val="24"/>
        </w:rPr>
        <w:t xml:space="preserve"> a habit of </w:t>
      </w:r>
      <w:r>
        <w:rPr>
          <w:b/>
          <w:sz w:val="24"/>
          <w:u w:val="thick"/>
        </w:rPr>
        <w:t>kicking off your day</w:t>
      </w:r>
      <w:r>
        <w:rPr>
          <w:b/>
          <w:sz w:val="24"/>
        </w:rPr>
        <w:t xml:space="preserve"> </w:t>
      </w:r>
      <w:r>
        <w:rPr>
          <w:sz w:val="24"/>
        </w:rPr>
        <w:t xml:space="preserve">with a glass of warm </w:t>
      </w:r>
      <w:r>
        <w:rPr>
          <w:b/>
          <w:sz w:val="24"/>
        </w:rPr>
        <w:t xml:space="preserve">water </w:t>
      </w:r>
      <w:r>
        <w:rPr>
          <w:sz w:val="24"/>
        </w:rPr>
        <w:t xml:space="preserve">with the juice of </w:t>
      </w:r>
      <w:r>
        <w:rPr>
          <w:b/>
          <w:sz w:val="24"/>
        </w:rPr>
        <w:t>half a lemon</w:t>
      </w:r>
      <w:r>
        <w:rPr>
          <w:sz w:val="24"/>
        </w:rPr>
        <w:t>, you will do your body and mind a great</w:t>
      </w:r>
      <w:r>
        <w:rPr>
          <w:spacing w:val="-12"/>
          <w:sz w:val="24"/>
        </w:rPr>
        <w:t xml:space="preserve"> </w:t>
      </w:r>
      <w:r>
        <w:rPr>
          <w:sz w:val="24"/>
        </w:rPr>
        <w:t>favor.</w:t>
      </w:r>
    </w:p>
    <w:p>
      <w:pPr>
        <w:pStyle w:val="8"/>
        <w:numPr>
          <w:ilvl w:val="0"/>
          <w:numId w:val="17"/>
        </w:numPr>
        <w:tabs>
          <w:tab w:val="left" w:pos="820"/>
          <w:tab w:val="left" w:pos="821"/>
        </w:tabs>
        <w:spacing w:before="0" w:after="0" w:line="360" w:lineRule="auto"/>
        <w:ind w:left="100" w:right="112" w:firstLine="0"/>
        <w:jc w:val="both"/>
        <w:rPr>
          <w:sz w:val="24"/>
        </w:rPr>
      </w:pPr>
      <w:r>
        <w:rPr>
          <w:b/>
          <w:sz w:val="24"/>
        </w:rPr>
        <w:t>Firstly</w:t>
      </w:r>
      <w:r>
        <w:rPr>
          <w:sz w:val="24"/>
        </w:rPr>
        <w:t xml:space="preserve">, lemon juice is a great source of </w:t>
      </w:r>
      <w:r>
        <w:rPr>
          <w:b/>
          <w:sz w:val="24"/>
        </w:rPr>
        <w:t>Vitamin C</w:t>
      </w:r>
      <w:r>
        <w:rPr>
          <w:sz w:val="24"/>
        </w:rPr>
        <w:t xml:space="preserve">, thus it helps </w:t>
      </w:r>
      <w:r>
        <w:rPr>
          <w:b/>
          <w:sz w:val="24"/>
          <w:u w:val="single"/>
        </w:rPr>
        <w:t xml:space="preserve">boost </w:t>
      </w:r>
      <w:r>
        <w:rPr>
          <w:sz w:val="24"/>
          <w:u w:val="single"/>
        </w:rPr>
        <w:t>your immune system</w:t>
      </w:r>
      <w:r>
        <w:rPr>
          <w:sz w:val="24"/>
        </w:rPr>
        <w:t xml:space="preserve"> in </w:t>
      </w:r>
      <w:r>
        <w:rPr>
          <w:sz w:val="24"/>
          <w:u w:val="single"/>
        </w:rPr>
        <w:t>fighting off</w:t>
      </w:r>
      <w:r>
        <w:rPr>
          <w:sz w:val="24"/>
        </w:rPr>
        <w:t xml:space="preserve"> colds and flu. Moreover, </w:t>
      </w:r>
      <w:r>
        <w:rPr>
          <w:b/>
          <w:sz w:val="24"/>
        </w:rPr>
        <w:t xml:space="preserve">lemons </w:t>
      </w:r>
      <w:r>
        <w:rPr>
          <w:sz w:val="24"/>
        </w:rPr>
        <w:t>are great for combating skin</w:t>
      </w:r>
      <w:r>
        <w:rPr>
          <w:sz w:val="24"/>
          <w:u w:val="single"/>
        </w:rPr>
        <w:t xml:space="preserve"> ageing</w:t>
      </w:r>
      <w:r>
        <w:rPr>
          <w:sz w:val="24"/>
        </w:rPr>
        <w:t xml:space="preserve"> because they are </w:t>
      </w:r>
      <w:r>
        <w:rPr>
          <w:b/>
          <w:sz w:val="24"/>
        </w:rPr>
        <w:t xml:space="preserve">rich </w:t>
      </w:r>
      <w:r>
        <w:rPr>
          <w:sz w:val="24"/>
        </w:rPr>
        <w:t xml:space="preserve">in </w:t>
      </w:r>
      <w:r>
        <w:rPr>
          <w:sz w:val="24"/>
          <w:u w:val="single"/>
        </w:rPr>
        <w:t>antioxidant</w:t>
      </w:r>
      <w:r>
        <w:rPr>
          <w:sz w:val="24"/>
        </w:rPr>
        <w:t xml:space="preserve"> properties. Lemon </w:t>
      </w:r>
      <w:r>
        <w:rPr>
          <w:b/>
          <w:sz w:val="24"/>
        </w:rPr>
        <w:t xml:space="preserve">also </w:t>
      </w:r>
      <w:r>
        <w:rPr>
          <w:sz w:val="24"/>
        </w:rPr>
        <w:t xml:space="preserve">helps clean our </w:t>
      </w:r>
      <w:r>
        <w:rPr>
          <w:sz w:val="24"/>
          <w:u w:val="single"/>
        </w:rPr>
        <w:t>urinary tract</w:t>
      </w:r>
      <w:r>
        <w:rPr>
          <w:sz w:val="24"/>
        </w:rPr>
        <w:t xml:space="preserve"> and</w:t>
      </w:r>
      <w:r>
        <w:rPr>
          <w:sz w:val="24"/>
          <w:u w:val="single"/>
        </w:rPr>
        <w:t xml:space="preserve"> detoxify</w:t>
      </w:r>
      <w:r>
        <w:rPr>
          <w:sz w:val="24"/>
        </w:rPr>
        <w:t xml:space="preserve"> our livers. The list of benefits doesn’t </w:t>
      </w:r>
      <w:r>
        <w:rPr>
          <w:b/>
          <w:sz w:val="24"/>
        </w:rPr>
        <w:t xml:space="preserve">end </w:t>
      </w:r>
      <w:r>
        <w:rPr>
          <w:sz w:val="24"/>
        </w:rPr>
        <w:t xml:space="preserve">there. The high level of </w:t>
      </w:r>
      <w:r>
        <w:rPr>
          <w:b/>
          <w:sz w:val="24"/>
        </w:rPr>
        <w:t xml:space="preserve">potassium </w:t>
      </w:r>
      <w:r>
        <w:rPr>
          <w:sz w:val="24"/>
        </w:rPr>
        <w:t xml:space="preserve">in lemons can help </w:t>
      </w:r>
      <w:r>
        <w:rPr>
          <w:b/>
          <w:sz w:val="24"/>
        </w:rPr>
        <w:t xml:space="preserve">brain and nerve functioning </w:t>
      </w:r>
      <w:r>
        <w:rPr>
          <w:sz w:val="24"/>
        </w:rPr>
        <w:t xml:space="preserve">and control blood pressure. Lemon water can also </w:t>
      </w:r>
      <w:r>
        <w:rPr>
          <w:sz w:val="24"/>
          <w:u w:val="single"/>
        </w:rPr>
        <w:t>ward off</w:t>
      </w:r>
      <w:r>
        <w:rPr>
          <w:sz w:val="24"/>
        </w:rPr>
        <w:t xml:space="preserve"> </w:t>
      </w:r>
      <w:r>
        <w:rPr>
          <w:b/>
          <w:sz w:val="24"/>
        </w:rPr>
        <w:t>stress and depression</w:t>
      </w:r>
      <w:r>
        <w:rPr>
          <w:sz w:val="24"/>
        </w:rPr>
        <w:t xml:space="preserve">, which have been linked to </w:t>
      </w:r>
      <w:r>
        <w:rPr>
          <w:b/>
          <w:sz w:val="24"/>
        </w:rPr>
        <w:t xml:space="preserve">low levels </w:t>
      </w:r>
      <w:r>
        <w:rPr>
          <w:sz w:val="24"/>
        </w:rPr>
        <w:t xml:space="preserve">of potassium. As a result, the article suggests if </w:t>
      </w:r>
      <w:r>
        <w:rPr>
          <w:spacing w:val="-3"/>
          <w:sz w:val="24"/>
        </w:rPr>
        <w:t xml:space="preserve">you </w:t>
      </w:r>
      <w:r>
        <w:rPr>
          <w:sz w:val="24"/>
        </w:rPr>
        <w:t xml:space="preserve">continue drinking warm water with lemon </w:t>
      </w:r>
      <w:r>
        <w:rPr>
          <w:b/>
          <w:sz w:val="24"/>
        </w:rPr>
        <w:t xml:space="preserve">first thing in the morning </w:t>
      </w:r>
      <w:r>
        <w:rPr>
          <w:sz w:val="24"/>
        </w:rPr>
        <w:t xml:space="preserve">for at least </w:t>
      </w:r>
      <w:r>
        <w:rPr>
          <w:b/>
          <w:sz w:val="24"/>
        </w:rPr>
        <w:t xml:space="preserve">21 </w:t>
      </w:r>
      <w:r>
        <w:rPr>
          <w:sz w:val="24"/>
        </w:rPr>
        <w:t xml:space="preserve">consecutive days, you will notice the difference in your </w:t>
      </w:r>
      <w:r>
        <w:rPr>
          <w:b/>
          <w:sz w:val="24"/>
        </w:rPr>
        <w:t xml:space="preserve">skin </w:t>
      </w:r>
      <w:r>
        <w:rPr>
          <w:sz w:val="24"/>
        </w:rPr>
        <w:t xml:space="preserve">and </w:t>
      </w:r>
      <w:r>
        <w:rPr>
          <w:b/>
          <w:sz w:val="24"/>
        </w:rPr>
        <w:t xml:space="preserve">general health </w:t>
      </w:r>
      <w:r>
        <w:rPr>
          <w:sz w:val="24"/>
        </w:rPr>
        <w:t>immediately.</w:t>
      </w:r>
    </w:p>
    <w:p>
      <w:pPr>
        <w:pStyle w:val="3"/>
        <w:ind w:left="0"/>
        <w:rPr>
          <w:sz w:val="26"/>
        </w:rPr>
      </w:pPr>
    </w:p>
    <w:p>
      <w:pPr>
        <w:pStyle w:val="3"/>
        <w:ind w:left="0"/>
        <w:rPr>
          <w:sz w:val="26"/>
        </w:rPr>
      </w:pPr>
    </w:p>
    <w:p>
      <w:pPr>
        <w:pStyle w:val="2"/>
        <w:spacing w:before="222"/>
        <w:jc w:val="both"/>
      </w:pPr>
      <w:r>
        <w:t>VOCABULARY</w:t>
      </w:r>
    </w:p>
    <w:p>
      <w:pPr>
        <w:pStyle w:val="3"/>
        <w:ind w:left="0"/>
        <w:rPr>
          <w:b/>
          <w:sz w:val="29"/>
        </w:rPr>
      </w:pPr>
    </w:p>
    <w:p>
      <w:pPr>
        <w:pStyle w:val="8"/>
        <w:numPr>
          <w:ilvl w:val="0"/>
          <w:numId w:val="7"/>
        </w:numPr>
        <w:tabs>
          <w:tab w:val="left" w:pos="821"/>
        </w:tabs>
        <w:spacing w:before="0" w:after="0" w:line="240" w:lineRule="auto"/>
        <w:ind w:left="100" w:right="0" w:firstLine="0"/>
        <w:jc w:val="both"/>
        <w:rPr>
          <w:rFonts w:ascii="Wingdings"/>
          <w:sz w:val="24"/>
        </w:rPr>
      </w:pPr>
      <w:r>
        <w:rPr>
          <w:b/>
          <w:sz w:val="24"/>
        </w:rPr>
        <w:t xml:space="preserve">hydrated: </w:t>
      </w:r>
      <w:r>
        <w:rPr>
          <w:sz w:val="24"/>
        </w:rPr>
        <w:t>[adjective] capable of absorbing or taking in</w:t>
      </w:r>
      <w:r>
        <w:rPr>
          <w:spacing w:val="-6"/>
          <w:sz w:val="24"/>
        </w:rPr>
        <w:t xml:space="preserve"> </w:t>
      </w:r>
      <w:r>
        <w:rPr>
          <w:sz w:val="24"/>
        </w:rPr>
        <w:t>water.</w:t>
      </w:r>
    </w:p>
    <w:p>
      <w:pPr>
        <w:spacing w:after="0" w:line="240" w:lineRule="auto"/>
        <w:jc w:val="both"/>
        <w:rPr>
          <w:rFonts w:ascii="Wingdings"/>
          <w:sz w:val="24"/>
        </w:rPr>
        <w:sectPr>
          <w:pgSz w:w="11910" w:h="16840"/>
          <w:pgMar w:top="900" w:right="1320" w:bottom="1320" w:left="1340" w:header="0" w:footer="1139" w:gutter="0"/>
        </w:sectPr>
      </w:pPr>
    </w:p>
    <w:p>
      <w:pPr>
        <w:pStyle w:val="3"/>
        <w:spacing w:before="72"/>
      </w:pPr>
      <w:r>
        <w:t>Example: In hot weather, keep your body hydrated by drinking lots of water.</w:t>
      </w:r>
    </w:p>
    <w:p>
      <w:pPr>
        <w:pStyle w:val="3"/>
        <w:spacing w:before="4"/>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build up: </w:t>
      </w:r>
      <w:r>
        <w:rPr>
          <w:sz w:val="24"/>
        </w:rPr>
        <w:t>[phrasal verb] to</w:t>
      </w:r>
      <w:r>
        <w:rPr>
          <w:spacing w:val="-2"/>
          <w:sz w:val="24"/>
        </w:rPr>
        <w:t xml:space="preserve"> </w:t>
      </w:r>
      <w:r>
        <w:rPr>
          <w:sz w:val="24"/>
        </w:rPr>
        <w:t>develop.</w:t>
      </w:r>
    </w:p>
    <w:p>
      <w:pPr>
        <w:pStyle w:val="3"/>
        <w:spacing w:before="2"/>
        <w:ind w:left="0"/>
        <w:rPr>
          <w:sz w:val="29"/>
        </w:rPr>
      </w:pPr>
    </w:p>
    <w:p>
      <w:pPr>
        <w:pStyle w:val="3"/>
        <w:spacing w:before="1"/>
      </w:pPr>
      <w:r>
        <w:t>Example: In business, it is important to build up a good relationship with customers.</w:t>
      </w:r>
    </w:p>
    <w:p>
      <w:pPr>
        <w:pStyle w:val="3"/>
        <w:spacing w:before="2"/>
        <w:ind w:left="0"/>
        <w:rPr>
          <w:sz w:val="29"/>
        </w:rPr>
      </w:pPr>
    </w:p>
    <w:p>
      <w:pPr>
        <w:pStyle w:val="8"/>
        <w:numPr>
          <w:ilvl w:val="0"/>
          <w:numId w:val="7"/>
        </w:numPr>
        <w:tabs>
          <w:tab w:val="left" w:pos="820"/>
          <w:tab w:val="left" w:pos="821"/>
        </w:tabs>
        <w:spacing w:before="0" w:after="0" w:line="362" w:lineRule="auto"/>
        <w:ind w:left="100" w:right="245" w:firstLine="0"/>
        <w:jc w:val="left"/>
        <w:rPr>
          <w:rFonts w:ascii="Wingdings"/>
          <w:sz w:val="24"/>
        </w:rPr>
      </w:pPr>
      <w:r>
        <w:rPr>
          <w:b/>
          <w:sz w:val="24"/>
        </w:rPr>
        <w:t>kicking off your day</w:t>
      </w:r>
      <w:r>
        <w:rPr>
          <w:sz w:val="24"/>
        </w:rPr>
        <w:t>: [verb phrase] starting your day [like starting a football match by kicking the</w:t>
      </w:r>
      <w:r>
        <w:rPr>
          <w:spacing w:val="-9"/>
          <w:sz w:val="24"/>
        </w:rPr>
        <w:t xml:space="preserve"> </w:t>
      </w:r>
      <w:r>
        <w:rPr>
          <w:sz w:val="24"/>
        </w:rPr>
        <w:t>ball]</w:t>
      </w:r>
    </w:p>
    <w:p>
      <w:pPr>
        <w:pStyle w:val="3"/>
        <w:spacing w:before="199"/>
      </w:pPr>
      <w:r>
        <w:t>Example: Kick off your day with a good breakfast, before you go to school.</w:t>
      </w:r>
    </w:p>
    <w:p>
      <w:pPr>
        <w:pStyle w:val="3"/>
        <w:ind w:left="0"/>
        <w:rPr>
          <w:sz w:val="29"/>
        </w:rPr>
      </w:pPr>
    </w:p>
    <w:p>
      <w:pPr>
        <w:pStyle w:val="8"/>
        <w:numPr>
          <w:ilvl w:val="0"/>
          <w:numId w:val="7"/>
        </w:numPr>
        <w:tabs>
          <w:tab w:val="left" w:pos="820"/>
          <w:tab w:val="left" w:pos="821"/>
        </w:tabs>
        <w:spacing w:before="0" w:after="0" w:line="362" w:lineRule="auto"/>
        <w:ind w:left="100" w:right="524" w:firstLine="0"/>
        <w:jc w:val="left"/>
        <w:rPr>
          <w:rFonts w:ascii="Wingdings"/>
          <w:sz w:val="24"/>
        </w:rPr>
      </w:pPr>
      <w:r>
        <w:rPr>
          <w:b/>
          <w:sz w:val="24"/>
        </w:rPr>
        <w:t xml:space="preserve">boost your immune system: </w:t>
      </w:r>
      <w:r>
        <w:rPr>
          <w:sz w:val="24"/>
        </w:rPr>
        <w:t>[verb phrase] to make your body stronger to help it fight against illness.</w:t>
      </w:r>
    </w:p>
    <w:p>
      <w:pPr>
        <w:pStyle w:val="3"/>
        <w:spacing w:before="197" w:line="360" w:lineRule="auto"/>
        <w:ind w:right="284"/>
      </w:pPr>
      <w:r>
        <w:t>Example: A healthy diet of fruit and vegetables, combined with exercise and sleep, will boost your immune system by making your body strong.</w:t>
      </w:r>
    </w:p>
    <w:p>
      <w:pPr>
        <w:pStyle w:val="8"/>
        <w:numPr>
          <w:ilvl w:val="0"/>
          <w:numId w:val="7"/>
        </w:numPr>
        <w:tabs>
          <w:tab w:val="left" w:pos="820"/>
          <w:tab w:val="left" w:pos="821"/>
        </w:tabs>
        <w:spacing w:before="201" w:after="0" w:line="240" w:lineRule="auto"/>
        <w:ind w:left="100" w:right="0" w:firstLine="0"/>
        <w:jc w:val="left"/>
        <w:rPr>
          <w:rFonts w:ascii="Wingdings" w:hAnsi="Wingdings"/>
          <w:sz w:val="24"/>
        </w:rPr>
      </w:pPr>
      <w:r>
        <w:rPr>
          <w:b/>
          <w:sz w:val="24"/>
        </w:rPr>
        <w:t xml:space="preserve">fight off: </w:t>
      </w:r>
      <w:r>
        <w:rPr>
          <w:sz w:val="24"/>
        </w:rPr>
        <w:t>[phrasal verb] to resist – in this case,</w:t>
      </w:r>
      <w:r>
        <w:rPr>
          <w:spacing w:val="-4"/>
          <w:sz w:val="24"/>
        </w:rPr>
        <w:t xml:space="preserve"> </w:t>
      </w:r>
      <w:r>
        <w:rPr>
          <w:sz w:val="24"/>
        </w:rPr>
        <w:t>illness.</w:t>
      </w:r>
    </w:p>
    <w:p>
      <w:pPr>
        <w:pStyle w:val="3"/>
        <w:spacing w:before="5"/>
        <w:ind w:left="0"/>
        <w:rPr>
          <w:sz w:val="29"/>
        </w:rPr>
      </w:pPr>
    </w:p>
    <w:p>
      <w:pPr>
        <w:pStyle w:val="3"/>
      </w:pPr>
      <w:r>
        <w:t>Example: The soldiers fought off the enemy attack.</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sz w:val="24"/>
        </w:rPr>
        <w:t xml:space="preserve">ageing: </w:t>
      </w:r>
      <w:r>
        <w:rPr>
          <w:sz w:val="24"/>
        </w:rPr>
        <w:t>[noun] the process of becoming</w:t>
      </w:r>
      <w:r>
        <w:rPr>
          <w:spacing w:val="-4"/>
          <w:sz w:val="24"/>
        </w:rPr>
        <w:t xml:space="preserve"> </w:t>
      </w:r>
      <w:r>
        <w:rPr>
          <w:sz w:val="24"/>
        </w:rPr>
        <w:t>old.</w:t>
      </w:r>
    </w:p>
    <w:p>
      <w:pPr>
        <w:pStyle w:val="3"/>
        <w:spacing w:before="2"/>
        <w:ind w:left="0"/>
        <w:rPr>
          <w:sz w:val="29"/>
        </w:rPr>
      </w:pPr>
    </w:p>
    <w:p>
      <w:pPr>
        <w:pStyle w:val="3"/>
        <w:spacing w:before="1"/>
      </w:pPr>
      <w:r>
        <w:t>Example: There are some skin care products which claim to stop the ageing process.</w:t>
      </w:r>
    </w:p>
    <w:p>
      <w:pPr>
        <w:pStyle w:val="3"/>
        <w:spacing w:before="4"/>
        <w:ind w:left="0"/>
        <w:rPr>
          <w:sz w:val="29"/>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sz w:val="24"/>
        </w:rPr>
        <w:t xml:space="preserve">antioxidant: </w:t>
      </w:r>
      <w:r>
        <w:rPr>
          <w:sz w:val="24"/>
        </w:rPr>
        <w:t>[adjective] removing harmful substances from the</w:t>
      </w:r>
      <w:r>
        <w:rPr>
          <w:spacing w:val="-7"/>
          <w:sz w:val="24"/>
        </w:rPr>
        <w:t xml:space="preserve"> </w:t>
      </w:r>
      <w:r>
        <w:rPr>
          <w:sz w:val="24"/>
        </w:rPr>
        <w:t>body.</w:t>
      </w:r>
    </w:p>
    <w:p>
      <w:pPr>
        <w:pStyle w:val="3"/>
        <w:spacing w:before="2"/>
        <w:ind w:left="0"/>
        <w:rPr>
          <w:sz w:val="29"/>
        </w:rPr>
      </w:pPr>
    </w:p>
    <w:p>
      <w:pPr>
        <w:pStyle w:val="3"/>
        <w:spacing w:before="1" w:line="362" w:lineRule="auto"/>
        <w:ind w:right="125"/>
      </w:pPr>
      <w:r>
        <w:t>Example: Vitamin C has antioxidant properties, so it is good to have it in your diet to prevent illness.</w:t>
      </w:r>
    </w:p>
    <w:p>
      <w:pPr>
        <w:pStyle w:val="8"/>
        <w:numPr>
          <w:ilvl w:val="0"/>
          <w:numId w:val="7"/>
        </w:numPr>
        <w:tabs>
          <w:tab w:val="left" w:pos="820"/>
          <w:tab w:val="left" w:pos="821"/>
        </w:tabs>
        <w:spacing w:before="196" w:after="0" w:line="240" w:lineRule="auto"/>
        <w:ind w:left="100" w:right="0" w:firstLine="0"/>
        <w:jc w:val="left"/>
        <w:rPr>
          <w:rFonts w:ascii="Wingdings"/>
          <w:sz w:val="24"/>
        </w:rPr>
      </w:pPr>
      <w:r>
        <w:rPr>
          <w:b/>
          <w:sz w:val="24"/>
        </w:rPr>
        <w:t xml:space="preserve">urinary tract: </w:t>
      </w:r>
      <w:r>
        <w:rPr>
          <w:sz w:val="24"/>
        </w:rPr>
        <w:t>[noun] the part of the body through which waste liquid</w:t>
      </w:r>
      <w:r>
        <w:rPr>
          <w:spacing w:val="-10"/>
          <w:sz w:val="24"/>
        </w:rPr>
        <w:t xml:space="preserve"> </w:t>
      </w:r>
      <w:r>
        <w:rPr>
          <w:sz w:val="24"/>
        </w:rPr>
        <w:t>passes.</w:t>
      </w:r>
    </w:p>
    <w:p>
      <w:pPr>
        <w:pStyle w:val="3"/>
        <w:spacing w:before="2"/>
        <w:ind w:left="0"/>
        <w:rPr>
          <w:sz w:val="29"/>
        </w:rPr>
      </w:pPr>
    </w:p>
    <w:p>
      <w:pPr>
        <w:pStyle w:val="3"/>
        <w:spacing w:line="362" w:lineRule="auto"/>
        <w:ind w:right="163"/>
      </w:pPr>
      <w:r>
        <w:t>Example: If you have pain when you go to the toilet , it may be a symptom of an infection of your urinary tract.</w:t>
      </w:r>
    </w:p>
    <w:p>
      <w:pPr>
        <w:pStyle w:val="8"/>
        <w:numPr>
          <w:ilvl w:val="0"/>
          <w:numId w:val="7"/>
        </w:numPr>
        <w:tabs>
          <w:tab w:val="left" w:pos="820"/>
          <w:tab w:val="left" w:pos="821"/>
        </w:tabs>
        <w:spacing w:before="194" w:after="0" w:line="362" w:lineRule="auto"/>
        <w:ind w:left="100" w:right="312" w:firstLine="0"/>
        <w:jc w:val="left"/>
        <w:rPr>
          <w:rFonts w:ascii="Wingdings"/>
          <w:sz w:val="24"/>
        </w:rPr>
      </w:pPr>
      <w:r>
        <w:rPr>
          <w:b/>
          <w:sz w:val="24"/>
        </w:rPr>
        <w:t xml:space="preserve">detoxify: </w:t>
      </w:r>
      <w:r>
        <w:rPr>
          <w:sz w:val="24"/>
        </w:rPr>
        <w:t>[verb] to remove harmful or poisonous substances, in this case from your liver.</w:t>
      </w:r>
    </w:p>
    <w:p>
      <w:pPr>
        <w:pStyle w:val="3"/>
        <w:spacing w:before="197" w:line="360" w:lineRule="auto"/>
        <w:ind w:right="163"/>
      </w:pPr>
      <w:r>
        <w:t>Example: As harmful substances can build up during the night, you can clean your liver and detoxify it by drinking lemon water in the morning.</w:t>
      </w:r>
    </w:p>
    <w:p>
      <w:pPr>
        <w:pStyle w:val="3"/>
        <w:spacing w:before="201"/>
      </w:pPr>
      <w:r>
        <w:rPr>
          <w:b/>
        </w:rPr>
        <w:t xml:space="preserve">ward off: </w:t>
      </w:r>
      <w:r>
        <w:t>[phrasal verb] to protect or defend yourself against illness or danger.</w:t>
      </w:r>
    </w:p>
    <w:p>
      <w:pPr>
        <w:pStyle w:val="3"/>
        <w:spacing w:before="5"/>
        <w:ind w:left="0"/>
        <w:rPr>
          <w:sz w:val="29"/>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rPr>
        <w:t>Example: She put up her hands to ward off her</w:t>
      </w:r>
      <w:r>
        <w:rPr>
          <w:spacing w:val="-2"/>
          <w:sz w:val="24"/>
        </w:rPr>
        <w:t xml:space="preserve"> </w:t>
      </w:r>
      <w:r>
        <w:rPr>
          <w:sz w:val="24"/>
        </w:rPr>
        <w:t>attacker.</w:t>
      </w:r>
    </w:p>
    <w:p>
      <w:pPr>
        <w:spacing w:after="0" w:line="240" w:lineRule="auto"/>
        <w:jc w:val="left"/>
        <w:rPr>
          <w:rFonts w:ascii="Wingdings"/>
          <w:sz w:val="24"/>
        </w:rPr>
        <w:sectPr>
          <w:pgSz w:w="11910" w:h="16840"/>
          <w:pgMar w:top="900" w:right="1320" w:bottom="1320" w:left="1340" w:header="0" w:footer="1139" w:gutter="0"/>
        </w:sectPr>
      </w:pPr>
    </w:p>
    <w:p>
      <w:pPr>
        <w:pStyle w:val="8"/>
        <w:numPr>
          <w:ilvl w:val="0"/>
          <w:numId w:val="19"/>
        </w:numPr>
        <w:tabs>
          <w:tab w:val="left" w:pos="821"/>
        </w:tabs>
        <w:spacing w:before="74" w:after="0" w:line="240" w:lineRule="auto"/>
        <w:ind w:left="100" w:right="0" w:firstLine="0"/>
        <w:jc w:val="both"/>
        <w:rPr>
          <w:b/>
          <w:sz w:val="22"/>
        </w:rPr>
      </w:pPr>
      <w:bookmarkStart w:id="135" w:name="_bookmark74"/>
      <w:bookmarkEnd w:id="135"/>
      <w:bookmarkStart w:id="136" w:name="_bookmark74"/>
      <w:bookmarkEnd w:id="136"/>
      <w:r>
        <w:rPr>
          <w:b/>
          <w:sz w:val="22"/>
        </w:rPr>
        <w:t>Describe a time you missed an important appointment for</w:t>
      </w:r>
      <w:r>
        <w:rPr>
          <w:b/>
          <w:spacing w:val="-8"/>
          <w:sz w:val="22"/>
        </w:rPr>
        <w:t xml:space="preserve"> </w:t>
      </w:r>
      <w:r>
        <w:rPr>
          <w:b/>
          <w:sz w:val="22"/>
        </w:rPr>
        <w:t>something</w:t>
      </w:r>
    </w:p>
    <w:p>
      <w:pPr>
        <w:spacing w:before="181"/>
        <w:ind w:left="100" w:right="0" w:firstLine="0"/>
        <w:jc w:val="both"/>
        <w:rPr>
          <w:sz w:val="22"/>
        </w:rPr>
      </w:pPr>
      <w:r>
        <w:rPr>
          <w:sz w:val="22"/>
        </w:rPr>
        <w:t>You should say:</w:t>
      </w:r>
    </w:p>
    <w:p>
      <w:pPr>
        <w:pStyle w:val="8"/>
        <w:numPr>
          <w:ilvl w:val="0"/>
          <w:numId w:val="11"/>
        </w:numPr>
        <w:tabs>
          <w:tab w:val="left" w:pos="820"/>
          <w:tab w:val="left" w:pos="821"/>
        </w:tabs>
        <w:spacing w:before="188" w:after="0" w:line="240" w:lineRule="auto"/>
        <w:ind w:left="820" w:right="0" w:hanging="720"/>
        <w:jc w:val="both"/>
        <w:rPr>
          <w:rFonts w:ascii="Symbol"/>
          <w:sz w:val="22"/>
        </w:rPr>
      </w:pPr>
      <w:r>
        <w:rPr>
          <w:sz w:val="22"/>
        </w:rPr>
        <w:t>when and where it</w:t>
      </w:r>
      <w:r>
        <w:rPr>
          <w:spacing w:val="-5"/>
          <w:sz w:val="22"/>
        </w:rPr>
        <w:t xml:space="preserve"> </w:t>
      </w:r>
      <w:r>
        <w:rPr>
          <w:sz w:val="22"/>
        </w:rPr>
        <w:t>happened</w:t>
      </w:r>
    </w:p>
    <w:p>
      <w:pPr>
        <w:pStyle w:val="8"/>
        <w:numPr>
          <w:ilvl w:val="0"/>
          <w:numId w:val="11"/>
        </w:numPr>
        <w:tabs>
          <w:tab w:val="left" w:pos="820"/>
          <w:tab w:val="left" w:pos="821"/>
        </w:tabs>
        <w:spacing w:before="126" w:after="0" w:line="240" w:lineRule="auto"/>
        <w:ind w:left="820" w:right="0" w:hanging="720"/>
        <w:jc w:val="both"/>
        <w:rPr>
          <w:rFonts w:ascii="Symbol"/>
          <w:sz w:val="22"/>
        </w:rPr>
      </w:pPr>
      <w:r>
        <w:rPr>
          <w:sz w:val="22"/>
        </w:rPr>
        <w:t>what the appointment was for</w:t>
      </w:r>
    </w:p>
    <w:p>
      <w:pPr>
        <w:pStyle w:val="8"/>
        <w:numPr>
          <w:ilvl w:val="0"/>
          <w:numId w:val="11"/>
        </w:numPr>
        <w:tabs>
          <w:tab w:val="left" w:pos="820"/>
          <w:tab w:val="left" w:pos="821"/>
        </w:tabs>
        <w:spacing w:before="124" w:after="0" w:line="240" w:lineRule="auto"/>
        <w:ind w:left="820" w:right="0" w:hanging="720"/>
        <w:jc w:val="both"/>
        <w:rPr>
          <w:rFonts w:ascii="Symbol"/>
          <w:sz w:val="22"/>
        </w:rPr>
      </w:pPr>
      <w:r>
        <w:rPr>
          <w:sz w:val="22"/>
        </w:rPr>
        <w:t>what happened when you missed</w:t>
      </w:r>
      <w:r>
        <w:rPr>
          <w:spacing w:val="-2"/>
          <w:sz w:val="22"/>
        </w:rPr>
        <w:t xml:space="preserve"> </w:t>
      </w:r>
      <w:r>
        <w:rPr>
          <w:sz w:val="22"/>
        </w:rPr>
        <w:t>it</w:t>
      </w:r>
    </w:p>
    <w:p>
      <w:pPr>
        <w:pStyle w:val="8"/>
        <w:numPr>
          <w:ilvl w:val="0"/>
          <w:numId w:val="11"/>
        </w:numPr>
        <w:tabs>
          <w:tab w:val="left" w:pos="820"/>
          <w:tab w:val="left" w:pos="821"/>
        </w:tabs>
        <w:spacing w:before="127" w:after="0" w:line="240" w:lineRule="auto"/>
        <w:ind w:left="820" w:right="0" w:hanging="720"/>
        <w:jc w:val="both"/>
        <w:rPr>
          <w:rFonts w:ascii="Symbol"/>
          <w:sz w:val="22"/>
        </w:rPr>
      </w:pPr>
      <w:r>
        <w:rPr>
          <w:sz w:val="22"/>
        </w:rPr>
        <w:t>and explain how you felt about the appointment.</w:t>
      </w:r>
    </w:p>
    <w:p>
      <w:pPr>
        <w:pStyle w:val="3"/>
        <w:ind w:left="0"/>
        <w:rPr>
          <w:sz w:val="26"/>
        </w:rPr>
      </w:pPr>
    </w:p>
    <w:p>
      <w:pPr>
        <w:pStyle w:val="3"/>
        <w:spacing w:before="5"/>
        <w:ind w:left="0"/>
        <w:rPr>
          <w:sz w:val="23"/>
        </w:rPr>
      </w:pPr>
    </w:p>
    <w:p>
      <w:pPr>
        <w:spacing w:before="1"/>
        <w:ind w:left="100" w:right="0" w:firstLine="0"/>
        <w:jc w:val="both"/>
        <w:rPr>
          <w:b/>
          <w:sz w:val="22"/>
        </w:rPr>
      </w:pPr>
      <w:r>
        <w:rPr>
          <w:b/>
          <w:sz w:val="22"/>
        </w:rPr>
        <w:t>ANSWER</w:t>
      </w:r>
    </w:p>
    <w:p>
      <w:pPr>
        <w:spacing w:before="181" w:line="360" w:lineRule="auto"/>
        <w:ind w:left="100" w:right="113" w:firstLine="0"/>
        <w:jc w:val="both"/>
        <w:rPr>
          <w:sz w:val="22"/>
        </w:rPr>
      </w:pPr>
      <w:r>
        <w:rPr>
          <w:sz w:val="22"/>
        </w:rPr>
        <w:t xml:space="preserve">I’m going to describe the time I was late for my first </w:t>
      </w:r>
      <w:r>
        <w:rPr>
          <w:sz w:val="22"/>
          <w:u w:val="single"/>
        </w:rPr>
        <w:t>job interview</w:t>
      </w:r>
      <w:r>
        <w:rPr>
          <w:sz w:val="22"/>
        </w:rPr>
        <w:t xml:space="preserve">. </w:t>
      </w:r>
      <w:r>
        <w:rPr>
          <w:sz w:val="22"/>
          <w:u w:val="single"/>
        </w:rPr>
        <w:t>It happened in</w:t>
      </w:r>
      <w:r>
        <w:rPr>
          <w:sz w:val="22"/>
        </w:rPr>
        <w:t xml:space="preserve"> the fall of 2012, </w:t>
      </w:r>
      <w:r>
        <w:rPr>
          <w:sz w:val="22"/>
          <w:u w:val="single"/>
        </w:rPr>
        <w:t>as</w:t>
      </w:r>
      <w:r>
        <w:rPr>
          <w:sz w:val="22"/>
        </w:rPr>
        <w:t xml:space="preserve">  </w:t>
      </w:r>
      <w:r>
        <w:rPr>
          <w:sz w:val="22"/>
          <w:u w:val="single"/>
        </w:rPr>
        <w:t>I recall</w:t>
      </w:r>
      <w:r>
        <w:rPr>
          <w:sz w:val="22"/>
        </w:rPr>
        <w:t xml:space="preserve">, which is when I was a </w:t>
      </w:r>
      <w:r>
        <w:rPr>
          <w:b/>
          <w:sz w:val="22"/>
        </w:rPr>
        <w:t>sophomore</w:t>
      </w:r>
      <w:r>
        <w:rPr>
          <w:sz w:val="22"/>
        </w:rPr>
        <w:t xml:space="preserve">. I had always dreamed of becoming a </w:t>
      </w:r>
      <w:r>
        <w:rPr>
          <w:b/>
          <w:sz w:val="22"/>
        </w:rPr>
        <w:t>marketer</w:t>
      </w:r>
      <w:r>
        <w:rPr>
          <w:sz w:val="22"/>
        </w:rPr>
        <w:t xml:space="preserve">, so I’d already joined a marketing course and after that, I was ready to </w:t>
      </w:r>
      <w:r>
        <w:rPr>
          <w:sz w:val="22"/>
          <w:u w:val="single"/>
        </w:rPr>
        <w:t>apply for an internship</w:t>
      </w:r>
      <w:r>
        <w:rPr>
          <w:sz w:val="22"/>
        </w:rPr>
        <w:t xml:space="preserve"> in this</w:t>
      </w:r>
      <w:r>
        <w:rPr>
          <w:spacing w:val="-26"/>
          <w:sz w:val="22"/>
        </w:rPr>
        <w:t xml:space="preserve"> </w:t>
      </w:r>
      <w:r>
        <w:rPr>
          <w:sz w:val="22"/>
        </w:rPr>
        <w:t>field.</w:t>
      </w:r>
    </w:p>
    <w:p>
      <w:pPr>
        <w:spacing w:before="0" w:line="360" w:lineRule="auto"/>
        <w:ind w:left="100" w:right="111" w:firstLine="0"/>
        <w:jc w:val="both"/>
        <w:rPr>
          <w:sz w:val="22"/>
        </w:rPr>
      </w:pPr>
      <w:r>
        <w:rPr>
          <w:sz w:val="22"/>
        </w:rPr>
        <w:t xml:space="preserve">The company I applied to was a </w:t>
      </w:r>
      <w:r>
        <w:rPr>
          <w:b/>
          <w:sz w:val="22"/>
        </w:rPr>
        <w:t xml:space="preserve">start-up </w:t>
      </w:r>
      <w:r>
        <w:rPr>
          <w:sz w:val="22"/>
        </w:rPr>
        <w:t xml:space="preserve">in </w:t>
      </w:r>
      <w:r>
        <w:rPr>
          <w:b/>
          <w:sz w:val="22"/>
        </w:rPr>
        <w:t>education technology</w:t>
      </w:r>
      <w:r>
        <w:rPr>
          <w:sz w:val="22"/>
        </w:rPr>
        <w:t xml:space="preserve">. Specifically, they offered online English courses to those who wanted to </w:t>
      </w:r>
      <w:r>
        <w:rPr>
          <w:b/>
          <w:sz w:val="22"/>
        </w:rPr>
        <w:t xml:space="preserve">brush up on </w:t>
      </w:r>
      <w:r>
        <w:rPr>
          <w:sz w:val="22"/>
        </w:rPr>
        <w:t xml:space="preserve">their English speaking skills. They were looking for a marketing intern, and as I was interested in both English and marketing, I </w:t>
      </w:r>
      <w:r>
        <w:rPr>
          <w:sz w:val="22"/>
          <w:u w:val="single"/>
        </w:rPr>
        <w:t>applied for this</w:t>
      </w:r>
      <w:r>
        <w:rPr>
          <w:sz w:val="22"/>
        </w:rPr>
        <w:t xml:space="preserve"> </w:t>
      </w:r>
      <w:r>
        <w:rPr>
          <w:sz w:val="22"/>
          <w:u w:val="single"/>
        </w:rPr>
        <w:t>position</w:t>
      </w:r>
      <w:r>
        <w:rPr>
          <w:sz w:val="22"/>
        </w:rPr>
        <w:t>.</w:t>
      </w:r>
    </w:p>
    <w:p>
      <w:pPr>
        <w:spacing w:before="1" w:line="360" w:lineRule="auto"/>
        <w:ind w:left="100" w:right="113" w:firstLine="0"/>
        <w:jc w:val="both"/>
        <w:rPr>
          <w:sz w:val="22"/>
        </w:rPr>
      </w:pPr>
      <w:r>
        <w:rPr>
          <w:sz w:val="22"/>
        </w:rPr>
        <w:t xml:space="preserve">I </w:t>
      </w:r>
      <w:r>
        <w:rPr>
          <w:sz w:val="22"/>
          <w:u w:val="single"/>
        </w:rPr>
        <w:t>sent them my CV</w:t>
      </w:r>
      <w:r>
        <w:rPr>
          <w:sz w:val="22"/>
        </w:rPr>
        <w:t xml:space="preserve"> and was accepted, so we </w:t>
      </w:r>
      <w:r>
        <w:rPr>
          <w:sz w:val="22"/>
          <w:u w:val="single"/>
        </w:rPr>
        <w:t>made an appointment for an interview</w:t>
      </w:r>
      <w:r>
        <w:rPr>
          <w:sz w:val="22"/>
        </w:rPr>
        <w:t xml:space="preserve">. However, </w:t>
      </w:r>
      <w:r>
        <w:rPr>
          <w:sz w:val="22"/>
          <w:u w:val="single"/>
        </w:rPr>
        <w:t>when the day came</w:t>
      </w:r>
      <w:r>
        <w:rPr>
          <w:sz w:val="22"/>
        </w:rPr>
        <w:t xml:space="preserve">, I was late for the interview because I was lost. I can still </w:t>
      </w:r>
      <w:r>
        <w:rPr>
          <w:b/>
          <w:sz w:val="22"/>
        </w:rPr>
        <w:t xml:space="preserve">recollect </w:t>
      </w:r>
      <w:r>
        <w:rPr>
          <w:sz w:val="22"/>
        </w:rPr>
        <w:t xml:space="preserve">the </w:t>
      </w:r>
      <w:r>
        <w:rPr>
          <w:b/>
          <w:sz w:val="22"/>
        </w:rPr>
        <w:t xml:space="preserve">panic </w:t>
      </w:r>
      <w:r>
        <w:rPr>
          <w:sz w:val="22"/>
        </w:rPr>
        <w:t xml:space="preserve">that I felt, and I finally managed to get to the interview, but 30 minutes late. “I am so </w:t>
      </w:r>
      <w:r>
        <w:rPr>
          <w:b/>
          <w:sz w:val="22"/>
        </w:rPr>
        <w:t>doomed</w:t>
      </w:r>
      <w:r>
        <w:rPr>
          <w:sz w:val="22"/>
        </w:rPr>
        <w:t>,” I thought, and</w:t>
      </w:r>
      <w:r>
        <w:rPr>
          <w:sz w:val="22"/>
          <w:u w:val="single"/>
        </w:rPr>
        <w:t xml:space="preserve"> the next thing I knew</w:t>
      </w:r>
      <w:r>
        <w:rPr>
          <w:sz w:val="22"/>
        </w:rPr>
        <w:t xml:space="preserve">, the interviewer just told me I was late for the interview </w:t>
      </w:r>
      <w:r>
        <w:rPr>
          <w:sz w:val="22"/>
          <w:u w:val="single"/>
        </w:rPr>
        <w:t xml:space="preserve">without </w:t>
      </w:r>
      <w:r>
        <w:rPr>
          <w:b/>
          <w:sz w:val="22"/>
          <w:u w:val="single"/>
        </w:rPr>
        <w:t xml:space="preserve">prior </w:t>
      </w:r>
      <w:r>
        <w:rPr>
          <w:sz w:val="22"/>
          <w:u w:val="single"/>
        </w:rPr>
        <w:t>notice</w:t>
      </w:r>
      <w:r>
        <w:rPr>
          <w:sz w:val="22"/>
        </w:rPr>
        <w:t xml:space="preserve"> so regrettably I </w:t>
      </w:r>
      <w:r>
        <w:rPr>
          <w:sz w:val="22"/>
          <w:u w:val="single"/>
        </w:rPr>
        <w:t xml:space="preserve">was </w:t>
      </w:r>
      <w:r>
        <w:rPr>
          <w:b/>
          <w:sz w:val="22"/>
          <w:u w:val="single"/>
        </w:rPr>
        <w:t>rejected</w:t>
      </w:r>
      <w:r>
        <w:rPr>
          <w:sz w:val="22"/>
        </w:rPr>
        <w:t>.</w:t>
      </w:r>
    </w:p>
    <w:p>
      <w:pPr>
        <w:spacing w:before="0" w:line="360" w:lineRule="auto"/>
        <w:ind w:left="100" w:right="163" w:firstLine="0"/>
        <w:jc w:val="left"/>
        <w:rPr>
          <w:sz w:val="22"/>
        </w:rPr>
      </w:pPr>
      <w:r>
        <w:rPr>
          <w:sz w:val="22"/>
        </w:rPr>
        <w:t xml:space="preserve">That was </w:t>
      </w:r>
      <w:r>
        <w:rPr>
          <w:sz w:val="22"/>
          <w:u w:val="single"/>
        </w:rPr>
        <w:t>a painful experience</w:t>
      </w:r>
      <w:r>
        <w:rPr>
          <w:sz w:val="22"/>
        </w:rPr>
        <w:t xml:space="preserve"> for me, and since then I’ve tried my best not to be late for any appointments ever again.</w:t>
      </w:r>
    </w:p>
    <w:p>
      <w:pPr>
        <w:pStyle w:val="3"/>
        <w:spacing w:before="5"/>
        <w:ind w:left="0"/>
        <w:rPr>
          <w:sz w:val="33"/>
        </w:rPr>
      </w:pPr>
    </w:p>
    <w:p>
      <w:pPr>
        <w:spacing w:before="1"/>
        <w:ind w:left="100" w:right="0" w:firstLine="0"/>
        <w:jc w:val="left"/>
        <w:rPr>
          <w:b/>
          <w:sz w:val="22"/>
        </w:rPr>
      </w:pPr>
      <w:r>
        <w:rPr>
          <w:b/>
          <w:sz w:val="22"/>
        </w:rPr>
        <w:t>VOCABULARY</w:t>
      </w:r>
    </w:p>
    <w:p>
      <w:pPr>
        <w:pStyle w:val="8"/>
        <w:numPr>
          <w:ilvl w:val="0"/>
          <w:numId w:val="7"/>
        </w:numPr>
        <w:tabs>
          <w:tab w:val="left" w:pos="820"/>
          <w:tab w:val="left" w:pos="821"/>
        </w:tabs>
        <w:spacing w:before="121" w:after="0" w:line="240" w:lineRule="auto"/>
        <w:ind w:left="100" w:right="0" w:firstLine="0"/>
        <w:jc w:val="left"/>
        <w:rPr>
          <w:rFonts w:ascii="Wingdings"/>
          <w:sz w:val="22"/>
        </w:rPr>
      </w:pPr>
      <w:r>
        <w:rPr>
          <w:b/>
          <w:sz w:val="22"/>
        </w:rPr>
        <w:t xml:space="preserve">Sophomore </w:t>
      </w:r>
      <w:r>
        <w:rPr>
          <w:sz w:val="22"/>
        </w:rPr>
        <w:t>[n] a student in the second year of a couse of study at a college or</w:t>
      </w:r>
      <w:r>
        <w:rPr>
          <w:spacing w:val="-12"/>
          <w:sz w:val="22"/>
        </w:rPr>
        <w:t xml:space="preserve"> </w:t>
      </w:r>
      <w:r>
        <w:rPr>
          <w:sz w:val="22"/>
        </w:rPr>
        <w:t>university:</w:t>
      </w:r>
    </w:p>
    <w:p>
      <w:pPr>
        <w:spacing w:before="126" w:line="360" w:lineRule="auto"/>
        <w:ind w:left="100" w:right="163" w:firstLine="0"/>
        <w:jc w:val="left"/>
        <w:rPr>
          <w:sz w:val="22"/>
        </w:rPr>
      </w:pPr>
      <w:r>
        <w:rPr>
          <w:sz w:val="22"/>
        </w:rPr>
        <w:t>e.g. Most universities provide internship opportunities for their third-year students, or even sophomores.</w:t>
      </w:r>
    </w:p>
    <w:p>
      <w:pPr>
        <w:pStyle w:val="8"/>
        <w:numPr>
          <w:ilvl w:val="0"/>
          <w:numId w:val="7"/>
        </w:numPr>
        <w:tabs>
          <w:tab w:val="left" w:pos="820"/>
          <w:tab w:val="left" w:pos="821"/>
        </w:tabs>
        <w:spacing w:before="0" w:after="0" w:line="360" w:lineRule="auto"/>
        <w:ind w:left="100" w:right="114" w:firstLine="0"/>
        <w:jc w:val="left"/>
        <w:rPr>
          <w:rFonts w:ascii="Wingdings"/>
          <w:sz w:val="22"/>
        </w:rPr>
      </w:pPr>
      <w:r>
        <w:rPr>
          <w:b/>
          <w:sz w:val="22"/>
        </w:rPr>
        <w:t xml:space="preserve">Marketer </w:t>
      </w:r>
      <w:r>
        <w:rPr>
          <w:sz w:val="22"/>
        </w:rPr>
        <w:t>[n] a person whose job it is to promote and sell the products of a company in the best possible</w:t>
      </w:r>
      <w:r>
        <w:rPr>
          <w:spacing w:val="-2"/>
          <w:sz w:val="22"/>
        </w:rPr>
        <w:t xml:space="preserve"> </w:t>
      </w:r>
      <w:r>
        <w:rPr>
          <w:sz w:val="22"/>
        </w:rPr>
        <w:t>way:</w:t>
      </w:r>
    </w:p>
    <w:p>
      <w:pPr>
        <w:spacing w:before="0" w:line="252" w:lineRule="exact"/>
        <w:ind w:left="100" w:right="0" w:firstLine="0"/>
        <w:jc w:val="left"/>
        <w:rPr>
          <w:sz w:val="22"/>
        </w:rPr>
      </w:pPr>
      <w:r>
        <w:rPr>
          <w:sz w:val="22"/>
        </w:rPr>
        <w:t>e.g. As a marketer and developer of software, I earn a lot of money these days.</w:t>
      </w:r>
    </w:p>
    <w:p>
      <w:pPr>
        <w:pStyle w:val="8"/>
        <w:numPr>
          <w:ilvl w:val="0"/>
          <w:numId w:val="7"/>
        </w:numPr>
        <w:tabs>
          <w:tab w:val="left" w:pos="820"/>
          <w:tab w:val="left" w:pos="821"/>
        </w:tabs>
        <w:spacing w:before="126" w:after="0" w:line="240" w:lineRule="auto"/>
        <w:ind w:left="100" w:right="0" w:firstLine="0"/>
        <w:jc w:val="left"/>
        <w:rPr>
          <w:rFonts w:ascii="Wingdings"/>
          <w:sz w:val="22"/>
        </w:rPr>
      </w:pPr>
      <w:r>
        <w:rPr>
          <w:b/>
          <w:sz w:val="22"/>
        </w:rPr>
        <w:t xml:space="preserve">Start-up </w:t>
      </w:r>
      <w:r>
        <w:rPr>
          <w:sz w:val="22"/>
        </w:rPr>
        <w:t>[n] a company that is just beginning to</w:t>
      </w:r>
      <w:r>
        <w:rPr>
          <w:spacing w:val="-13"/>
          <w:sz w:val="22"/>
        </w:rPr>
        <w:t xml:space="preserve"> </w:t>
      </w:r>
      <w:r>
        <w:rPr>
          <w:sz w:val="22"/>
        </w:rPr>
        <w:t>operate:</w:t>
      </w:r>
    </w:p>
    <w:p>
      <w:pPr>
        <w:spacing w:before="129"/>
        <w:ind w:left="100" w:right="0" w:firstLine="0"/>
        <w:jc w:val="left"/>
        <w:rPr>
          <w:sz w:val="22"/>
        </w:rPr>
      </w:pPr>
      <w:r>
        <w:rPr>
          <w:sz w:val="22"/>
        </w:rPr>
        <w:t>e.g. His company was a successful start-up in the field of bio-engineering.</w:t>
      </w:r>
    </w:p>
    <w:p>
      <w:pPr>
        <w:pStyle w:val="8"/>
        <w:numPr>
          <w:ilvl w:val="0"/>
          <w:numId w:val="7"/>
        </w:numPr>
        <w:tabs>
          <w:tab w:val="left" w:pos="820"/>
          <w:tab w:val="left" w:pos="821"/>
        </w:tabs>
        <w:spacing w:before="126" w:after="0" w:line="360" w:lineRule="auto"/>
        <w:ind w:left="100" w:right="115" w:firstLine="0"/>
        <w:jc w:val="left"/>
        <w:rPr>
          <w:rFonts w:ascii="Wingdings"/>
          <w:sz w:val="22"/>
        </w:rPr>
      </w:pPr>
      <w:r>
        <w:rPr>
          <w:b/>
          <w:sz w:val="22"/>
        </w:rPr>
        <w:t xml:space="preserve">Education technology </w:t>
      </w:r>
      <w:r>
        <w:rPr>
          <w:sz w:val="22"/>
        </w:rPr>
        <w:t>[expression] education using technology to deliver knowledge, e.g. using computers and projectors in</w:t>
      </w:r>
      <w:r>
        <w:rPr>
          <w:spacing w:val="-9"/>
          <w:sz w:val="22"/>
        </w:rPr>
        <w:t xml:space="preserve"> </w:t>
      </w:r>
      <w:r>
        <w:rPr>
          <w:sz w:val="22"/>
        </w:rPr>
        <w:t>class:</w:t>
      </w:r>
    </w:p>
    <w:p>
      <w:pPr>
        <w:spacing w:before="0" w:line="252" w:lineRule="exact"/>
        <w:ind w:left="100" w:right="0" w:firstLine="0"/>
        <w:jc w:val="left"/>
        <w:rPr>
          <w:sz w:val="22"/>
        </w:rPr>
      </w:pPr>
      <w:r>
        <w:rPr>
          <w:sz w:val="22"/>
        </w:rPr>
        <w:t>e.g. Education technology has become really popular these days.</w:t>
      </w:r>
    </w:p>
    <w:p>
      <w:pPr>
        <w:pStyle w:val="8"/>
        <w:numPr>
          <w:ilvl w:val="0"/>
          <w:numId w:val="7"/>
        </w:numPr>
        <w:tabs>
          <w:tab w:val="left" w:pos="820"/>
          <w:tab w:val="left" w:pos="821"/>
        </w:tabs>
        <w:spacing w:before="127" w:after="0" w:line="360" w:lineRule="auto"/>
        <w:ind w:left="100" w:right="114" w:firstLine="0"/>
        <w:jc w:val="left"/>
        <w:rPr>
          <w:rFonts w:ascii="Wingdings"/>
          <w:sz w:val="22"/>
        </w:rPr>
      </w:pPr>
      <w:r>
        <w:rPr>
          <w:b/>
          <w:sz w:val="22"/>
        </w:rPr>
        <w:t xml:space="preserve">To brush up on smt </w:t>
      </w:r>
      <w:r>
        <w:rPr>
          <w:sz w:val="22"/>
        </w:rPr>
        <w:t>[phrasal verb] to quickly improve a skill, especially when you have not used it for a long</w:t>
      </w:r>
      <w:r>
        <w:rPr>
          <w:spacing w:val="-9"/>
          <w:sz w:val="22"/>
        </w:rPr>
        <w:t xml:space="preserve"> </w:t>
      </w:r>
      <w:r>
        <w:rPr>
          <w:sz w:val="22"/>
        </w:rPr>
        <w:t>time:</w:t>
      </w:r>
    </w:p>
    <w:p>
      <w:pPr>
        <w:spacing w:after="0" w:line="360" w:lineRule="auto"/>
        <w:jc w:val="left"/>
        <w:rPr>
          <w:rFonts w:ascii="Wingdings"/>
          <w:sz w:val="22"/>
        </w:rPr>
        <w:sectPr>
          <w:pgSz w:w="11910" w:h="16840"/>
          <w:pgMar w:top="900" w:right="1320" w:bottom="1320" w:left="1340" w:header="0" w:footer="1139" w:gutter="0"/>
        </w:sectPr>
      </w:pPr>
    </w:p>
    <w:p>
      <w:pPr>
        <w:spacing w:before="69"/>
        <w:ind w:left="100" w:right="0" w:firstLine="0"/>
        <w:jc w:val="both"/>
        <w:rPr>
          <w:sz w:val="22"/>
        </w:rPr>
      </w:pPr>
      <w:r>
        <w:rPr>
          <w:sz w:val="22"/>
        </w:rPr>
        <w:t>e.g. I must brush up on my Spanish before I go to Spain.</w:t>
      </w:r>
    </w:p>
    <w:p>
      <w:pPr>
        <w:pStyle w:val="8"/>
        <w:numPr>
          <w:ilvl w:val="0"/>
          <w:numId w:val="7"/>
        </w:numPr>
        <w:tabs>
          <w:tab w:val="left" w:pos="821"/>
        </w:tabs>
        <w:spacing w:before="126" w:after="0" w:line="240" w:lineRule="auto"/>
        <w:ind w:left="100" w:right="0" w:firstLine="0"/>
        <w:jc w:val="both"/>
        <w:rPr>
          <w:rFonts w:ascii="Wingdings"/>
          <w:sz w:val="22"/>
        </w:rPr>
      </w:pPr>
      <w:r>
        <w:rPr>
          <w:b/>
          <w:sz w:val="22"/>
        </w:rPr>
        <w:t xml:space="preserve">To recollect </w:t>
      </w:r>
      <w:r>
        <w:rPr>
          <w:sz w:val="22"/>
        </w:rPr>
        <w:t>[v] to remember something, especially when you make an effort to remember</w:t>
      </w:r>
      <w:r>
        <w:rPr>
          <w:spacing w:val="-22"/>
          <w:sz w:val="22"/>
        </w:rPr>
        <w:t xml:space="preserve"> </w:t>
      </w:r>
      <w:r>
        <w:rPr>
          <w:sz w:val="22"/>
        </w:rPr>
        <w:t>it:</w:t>
      </w:r>
    </w:p>
    <w:p>
      <w:pPr>
        <w:spacing w:before="127"/>
        <w:ind w:left="100" w:right="0" w:firstLine="0"/>
        <w:jc w:val="both"/>
        <w:rPr>
          <w:sz w:val="22"/>
        </w:rPr>
      </w:pPr>
      <w:r>
        <w:rPr>
          <w:sz w:val="22"/>
        </w:rPr>
        <w:t>e.g. I recollect all the details of my flat in Paris.</w:t>
      </w:r>
    </w:p>
    <w:p>
      <w:pPr>
        <w:pStyle w:val="8"/>
        <w:numPr>
          <w:ilvl w:val="0"/>
          <w:numId w:val="7"/>
        </w:numPr>
        <w:tabs>
          <w:tab w:val="left" w:pos="821"/>
        </w:tabs>
        <w:spacing w:before="126" w:after="0" w:line="240" w:lineRule="auto"/>
        <w:ind w:left="100" w:right="0" w:firstLine="0"/>
        <w:jc w:val="both"/>
        <w:rPr>
          <w:rFonts w:ascii="Wingdings"/>
          <w:sz w:val="22"/>
        </w:rPr>
      </w:pPr>
      <w:r>
        <w:rPr>
          <w:b/>
          <w:sz w:val="22"/>
        </w:rPr>
        <w:t xml:space="preserve">Panic </w:t>
      </w:r>
      <w:r>
        <w:rPr>
          <w:sz w:val="22"/>
        </w:rPr>
        <w:t>[n] a feeling of fear or anxiety that prevents you from thinking</w:t>
      </w:r>
      <w:r>
        <w:rPr>
          <w:spacing w:val="-19"/>
          <w:sz w:val="22"/>
        </w:rPr>
        <w:t xml:space="preserve"> </w:t>
      </w:r>
      <w:r>
        <w:rPr>
          <w:sz w:val="22"/>
        </w:rPr>
        <w:t>clearly:</w:t>
      </w:r>
    </w:p>
    <w:p>
      <w:pPr>
        <w:spacing w:before="126"/>
        <w:ind w:left="100" w:right="0" w:firstLine="0"/>
        <w:jc w:val="both"/>
        <w:rPr>
          <w:sz w:val="22"/>
        </w:rPr>
      </w:pPr>
      <w:r>
        <w:rPr>
          <w:sz w:val="22"/>
        </w:rPr>
        <w:t>e.g. Office workers fled in panic as the fire started to spread.</w:t>
      </w:r>
    </w:p>
    <w:p>
      <w:pPr>
        <w:pStyle w:val="8"/>
        <w:numPr>
          <w:ilvl w:val="0"/>
          <w:numId w:val="7"/>
        </w:numPr>
        <w:tabs>
          <w:tab w:val="left" w:pos="821"/>
        </w:tabs>
        <w:spacing w:before="126" w:after="0" w:line="240" w:lineRule="auto"/>
        <w:ind w:left="100" w:right="0" w:firstLine="0"/>
        <w:jc w:val="both"/>
        <w:rPr>
          <w:rFonts w:ascii="Wingdings"/>
          <w:sz w:val="22"/>
        </w:rPr>
      </w:pPr>
      <w:r>
        <w:rPr>
          <w:b/>
          <w:sz w:val="22"/>
        </w:rPr>
        <w:t xml:space="preserve">Doomed </w:t>
      </w:r>
      <w:r>
        <w:rPr>
          <w:sz w:val="22"/>
        </w:rPr>
        <w:t>[adj] certain to fail, die, or be</w:t>
      </w:r>
      <w:r>
        <w:rPr>
          <w:spacing w:val="-6"/>
          <w:sz w:val="22"/>
        </w:rPr>
        <w:t xml:space="preserve"> </w:t>
      </w:r>
      <w:r>
        <w:rPr>
          <w:sz w:val="22"/>
        </w:rPr>
        <w:t>destroyed:</w:t>
      </w:r>
    </w:p>
    <w:p>
      <w:pPr>
        <w:spacing w:before="126"/>
        <w:ind w:left="100" w:right="0" w:firstLine="0"/>
        <w:jc w:val="both"/>
        <w:rPr>
          <w:sz w:val="22"/>
        </w:rPr>
      </w:pPr>
      <w:r>
        <w:rPr>
          <w:sz w:val="22"/>
        </w:rPr>
        <w:t>e.g. This is a doomed city – the volcano will erupt very soon.</w:t>
      </w:r>
    </w:p>
    <w:p>
      <w:pPr>
        <w:pStyle w:val="8"/>
        <w:numPr>
          <w:ilvl w:val="0"/>
          <w:numId w:val="7"/>
        </w:numPr>
        <w:tabs>
          <w:tab w:val="left" w:pos="821"/>
        </w:tabs>
        <w:spacing w:before="129" w:after="0" w:line="240" w:lineRule="auto"/>
        <w:ind w:left="100" w:right="0" w:firstLine="0"/>
        <w:jc w:val="both"/>
        <w:rPr>
          <w:rFonts w:ascii="Wingdings"/>
          <w:sz w:val="22"/>
        </w:rPr>
      </w:pPr>
      <w:r>
        <w:rPr>
          <w:b/>
          <w:sz w:val="22"/>
        </w:rPr>
        <w:t xml:space="preserve">Prior </w:t>
      </w:r>
      <w:r>
        <w:rPr>
          <w:sz w:val="22"/>
        </w:rPr>
        <w:t>[adj] happening or existing before something else or before a particular</w:t>
      </w:r>
      <w:r>
        <w:rPr>
          <w:spacing w:val="-18"/>
          <w:sz w:val="22"/>
        </w:rPr>
        <w:t xml:space="preserve"> </w:t>
      </w:r>
      <w:r>
        <w:rPr>
          <w:sz w:val="22"/>
        </w:rPr>
        <w:t>time:</w:t>
      </w:r>
    </w:p>
    <w:p>
      <w:pPr>
        <w:spacing w:before="126"/>
        <w:ind w:left="100" w:right="0" w:firstLine="0"/>
        <w:jc w:val="both"/>
        <w:rPr>
          <w:sz w:val="22"/>
        </w:rPr>
      </w:pPr>
      <w:r>
        <w:rPr>
          <w:sz w:val="22"/>
        </w:rPr>
        <w:t>e.g. Please give us prior notice if you need an evening meal.</w:t>
      </w:r>
    </w:p>
    <w:p>
      <w:pPr>
        <w:pStyle w:val="8"/>
        <w:numPr>
          <w:ilvl w:val="0"/>
          <w:numId w:val="7"/>
        </w:numPr>
        <w:tabs>
          <w:tab w:val="left" w:pos="821"/>
        </w:tabs>
        <w:spacing w:before="127" w:after="0" w:line="240" w:lineRule="auto"/>
        <w:ind w:left="100" w:right="0" w:firstLine="0"/>
        <w:jc w:val="both"/>
        <w:rPr>
          <w:rFonts w:ascii="Wingdings"/>
          <w:sz w:val="22"/>
        </w:rPr>
      </w:pPr>
      <w:r>
        <w:rPr>
          <w:b/>
          <w:sz w:val="22"/>
        </w:rPr>
        <w:t xml:space="preserve">To reject </w:t>
      </w:r>
      <w:r>
        <w:rPr>
          <w:sz w:val="22"/>
        </w:rPr>
        <w:t>[v] to refuse to accept, use, or believe something or</w:t>
      </w:r>
      <w:r>
        <w:rPr>
          <w:spacing w:val="-13"/>
          <w:sz w:val="22"/>
        </w:rPr>
        <w:t xml:space="preserve"> </w:t>
      </w:r>
      <w:r>
        <w:rPr>
          <w:sz w:val="22"/>
        </w:rPr>
        <w:t>someone:</w:t>
      </w:r>
    </w:p>
    <w:p>
      <w:pPr>
        <w:spacing w:before="126"/>
        <w:ind w:left="100" w:right="0" w:firstLine="0"/>
        <w:jc w:val="both"/>
        <w:rPr>
          <w:sz w:val="22"/>
        </w:rPr>
      </w:pPr>
      <w:r>
        <w:rPr>
          <w:sz w:val="22"/>
        </w:rPr>
        <w:t>e.g. The prime minister rejected the suggestion that it was time for him to resign.</w:t>
      </w:r>
    </w:p>
    <w:p>
      <w:pPr>
        <w:pStyle w:val="3"/>
        <w:ind w:left="0"/>
      </w:pPr>
    </w:p>
    <w:p>
      <w:pPr>
        <w:pStyle w:val="3"/>
        <w:ind w:left="0"/>
      </w:pPr>
    </w:p>
    <w:p>
      <w:pPr>
        <w:pStyle w:val="3"/>
        <w:ind w:left="0"/>
      </w:pPr>
    </w:p>
    <w:p>
      <w:pPr>
        <w:pStyle w:val="8"/>
        <w:numPr>
          <w:ilvl w:val="0"/>
          <w:numId w:val="19"/>
        </w:numPr>
        <w:tabs>
          <w:tab w:val="left" w:pos="821"/>
        </w:tabs>
        <w:spacing w:before="163" w:after="0" w:line="240" w:lineRule="auto"/>
        <w:ind w:left="100" w:right="0" w:firstLine="0"/>
        <w:jc w:val="both"/>
        <w:rPr>
          <w:b/>
          <w:sz w:val="22"/>
        </w:rPr>
      </w:pPr>
      <w:bookmarkStart w:id="137" w:name="_bookmark75"/>
      <w:bookmarkEnd w:id="137"/>
      <w:bookmarkStart w:id="138" w:name="_bookmark75"/>
      <w:bookmarkEnd w:id="138"/>
      <w:r>
        <w:rPr>
          <w:b/>
          <w:sz w:val="22"/>
        </w:rPr>
        <w:t>Describe a team project for study or</w:t>
      </w:r>
      <w:r>
        <w:rPr>
          <w:b/>
          <w:spacing w:val="-6"/>
          <w:sz w:val="22"/>
        </w:rPr>
        <w:t xml:space="preserve"> </w:t>
      </w:r>
      <w:r>
        <w:rPr>
          <w:b/>
          <w:sz w:val="22"/>
        </w:rPr>
        <w:t>entertainment</w:t>
      </w:r>
    </w:p>
    <w:p>
      <w:pPr>
        <w:spacing w:before="121"/>
        <w:ind w:left="100" w:right="0" w:firstLine="0"/>
        <w:jc w:val="both"/>
        <w:rPr>
          <w:sz w:val="22"/>
        </w:rPr>
      </w:pPr>
      <w:r>
        <w:rPr>
          <w:sz w:val="22"/>
        </w:rPr>
        <w:t>You should say:</w:t>
      </w:r>
    </w:p>
    <w:p>
      <w:pPr>
        <w:pStyle w:val="8"/>
        <w:numPr>
          <w:ilvl w:val="0"/>
          <w:numId w:val="11"/>
        </w:numPr>
        <w:tabs>
          <w:tab w:val="left" w:pos="820"/>
          <w:tab w:val="left" w:pos="821"/>
        </w:tabs>
        <w:spacing w:before="127" w:after="0" w:line="240" w:lineRule="auto"/>
        <w:ind w:left="820" w:right="0" w:hanging="720"/>
        <w:jc w:val="both"/>
        <w:rPr>
          <w:rFonts w:ascii="Symbol"/>
          <w:sz w:val="22"/>
        </w:rPr>
      </w:pPr>
      <w:r>
        <w:rPr>
          <w:sz w:val="22"/>
        </w:rPr>
        <w:t>When you did</w:t>
      </w:r>
      <w:r>
        <w:rPr>
          <w:spacing w:val="-1"/>
          <w:sz w:val="22"/>
        </w:rPr>
        <w:t xml:space="preserve"> </w:t>
      </w:r>
      <w:r>
        <w:rPr>
          <w:sz w:val="22"/>
        </w:rPr>
        <w:t>it</w:t>
      </w:r>
    </w:p>
    <w:p>
      <w:pPr>
        <w:pStyle w:val="8"/>
        <w:numPr>
          <w:ilvl w:val="0"/>
          <w:numId w:val="11"/>
        </w:numPr>
        <w:tabs>
          <w:tab w:val="left" w:pos="2584"/>
          <w:tab w:val="left" w:pos="2585"/>
        </w:tabs>
        <w:spacing w:before="127" w:after="0" w:line="240" w:lineRule="auto"/>
        <w:ind w:left="2584" w:right="0" w:hanging="2484"/>
        <w:jc w:val="both"/>
        <w:rPr>
          <w:rFonts w:ascii="Symbol"/>
          <w:sz w:val="22"/>
        </w:rPr>
      </w:pPr>
      <w:r>
        <w:rPr>
          <w:sz w:val="22"/>
        </w:rPr>
        <w:t>Where you did</w:t>
      </w:r>
      <w:r>
        <w:rPr>
          <w:spacing w:val="-2"/>
          <w:sz w:val="22"/>
        </w:rPr>
        <w:t xml:space="preserve"> </w:t>
      </w:r>
      <w:r>
        <w:rPr>
          <w:sz w:val="22"/>
        </w:rPr>
        <w:t>it</w:t>
      </w:r>
    </w:p>
    <w:p>
      <w:pPr>
        <w:pStyle w:val="8"/>
        <w:numPr>
          <w:ilvl w:val="0"/>
          <w:numId w:val="11"/>
        </w:numPr>
        <w:tabs>
          <w:tab w:val="left" w:pos="820"/>
          <w:tab w:val="left" w:pos="821"/>
        </w:tabs>
        <w:spacing w:before="126" w:after="0" w:line="240" w:lineRule="auto"/>
        <w:ind w:left="820" w:right="0" w:hanging="720"/>
        <w:jc w:val="both"/>
        <w:rPr>
          <w:rFonts w:ascii="Symbol"/>
          <w:sz w:val="22"/>
        </w:rPr>
      </w:pPr>
      <w:r>
        <w:rPr>
          <w:sz w:val="22"/>
        </w:rPr>
        <w:t>Who you did it</w:t>
      </w:r>
      <w:r>
        <w:rPr>
          <w:spacing w:val="-6"/>
          <w:sz w:val="22"/>
        </w:rPr>
        <w:t xml:space="preserve"> </w:t>
      </w:r>
      <w:r>
        <w:rPr>
          <w:sz w:val="22"/>
        </w:rPr>
        <w:t>with</w:t>
      </w:r>
    </w:p>
    <w:p>
      <w:pPr>
        <w:pStyle w:val="8"/>
        <w:numPr>
          <w:ilvl w:val="0"/>
          <w:numId w:val="11"/>
        </w:numPr>
        <w:tabs>
          <w:tab w:val="left" w:pos="820"/>
          <w:tab w:val="left" w:pos="821"/>
        </w:tabs>
        <w:spacing w:before="124" w:after="0" w:line="240" w:lineRule="auto"/>
        <w:ind w:left="820" w:right="0" w:hanging="720"/>
        <w:jc w:val="both"/>
        <w:rPr>
          <w:rFonts w:ascii="Symbol"/>
          <w:sz w:val="22"/>
        </w:rPr>
      </w:pPr>
      <w:r>
        <w:rPr>
          <w:sz w:val="22"/>
        </w:rPr>
        <w:t>How you did</w:t>
      </w:r>
      <w:r>
        <w:rPr>
          <w:spacing w:val="-1"/>
          <w:sz w:val="22"/>
        </w:rPr>
        <w:t xml:space="preserve"> </w:t>
      </w:r>
      <w:r>
        <w:rPr>
          <w:sz w:val="22"/>
        </w:rPr>
        <w:t>it</w:t>
      </w:r>
    </w:p>
    <w:p>
      <w:pPr>
        <w:pStyle w:val="8"/>
        <w:numPr>
          <w:ilvl w:val="0"/>
          <w:numId w:val="11"/>
        </w:numPr>
        <w:tabs>
          <w:tab w:val="left" w:pos="820"/>
          <w:tab w:val="left" w:pos="821"/>
        </w:tabs>
        <w:spacing w:before="127" w:after="0" w:line="240" w:lineRule="auto"/>
        <w:ind w:left="820" w:right="0" w:hanging="720"/>
        <w:jc w:val="both"/>
        <w:rPr>
          <w:rFonts w:ascii="Symbol"/>
          <w:sz w:val="22"/>
        </w:rPr>
      </w:pPr>
      <w:r>
        <w:rPr>
          <w:sz w:val="22"/>
        </w:rPr>
        <w:t>Why you liked it or disliked</w:t>
      </w:r>
      <w:r>
        <w:rPr>
          <w:spacing w:val="-3"/>
          <w:sz w:val="22"/>
        </w:rPr>
        <w:t xml:space="preserve"> </w:t>
      </w:r>
      <w:r>
        <w:rPr>
          <w:sz w:val="22"/>
        </w:rPr>
        <w:t>it</w:t>
      </w:r>
    </w:p>
    <w:p>
      <w:pPr>
        <w:pStyle w:val="3"/>
        <w:ind w:left="0"/>
        <w:rPr>
          <w:sz w:val="26"/>
        </w:rPr>
      </w:pPr>
    </w:p>
    <w:p>
      <w:pPr>
        <w:spacing w:before="210"/>
        <w:ind w:left="100" w:right="0" w:firstLine="0"/>
        <w:jc w:val="both"/>
        <w:rPr>
          <w:b/>
          <w:sz w:val="22"/>
        </w:rPr>
      </w:pPr>
      <w:r>
        <w:rPr>
          <w:b/>
          <w:sz w:val="22"/>
        </w:rPr>
        <w:t>ANSWER</w:t>
      </w:r>
    </w:p>
    <w:p>
      <w:pPr>
        <w:spacing w:before="122" w:line="360" w:lineRule="auto"/>
        <w:ind w:left="100" w:right="116" w:firstLine="0"/>
        <w:jc w:val="both"/>
        <w:rPr>
          <w:sz w:val="22"/>
        </w:rPr>
      </w:pPr>
      <w:r>
        <w:rPr>
          <w:sz w:val="22"/>
        </w:rPr>
        <w:t xml:space="preserve">Well, </w:t>
      </w:r>
      <w:r>
        <w:rPr>
          <w:b/>
          <w:sz w:val="22"/>
        </w:rPr>
        <w:t xml:space="preserve">when it comes to </w:t>
      </w:r>
      <w:r>
        <w:rPr>
          <w:sz w:val="22"/>
        </w:rPr>
        <w:t xml:space="preserve">teamwork, I can only think of a bad memory. I remember when I was a first year student, my teacher asked me and some other students in my class to set up a team project. A girl was </w:t>
      </w:r>
      <w:r>
        <w:rPr>
          <w:b/>
          <w:sz w:val="22"/>
        </w:rPr>
        <w:t xml:space="preserve">assigned </w:t>
      </w:r>
      <w:r>
        <w:rPr>
          <w:sz w:val="22"/>
        </w:rPr>
        <w:t>to be the leader and we had to prepare a presentation about our university. My teacher thought it would make a great contribution to our friendship, and the whole thing done with the best of intentions. But it turned out to be the worst team project</w:t>
      </w:r>
      <w:r>
        <w:rPr>
          <w:spacing w:val="-8"/>
          <w:sz w:val="22"/>
        </w:rPr>
        <w:t xml:space="preserve"> </w:t>
      </w:r>
      <w:r>
        <w:rPr>
          <w:sz w:val="22"/>
        </w:rPr>
        <w:t>ever.</w:t>
      </w:r>
    </w:p>
    <w:p>
      <w:pPr>
        <w:spacing w:before="1" w:line="360" w:lineRule="auto"/>
        <w:ind w:left="100" w:right="113" w:firstLine="0"/>
        <w:jc w:val="both"/>
        <w:rPr>
          <w:sz w:val="22"/>
        </w:rPr>
      </w:pPr>
      <w:r>
        <w:rPr>
          <w:sz w:val="22"/>
        </w:rPr>
        <w:t xml:space="preserve">All of us were </w:t>
      </w:r>
      <w:r>
        <w:rPr>
          <w:b/>
          <w:sz w:val="22"/>
        </w:rPr>
        <w:t>freshmen</w:t>
      </w:r>
      <w:r>
        <w:rPr>
          <w:sz w:val="22"/>
        </w:rPr>
        <w:t xml:space="preserve">, so my team was essentially </w:t>
      </w:r>
      <w:r>
        <w:rPr>
          <w:b/>
          <w:sz w:val="22"/>
        </w:rPr>
        <w:t xml:space="preserve">a bunch of </w:t>
      </w:r>
      <w:r>
        <w:rPr>
          <w:sz w:val="22"/>
        </w:rPr>
        <w:t xml:space="preserve">strangers who I happened to be teamed up with. I didn’t know anything about the others, and they knew nothing about me. Moreover, it was obvious that the leader didn’t have any leadership skill. She didn’t know how to </w:t>
      </w:r>
      <w:r>
        <w:rPr>
          <w:b/>
          <w:sz w:val="22"/>
        </w:rPr>
        <w:t xml:space="preserve">allocate </w:t>
      </w:r>
      <w:r>
        <w:rPr>
          <w:sz w:val="22"/>
        </w:rPr>
        <w:t xml:space="preserve">work to individual team members. She always </w:t>
      </w:r>
      <w:r>
        <w:rPr>
          <w:b/>
          <w:sz w:val="22"/>
        </w:rPr>
        <w:t>sat on the fence</w:t>
      </w:r>
      <w:r>
        <w:rPr>
          <w:sz w:val="22"/>
        </w:rPr>
        <w:t xml:space="preserve">, I mean, she let every member raise their voice but she didn’t know which one would be the best. As a result, she wasn’t able to make any decisions. No one in our team showed any respect for her. They only did what they wanted to do.  And I was no exception. I was too busy </w:t>
      </w:r>
      <w:r>
        <w:rPr>
          <w:b/>
          <w:sz w:val="22"/>
        </w:rPr>
        <w:t>doing my own thing</w:t>
      </w:r>
      <w:r>
        <w:rPr>
          <w:sz w:val="22"/>
        </w:rPr>
        <w:t xml:space="preserve">. In the end, no one did any work and nothing was done. Several weeks later, I was still </w:t>
      </w:r>
      <w:r>
        <w:rPr>
          <w:b/>
          <w:sz w:val="22"/>
        </w:rPr>
        <w:t xml:space="preserve">kicking myself for </w:t>
      </w:r>
      <w:r>
        <w:rPr>
          <w:sz w:val="22"/>
        </w:rPr>
        <w:t>taking part in such a team project.</w:t>
      </w:r>
    </w:p>
    <w:p>
      <w:pPr>
        <w:spacing w:after="0" w:line="360" w:lineRule="auto"/>
        <w:jc w:val="both"/>
        <w:rPr>
          <w:sz w:val="22"/>
        </w:rPr>
        <w:sectPr>
          <w:pgSz w:w="11910" w:h="16840"/>
          <w:pgMar w:top="900" w:right="1320" w:bottom="1320" w:left="1340" w:header="0" w:footer="1139" w:gutter="0"/>
        </w:sectPr>
      </w:pPr>
    </w:p>
    <w:p>
      <w:pPr>
        <w:spacing w:before="74"/>
        <w:ind w:left="100" w:right="0" w:firstLine="0"/>
        <w:jc w:val="left"/>
        <w:rPr>
          <w:b/>
          <w:sz w:val="22"/>
        </w:rPr>
      </w:pPr>
      <w:r>
        <w:rPr>
          <w:b/>
          <w:sz w:val="22"/>
        </w:rPr>
        <w:t>VOCABULARY</w:t>
      </w:r>
    </w:p>
    <w:p>
      <w:pPr>
        <w:pStyle w:val="8"/>
        <w:numPr>
          <w:ilvl w:val="0"/>
          <w:numId w:val="7"/>
        </w:numPr>
        <w:tabs>
          <w:tab w:val="left" w:pos="820"/>
          <w:tab w:val="left" w:pos="821"/>
        </w:tabs>
        <w:spacing w:before="121" w:after="0" w:line="360" w:lineRule="auto"/>
        <w:ind w:left="100" w:right="970" w:firstLine="0"/>
        <w:jc w:val="left"/>
        <w:rPr>
          <w:rFonts w:ascii="Wingdings"/>
          <w:sz w:val="22"/>
        </w:rPr>
      </w:pPr>
      <w:r>
        <w:rPr>
          <w:b/>
          <w:sz w:val="22"/>
        </w:rPr>
        <w:t xml:space="preserve">When it comes to: </w:t>
      </w:r>
      <w:r>
        <w:rPr>
          <w:sz w:val="22"/>
        </w:rPr>
        <w:t>[expression] as for something; speaking about a particular topic Example: When it comes to trouble, little boys know how to cause</w:t>
      </w:r>
      <w:r>
        <w:rPr>
          <w:spacing w:val="-9"/>
          <w:sz w:val="22"/>
        </w:rPr>
        <w:t xml:space="preserve"> </w:t>
      </w:r>
      <w:r>
        <w:rPr>
          <w:sz w:val="22"/>
        </w:rPr>
        <w:t>it.</w:t>
      </w:r>
    </w:p>
    <w:p>
      <w:pPr>
        <w:pStyle w:val="8"/>
        <w:numPr>
          <w:ilvl w:val="0"/>
          <w:numId w:val="7"/>
        </w:numPr>
        <w:tabs>
          <w:tab w:val="left" w:pos="820"/>
          <w:tab w:val="left" w:pos="821"/>
        </w:tabs>
        <w:spacing w:before="0" w:after="0" w:line="360" w:lineRule="auto"/>
        <w:ind w:left="100" w:right="2459" w:firstLine="0"/>
        <w:jc w:val="left"/>
        <w:rPr>
          <w:rFonts w:ascii="Wingdings"/>
          <w:sz w:val="22"/>
        </w:rPr>
      </w:pPr>
      <w:r>
        <w:rPr>
          <w:b/>
          <w:sz w:val="22"/>
        </w:rPr>
        <w:t xml:space="preserve">assign: </w:t>
      </w:r>
      <w:r>
        <w:rPr>
          <w:sz w:val="22"/>
        </w:rPr>
        <w:t>[verb] to give a particular job or piece of work to someone Example: The case has been assigned to our most senior</w:t>
      </w:r>
      <w:r>
        <w:rPr>
          <w:spacing w:val="-5"/>
          <w:sz w:val="22"/>
        </w:rPr>
        <w:t xml:space="preserve"> </w:t>
      </w:r>
      <w:r>
        <w:rPr>
          <w:sz w:val="22"/>
        </w:rPr>
        <w:t>officer.</w:t>
      </w:r>
    </w:p>
    <w:p>
      <w:pPr>
        <w:pStyle w:val="8"/>
        <w:numPr>
          <w:ilvl w:val="0"/>
          <w:numId w:val="7"/>
        </w:numPr>
        <w:tabs>
          <w:tab w:val="left" w:pos="820"/>
          <w:tab w:val="left" w:pos="821"/>
        </w:tabs>
        <w:spacing w:before="0" w:after="0" w:line="252" w:lineRule="exact"/>
        <w:ind w:left="100" w:right="0" w:firstLine="0"/>
        <w:jc w:val="left"/>
        <w:rPr>
          <w:rFonts w:ascii="Wingdings"/>
          <w:sz w:val="22"/>
        </w:rPr>
      </w:pPr>
      <w:r>
        <w:rPr>
          <w:b/>
          <w:sz w:val="22"/>
        </w:rPr>
        <w:t xml:space="preserve">freshmen: </w:t>
      </w:r>
      <w:r>
        <w:rPr>
          <w:sz w:val="22"/>
        </w:rPr>
        <w:t>[noun] first-year university or college students</w:t>
      </w:r>
    </w:p>
    <w:p>
      <w:pPr>
        <w:spacing w:before="126" w:line="362" w:lineRule="auto"/>
        <w:ind w:left="100" w:right="163" w:firstLine="0"/>
        <w:jc w:val="left"/>
        <w:rPr>
          <w:sz w:val="22"/>
        </w:rPr>
      </w:pPr>
      <w:r>
        <w:rPr>
          <w:sz w:val="22"/>
        </w:rPr>
        <w:t>Example: The dean of the university gave a speech of welcome to all the freshmen who had arrived there to study.</w:t>
      </w:r>
    </w:p>
    <w:p>
      <w:pPr>
        <w:pStyle w:val="8"/>
        <w:numPr>
          <w:ilvl w:val="0"/>
          <w:numId w:val="7"/>
        </w:numPr>
        <w:tabs>
          <w:tab w:val="left" w:pos="820"/>
          <w:tab w:val="left" w:pos="821"/>
        </w:tabs>
        <w:spacing w:before="0" w:after="0" w:line="360" w:lineRule="auto"/>
        <w:ind w:left="100" w:right="4898" w:firstLine="0"/>
        <w:jc w:val="left"/>
        <w:rPr>
          <w:rFonts w:ascii="Wingdings"/>
          <w:sz w:val="22"/>
        </w:rPr>
      </w:pPr>
      <w:r>
        <w:rPr>
          <w:b/>
          <w:sz w:val="22"/>
        </w:rPr>
        <w:t xml:space="preserve">A bunch of: </w:t>
      </w:r>
      <w:r>
        <w:rPr>
          <w:sz w:val="22"/>
        </w:rPr>
        <w:t>[expression] a large group Example: She gave me a bunch of</w:t>
      </w:r>
      <w:r>
        <w:rPr>
          <w:spacing w:val="-1"/>
          <w:sz w:val="22"/>
        </w:rPr>
        <w:t xml:space="preserve"> </w:t>
      </w:r>
      <w:r>
        <w:rPr>
          <w:sz w:val="22"/>
        </w:rPr>
        <w:t>flowers.</w:t>
      </w:r>
    </w:p>
    <w:p>
      <w:pPr>
        <w:pStyle w:val="8"/>
        <w:numPr>
          <w:ilvl w:val="0"/>
          <w:numId w:val="7"/>
        </w:numPr>
        <w:tabs>
          <w:tab w:val="left" w:pos="820"/>
          <w:tab w:val="left" w:pos="821"/>
        </w:tabs>
        <w:spacing w:before="0" w:after="0" w:line="360" w:lineRule="auto"/>
        <w:ind w:left="100" w:right="115" w:firstLine="0"/>
        <w:jc w:val="left"/>
        <w:rPr>
          <w:rFonts w:ascii="Wingdings"/>
          <w:sz w:val="22"/>
        </w:rPr>
      </w:pPr>
      <w:r>
        <w:rPr>
          <w:b/>
          <w:sz w:val="22"/>
        </w:rPr>
        <w:t xml:space="preserve">allocate: </w:t>
      </w:r>
      <w:r>
        <w:rPr>
          <w:sz w:val="22"/>
        </w:rPr>
        <w:t>[verb] to give something to someone as their share of a total amount, to use in a particular way</w:t>
      </w:r>
    </w:p>
    <w:p>
      <w:pPr>
        <w:spacing w:before="0"/>
        <w:ind w:left="100" w:right="0" w:firstLine="0"/>
        <w:jc w:val="left"/>
        <w:rPr>
          <w:sz w:val="22"/>
        </w:rPr>
      </w:pPr>
      <w:r>
        <w:rPr>
          <w:sz w:val="22"/>
        </w:rPr>
        <w:t>Example: The government is allocating £10 million for health education.</w:t>
      </w:r>
    </w:p>
    <w:p>
      <w:pPr>
        <w:pStyle w:val="8"/>
        <w:numPr>
          <w:ilvl w:val="0"/>
          <w:numId w:val="7"/>
        </w:numPr>
        <w:tabs>
          <w:tab w:val="left" w:pos="820"/>
          <w:tab w:val="left" w:pos="821"/>
        </w:tabs>
        <w:spacing w:before="123" w:after="0" w:line="360" w:lineRule="auto"/>
        <w:ind w:left="100" w:right="114" w:firstLine="0"/>
        <w:jc w:val="left"/>
        <w:rPr>
          <w:rFonts w:ascii="Wingdings"/>
          <w:sz w:val="22"/>
        </w:rPr>
      </w:pPr>
      <w:r>
        <w:rPr>
          <w:b/>
          <w:sz w:val="22"/>
        </w:rPr>
        <w:t xml:space="preserve">Sit on the fence: </w:t>
      </w:r>
      <w:r>
        <w:rPr>
          <w:sz w:val="22"/>
        </w:rPr>
        <w:t>[idiom] not to take sides in a dispute; not to make a clear choice between two possibilities in a</w:t>
      </w:r>
      <w:r>
        <w:rPr>
          <w:spacing w:val="-3"/>
          <w:sz w:val="22"/>
        </w:rPr>
        <w:t xml:space="preserve"> </w:t>
      </w:r>
      <w:r>
        <w:rPr>
          <w:sz w:val="22"/>
        </w:rPr>
        <w:t>dispute.</w:t>
      </w:r>
    </w:p>
    <w:p>
      <w:pPr>
        <w:spacing w:before="0" w:line="362" w:lineRule="auto"/>
        <w:ind w:left="100" w:right="163" w:firstLine="0"/>
        <w:jc w:val="left"/>
        <w:rPr>
          <w:sz w:val="22"/>
        </w:rPr>
      </w:pPr>
      <w:r>
        <w:rPr>
          <w:sz w:val="22"/>
        </w:rPr>
        <w:t>Example: My tutor told me to support one side of the argument or the other, and not to sit on the fence.</w:t>
      </w:r>
    </w:p>
    <w:p>
      <w:pPr>
        <w:pStyle w:val="8"/>
        <w:numPr>
          <w:ilvl w:val="0"/>
          <w:numId w:val="7"/>
        </w:numPr>
        <w:tabs>
          <w:tab w:val="left" w:pos="820"/>
          <w:tab w:val="left" w:pos="821"/>
          <w:tab w:val="left" w:pos="3184"/>
        </w:tabs>
        <w:spacing w:before="0" w:after="0" w:line="360" w:lineRule="auto"/>
        <w:ind w:left="100" w:right="115" w:firstLine="0"/>
        <w:jc w:val="left"/>
        <w:rPr>
          <w:rFonts w:ascii="Wingdings" w:hAnsi="Wingdings"/>
          <w:sz w:val="22"/>
        </w:rPr>
      </w:pPr>
      <w:r>
        <w:rPr>
          <w:b/>
          <w:sz w:val="22"/>
        </w:rPr>
        <w:t>Do   one’s</w:t>
      </w:r>
      <w:r>
        <w:rPr>
          <w:b/>
          <w:spacing w:val="39"/>
          <w:sz w:val="22"/>
        </w:rPr>
        <w:t xml:space="preserve"> </w:t>
      </w:r>
      <w:r>
        <w:rPr>
          <w:b/>
          <w:sz w:val="22"/>
        </w:rPr>
        <w:t xml:space="preserve">own </w:t>
      </w:r>
      <w:r>
        <w:rPr>
          <w:b/>
          <w:spacing w:val="17"/>
          <w:sz w:val="22"/>
        </w:rPr>
        <w:t xml:space="preserve"> </w:t>
      </w:r>
      <w:r>
        <w:rPr>
          <w:b/>
          <w:sz w:val="22"/>
        </w:rPr>
        <w:t>thing:</w:t>
      </w:r>
      <w:r>
        <w:rPr>
          <w:b/>
          <w:sz w:val="22"/>
        </w:rPr>
        <w:tab/>
      </w:r>
      <w:r>
        <w:rPr>
          <w:sz w:val="22"/>
        </w:rPr>
        <w:t>[expression] following one’s own interests and ideas, without considering other</w:t>
      </w:r>
      <w:r>
        <w:rPr>
          <w:spacing w:val="-3"/>
          <w:sz w:val="22"/>
        </w:rPr>
        <w:t xml:space="preserve"> </w:t>
      </w:r>
      <w:r>
        <w:rPr>
          <w:sz w:val="22"/>
        </w:rPr>
        <w:t>people</w:t>
      </w:r>
    </w:p>
    <w:p>
      <w:pPr>
        <w:spacing w:before="0" w:line="252" w:lineRule="exact"/>
        <w:ind w:left="100" w:right="0" w:firstLine="0"/>
        <w:jc w:val="left"/>
        <w:rPr>
          <w:sz w:val="22"/>
        </w:rPr>
      </w:pPr>
      <w:r>
        <w:rPr>
          <w:sz w:val="22"/>
        </w:rPr>
        <w:t>Example: On Sundays, I just enjoy doing my own thing without any regular commitments.</w:t>
      </w:r>
    </w:p>
    <w:p>
      <w:pPr>
        <w:pStyle w:val="8"/>
        <w:numPr>
          <w:ilvl w:val="0"/>
          <w:numId w:val="7"/>
        </w:numPr>
        <w:tabs>
          <w:tab w:val="left" w:pos="820"/>
          <w:tab w:val="left" w:pos="821"/>
        </w:tabs>
        <w:spacing w:before="122" w:after="0" w:line="360" w:lineRule="auto"/>
        <w:ind w:left="100" w:right="3674" w:firstLine="0"/>
        <w:jc w:val="left"/>
        <w:rPr>
          <w:rFonts w:ascii="Wingdings" w:hAnsi="Wingdings"/>
          <w:sz w:val="22"/>
        </w:rPr>
      </w:pPr>
      <w:r>
        <w:rPr>
          <w:b/>
          <w:sz w:val="22"/>
        </w:rPr>
        <w:t xml:space="preserve">To kick oneself for: </w:t>
      </w:r>
      <w:r>
        <w:rPr>
          <w:sz w:val="22"/>
        </w:rPr>
        <w:t>[idiom] regret doing something Example: I’m kicking myself for not buying that</w:t>
      </w:r>
      <w:r>
        <w:rPr>
          <w:spacing w:val="-9"/>
          <w:sz w:val="22"/>
        </w:rPr>
        <w:t xml:space="preserve"> </w:t>
      </w:r>
      <w:r>
        <w:rPr>
          <w:sz w:val="22"/>
        </w:rPr>
        <w:t>T-shirt.</w:t>
      </w:r>
    </w:p>
    <w:p>
      <w:pPr>
        <w:pStyle w:val="3"/>
        <w:ind w:left="0"/>
      </w:pPr>
    </w:p>
    <w:p>
      <w:pPr>
        <w:pStyle w:val="3"/>
        <w:ind w:left="0"/>
      </w:pPr>
    </w:p>
    <w:p>
      <w:pPr>
        <w:pStyle w:val="8"/>
        <w:numPr>
          <w:ilvl w:val="0"/>
          <w:numId w:val="19"/>
        </w:numPr>
        <w:tabs>
          <w:tab w:val="left" w:pos="820"/>
          <w:tab w:val="left" w:pos="821"/>
        </w:tabs>
        <w:spacing w:before="163" w:after="0" w:line="240" w:lineRule="auto"/>
        <w:ind w:left="100" w:right="0" w:firstLine="0"/>
        <w:jc w:val="left"/>
        <w:rPr>
          <w:b/>
          <w:sz w:val="22"/>
        </w:rPr>
      </w:pPr>
      <w:bookmarkStart w:id="139" w:name="_bookmark76"/>
      <w:bookmarkEnd w:id="139"/>
      <w:bookmarkStart w:id="140" w:name="_bookmark76"/>
      <w:bookmarkEnd w:id="140"/>
      <w:r>
        <w:rPr>
          <w:b/>
          <w:sz w:val="22"/>
        </w:rPr>
        <w:t>Describe a place in other countries where you would like to</w:t>
      </w:r>
      <w:r>
        <w:rPr>
          <w:b/>
          <w:spacing w:val="-17"/>
          <w:sz w:val="22"/>
        </w:rPr>
        <w:t xml:space="preserve"> </w:t>
      </w:r>
      <w:r>
        <w:rPr>
          <w:b/>
          <w:sz w:val="22"/>
        </w:rPr>
        <w:t>work</w:t>
      </w:r>
    </w:p>
    <w:p>
      <w:pPr>
        <w:spacing w:before="122"/>
        <w:ind w:left="100" w:right="0" w:firstLine="0"/>
        <w:jc w:val="left"/>
        <w:rPr>
          <w:sz w:val="22"/>
        </w:rPr>
      </w:pPr>
      <w:r>
        <w:rPr>
          <w:sz w:val="22"/>
        </w:rPr>
        <w:t>You should say:</w:t>
      </w:r>
    </w:p>
    <w:p>
      <w:pPr>
        <w:spacing w:before="126"/>
        <w:ind w:left="100" w:right="0" w:firstLine="0"/>
        <w:jc w:val="left"/>
        <w:rPr>
          <w:sz w:val="22"/>
        </w:rPr>
      </w:pPr>
      <w:r>
        <w:rPr>
          <w:sz w:val="22"/>
        </w:rPr>
        <w:t>Where you would like to go</w:t>
      </w:r>
    </w:p>
    <w:p>
      <w:pPr>
        <w:spacing w:before="126" w:line="360" w:lineRule="auto"/>
        <w:ind w:left="100" w:right="4993" w:firstLine="0"/>
        <w:jc w:val="left"/>
        <w:rPr>
          <w:sz w:val="22"/>
        </w:rPr>
      </w:pPr>
      <w:r>
        <w:rPr>
          <w:sz w:val="22"/>
        </w:rPr>
        <w:t>What kind of work/ job you would like to have When you would like to go</w:t>
      </w:r>
    </w:p>
    <w:p>
      <w:pPr>
        <w:spacing w:before="0" w:line="252" w:lineRule="exact"/>
        <w:ind w:left="100" w:right="0" w:firstLine="0"/>
        <w:jc w:val="left"/>
        <w:rPr>
          <w:sz w:val="22"/>
        </w:rPr>
      </w:pPr>
      <w:r>
        <w:rPr>
          <w:sz w:val="22"/>
        </w:rPr>
        <w:t>And explain why you want to work in that place.</w:t>
      </w:r>
    </w:p>
    <w:p>
      <w:pPr>
        <w:pStyle w:val="3"/>
        <w:ind w:left="0"/>
      </w:pPr>
    </w:p>
    <w:p>
      <w:pPr>
        <w:pStyle w:val="3"/>
        <w:spacing w:before="4"/>
        <w:ind w:left="0"/>
        <w:rPr>
          <w:sz w:val="20"/>
        </w:rPr>
      </w:pPr>
    </w:p>
    <w:p>
      <w:pPr>
        <w:spacing w:before="0"/>
        <w:ind w:left="100" w:right="0" w:firstLine="0"/>
        <w:jc w:val="left"/>
        <w:rPr>
          <w:b/>
          <w:sz w:val="22"/>
        </w:rPr>
      </w:pPr>
      <w:r>
        <w:rPr>
          <w:b/>
          <w:sz w:val="22"/>
        </w:rPr>
        <w:t>ANSWER</w:t>
      </w:r>
    </w:p>
    <w:p>
      <w:pPr>
        <w:spacing w:before="125" w:line="360" w:lineRule="auto"/>
        <w:ind w:left="100" w:right="122" w:firstLine="0"/>
        <w:jc w:val="both"/>
        <w:rPr>
          <w:sz w:val="22"/>
        </w:rPr>
      </w:pPr>
      <w:r>
        <w:rPr>
          <w:sz w:val="22"/>
        </w:rPr>
        <w:t>Today, I would like to talk about a place in foreign countries where I would like to work. It is Melbourne, the second largest city in Australia which has become home for millions of people from various countries around the world.</w:t>
      </w:r>
    </w:p>
    <w:p>
      <w:pPr>
        <w:spacing w:before="0" w:line="360" w:lineRule="auto"/>
        <w:ind w:left="100" w:right="116" w:firstLine="0"/>
        <w:jc w:val="both"/>
        <w:rPr>
          <w:sz w:val="22"/>
        </w:rPr>
      </w:pPr>
      <w:r>
        <w:pict>
          <v:line id="_x0000_s1039" o:spid="_x0000_s1039" o:spt="20" style="position:absolute;left:0pt;margin-left:441.5pt;margin-top:0.3pt;height:12.6pt;width:0pt;mso-position-horizontal-relative:page;z-index:-96256;mso-width-relative:page;mso-height-relative:page;" stroked="t" coordsize="21600,21600">
            <v:path arrowok="t"/>
            <v:fill focussize="0,0"/>
            <v:stroke weight="4.32pt" color="#FFFF00"/>
            <v:imagedata o:title=""/>
            <o:lock v:ext="edit"/>
          </v:line>
        </w:pict>
      </w:r>
      <w:r>
        <w:rPr>
          <w:sz w:val="22"/>
        </w:rPr>
        <w:t>n Melbourne, I would like to work for an environmental NGO, as my specialty at/in university is Environmental Resources. So, right after I finish my studies in Vietnam, I will go to Melbourne to apply for a job there.</w:t>
      </w:r>
    </w:p>
    <w:p>
      <w:pPr>
        <w:spacing w:after="0" w:line="360" w:lineRule="auto"/>
        <w:jc w:val="both"/>
        <w:rPr>
          <w:sz w:val="22"/>
        </w:rPr>
        <w:sectPr>
          <w:pgSz w:w="11910" w:h="16840"/>
          <w:pgMar w:top="900" w:right="1320" w:bottom="1320" w:left="1340" w:header="0" w:footer="1139" w:gutter="0"/>
        </w:sectPr>
      </w:pPr>
    </w:p>
    <w:p>
      <w:pPr>
        <w:spacing w:before="69" w:line="360" w:lineRule="auto"/>
        <w:ind w:left="100" w:right="115" w:firstLine="0"/>
        <w:jc w:val="both"/>
        <w:rPr>
          <w:sz w:val="22"/>
        </w:rPr>
      </w:pPr>
      <w:r>
        <w:pict>
          <v:rect id="_x0000_s1040" o:spid="_x0000_s1040" o:spt="1" style="position:absolute;left:0pt;margin-left:422.8pt;margin-top:86.65pt;height:0.55pt;width:3.35pt;mso-position-horizontal-relative:page;z-index:-96256;mso-width-relative:page;mso-height-relative:page;" fillcolor="#000000" filled="t" stroked="f" coordsize="21600,21600">
            <v:path/>
            <v:fill on="t" focussize="0,0"/>
            <v:stroke on="f"/>
            <v:imagedata o:title=""/>
            <o:lock v:ext="edit"/>
          </v:rect>
        </w:pict>
      </w:r>
      <w:r>
        <w:rPr>
          <w:sz w:val="22"/>
        </w:rPr>
        <w:t>Well, the reasons why I would like to work in Melbourne are quite simple. First, I have a lot of friends and relatives who live and work in Melbourne. They can help me whenever I need. They also tell me that the community of Vietnamese overseas is very large in Melbourne. So, the multi-cultural challenge won’t be a big problem for me. And what's more, like Sydney, Tokyo or some other cities in the world, Melbourne is a 'liveable city' due to / because of its high ranking in education, research and healthy lifestyle/ way of life. So I think that to live, study or work there will be an interesting experience.</w:t>
      </w:r>
    </w:p>
    <w:p>
      <w:pPr>
        <w:pStyle w:val="3"/>
        <w:spacing w:before="5"/>
        <w:ind w:left="0"/>
        <w:rPr>
          <w:sz w:val="33"/>
        </w:rPr>
      </w:pPr>
    </w:p>
    <w:p>
      <w:pPr>
        <w:spacing w:before="0"/>
        <w:ind w:left="100" w:right="0" w:firstLine="0"/>
        <w:jc w:val="left"/>
        <w:rPr>
          <w:b/>
          <w:sz w:val="22"/>
        </w:rPr>
      </w:pPr>
      <w:r>
        <w:rPr>
          <w:b/>
          <w:color w:val="212121"/>
          <w:sz w:val="22"/>
        </w:rPr>
        <w:t>VOCABULARY</w:t>
      </w:r>
    </w:p>
    <w:p>
      <w:pPr>
        <w:pStyle w:val="8"/>
        <w:numPr>
          <w:ilvl w:val="0"/>
          <w:numId w:val="7"/>
        </w:numPr>
        <w:tabs>
          <w:tab w:val="left" w:pos="820"/>
          <w:tab w:val="left" w:pos="821"/>
        </w:tabs>
        <w:spacing w:before="122" w:after="0" w:line="360" w:lineRule="auto"/>
        <w:ind w:left="100" w:right="357" w:firstLine="0"/>
        <w:jc w:val="left"/>
        <w:rPr>
          <w:rFonts w:ascii="Wingdings" w:hAnsi="Wingdings"/>
          <w:color w:val="212121"/>
          <w:sz w:val="22"/>
        </w:rPr>
      </w:pPr>
      <w:r>
        <w:rPr>
          <w:color w:val="212121"/>
          <w:sz w:val="22"/>
        </w:rPr>
        <w:t>Various (khác nhau, nhiều loại): [adjective] different, a variety of, many types of.  Example: My students come from various countries in the world, such as India, Laos, Thailand,</w:t>
      </w:r>
      <w:r>
        <w:rPr>
          <w:color w:val="212121"/>
          <w:spacing w:val="-24"/>
          <w:sz w:val="22"/>
        </w:rPr>
        <w:t xml:space="preserve"> </w:t>
      </w:r>
      <w:r>
        <w:rPr>
          <w:color w:val="212121"/>
          <w:sz w:val="22"/>
        </w:rPr>
        <w:t>etc.</w:t>
      </w:r>
    </w:p>
    <w:p>
      <w:pPr>
        <w:pStyle w:val="8"/>
        <w:numPr>
          <w:ilvl w:val="0"/>
          <w:numId w:val="7"/>
        </w:numPr>
        <w:tabs>
          <w:tab w:val="left" w:pos="820"/>
          <w:tab w:val="left" w:pos="821"/>
        </w:tabs>
        <w:spacing w:before="0" w:after="0" w:line="360" w:lineRule="auto"/>
        <w:ind w:left="100" w:right="1855" w:firstLine="0"/>
        <w:jc w:val="left"/>
        <w:rPr>
          <w:rFonts w:ascii="Wingdings" w:hAnsi="Wingdings"/>
          <w:color w:val="212121"/>
          <w:sz w:val="22"/>
        </w:rPr>
      </w:pPr>
      <w:r>
        <w:rPr>
          <w:color w:val="212121"/>
          <w:sz w:val="22"/>
        </w:rPr>
        <w:t>Specialty (chuyên môn, chuyên ngành):[noun] focus, special field of study Example: Marie Cury was a well-known scientist with her specialty in</w:t>
      </w:r>
      <w:r>
        <w:rPr>
          <w:color w:val="212121"/>
          <w:spacing w:val="-19"/>
          <w:sz w:val="22"/>
        </w:rPr>
        <w:t xml:space="preserve"> </w:t>
      </w:r>
      <w:r>
        <w:rPr>
          <w:color w:val="212121"/>
          <w:sz w:val="22"/>
        </w:rPr>
        <w:t>radiation</w:t>
      </w:r>
    </w:p>
    <w:p>
      <w:pPr>
        <w:pStyle w:val="8"/>
        <w:numPr>
          <w:ilvl w:val="0"/>
          <w:numId w:val="7"/>
        </w:numPr>
        <w:tabs>
          <w:tab w:val="left" w:pos="820"/>
          <w:tab w:val="left" w:pos="821"/>
        </w:tabs>
        <w:spacing w:before="0" w:after="0" w:line="360" w:lineRule="auto"/>
        <w:ind w:left="100" w:right="464" w:firstLine="0"/>
        <w:jc w:val="left"/>
        <w:rPr>
          <w:rFonts w:ascii="Wingdings" w:hAnsi="Wingdings"/>
          <w:color w:val="212121"/>
          <w:sz w:val="22"/>
        </w:rPr>
      </w:pPr>
      <w:r>
        <w:rPr>
          <w:color w:val="212121"/>
          <w:sz w:val="22"/>
        </w:rPr>
        <w:t>Apply for a job/position(nộp đơn xin, đăng ký xin việc):[verb] to enroll in, to write a letter asking for a</w:t>
      </w:r>
      <w:r>
        <w:rPr>
          <w:color w:val="212121"/>
          <w:spacing w:val="-5"/>
          <w:sz w:val="22"/>
        </w:rPr>
        <w:t xml:space="preserve"> </w:t>
      </w:r>
      <w:r>
        <w:rPr>
          <w:color w:val="212121"/>
          <w:sz w:val="22"/>
        </w:rPr>
        <w:t>job</w:t>
      </w:r>
    </w:p>
    <w:p>
      <w:pPr>
        <w:spacing w:before="0" w:line="252" w:lineRule="exact"/>
        <w:ind w:left="100" w:right="0" w:firstLine="0"/>
        <w:jc w:val="left"/>
        <w:rPr>
          <w:sz w:val="22"/>
        </w:rPr>
      </w:pPr>
      <w:r>
        <w:rPr>
          <w:color w:val="212121"/>
          <w:sz w:val="22"/>
        </w:rPr>
        <w:t>Example: She submited a letter to apply for that post/ position</w:t>
      </w:r>
    </w:p>
    <w:p>
      <w:pPr>
        <w:pStyle w:val="8"/>
        <w:numPr>
          <w:ilvl w:val="0"/>
          <w:numId w:val="7"/>
        </w:numPr>
        <w:tabs>
          <w:tab w:val="left" w:pos="820"/>
          <w:tab w:val="left" w:pos="821"/>
        </w:tabs>
        <w:spacing w:before="128" w:after="0" w:line="240" w:lineRule="auto"/>
        <w:ind w:left="100" w:right="0" w:firstLine="0"/>
        <w:jc w:val="left"/>
        <w:rPr>
          <w:rFonts w:ascii="Wingdings" w:hAnsi="Wingdings"/>
          <w:color w:val="212121"/>
          <w:sz w:val="22"/>
        </w:rPr>
      </w:pPr>
      <w:r>
        <w:rPr>
          <w:color w:val="212121"/>
          <w:sz w:val="22"/>
        </w:rPr>
        <w:t>Relatives (họ hàng, người</w:t>
      </w:r>
      <w:r>
        <w:rPr>
          <w:color w:val="212121"/>
          <w:spacing w:val="-3"/>
          <w:sz w:val="22"/>
        </w:rPr>
        <w:t xml:space="preserve"> </w:t>
      </w:r>
      <w:r>
        <w:rPr>
          <w:color w:val="212121"/>
          <w:sz w:val="22"/>
        </w:rPr>
        <w:t>nhà)</w:t>
      </w:r>
    </w:p>
    <w:p>
      <w:pPr>
        <w:spacing w:before="126"/>
        <w:ind w:left="100" w:right="0" w:firstLine="0"/>
        <w:jc w:val="left"/>
        <w:rPr>
          <w:sz w:val="22"/>
        </w:rPr>
      </w:pPr>
      <w:r>
        <w:rPr>
          <w:color w:val="212121"/>
          <w:sz w:val="22"/>
        </w:rPr>
        <w:t>Someone who is close in the family branch, such as aunt, uncle, cousin, and so on.</w:t>
      </w:r>
    </w:p>
    <w:p>
      <w:pPr>
        <w:spacing w:before="126"/>
        <w:ind w:left="100" w:right="0" w:firstLine="0"/>
        <w:jc w:val="left"/>
        <w:rPr>
          <w:sz w:val="22"/>
        </w:rPr>
      </w:pPr>
      <w:r>
        <w:rPr>
          <w:color w:val="212121"/>
          <w:sz w:val="22"/>
        </w:rPr>
        <w:t>Example: Tet holiday is an occasion for us to visit our relatives' houses and to give them best wishes</w:t>
      </w:r>
    </w:p>
    <w:p>
      <w:pPr>
        <w:pStyle w:val="8"/>
        <w:numPr>
          <w:ilvl w:val="0"/>
          <w:numId w:val="7"/>
        </w:numPr>
        <w:tabs>
          <w:tab w:val="left" w:pos="820"/>
          <w:tab w:val="left" w:pos="821"/>
        </w:tabs>
        <w:spacing w:before="126" w:after="0" w:line="360" w:lineRule="auto"/>
        <w:ind w:left="100" w:right="4868" w:firstLine="0"/>
        <w:jc w:val="left"/>
        <w:rPr>
          <w:rFonts w:ascii="Wingdings" w:hAnsi="Wingdings"/>
          <w:color w:val="212121"/>
          <w:sz w:val="22"/>
        </w:rPr>
      </w:pPr>
      <w:r>
        <w:rPr>
          <w:color w:val="212121"/>
          <w:sz w:val="22"/>
        </w:rPr>
        <w:t>Vietnamese overseas (Việt kiều)[noun] Vietnamese people who live in foreign</w:t>
      </w:r>
      <w:r>
        <w:rPr>
          <w:color w:val="212121"/>
          <w:spacing w:val="-14"/>
          <w:sz w:val="22"/>
        </w:rPr>
        <w:t xml:space="preserve"> </w:t>
      </w:r>
      <w:r>
        <w:rPr>
          <w:color w:val="212121"/>
          <w:sz w:val="22"/>
        </w:rPr>
        <w:t>countries</w:t>
      </w:r>
    </w:p>
    <w:p>
      <w:pPr>
        <w:spacing w:before="0" w:line="360" w:lineRule="auto"/>
        <w:ind w:left="100" w:right="470" w:firstLine="0"/>
        <w:jc w:val="left"/>
        <w:rPr>
          <w:sz w:val="22"/>
        </w:rPr>
      </w:pPr>
      <w:r>
        <w:rPr>
          <w:color w:val="212121"/>
          <w:sz w:val="22"/>
        </w:rPr>
        <w:t>Example: Each year, the Vietnamese overseas contribute a large amount of money to the country's development.</w:t>
      </w:r>
    </w:p>
    <w:p>
      <w:pPr>
        <w:pStyle w:val="8"/>
        <w:numPr>
          <w:ilvl w:val="0"/>
          <w:numId w:val="7"/>
        </w:numPr>
        <w:tabs>
          <w:tab w:val="left" w:pos="820"/>
          <w:tab w:val="left" w:pos="821"/>
        </w:tabs>
        <w:spacing w:before="0" w:after="0" w:line="360" w:lineRule="auto"/>
        <w:ind w:left="100" w:right="433" w:firstLine="0"/>
        <w:jc w:val="left"/>
        <w:rPr>
          <w:rFonts w:ascii="Wingdings" w:hAnsi="Wingdings"/>
          <w:color w:val="212121"/>
          <w:sz w:val="22"/>
        </w:rPr>
      </w:pPr>
      <w:r>
        <w:rPr>
          <w:color w:val="212121"/>
          <w:sz w:val="22"/>
        </w:rPr>
        <w:t>Multi-cultural challenge( thử thách, khó khăn về đa văn hóa) [adj+n] difficulties caused by the clash between so many</w:t>
      </w:r>
      <w:r>
        <w:rPr>
          <w:color w:val="212121"/>
          <w:spacing w:val="-4"/>
          <w:sz w:val="22"/>
        </w:rPr>
        <w:t xml:space="preserve"> </w:t>
      </w:r>
      <w:r>
        <w:rPr>
          <w:color w:val="212121"/>
          <w:sz w:val="22"/>
        </w:rPr>
        <w:t>cultures</w:t>
      </w:r>
    </w:p>
    <w:p>
      <w:pPr>
        <w:spacing w:before="2"/>
        <w:ind w:left="100" w:right="0" w:firstLine="0"/>
        <w:jc w:val="left"/>
        <w:rPr>
          <w:sz w:val="22"/>
        </w:rPr>
      </w:pPr>
      <w:r>
        <w:rPr>
          <w:color w:val="212121"/>
          <w:sz w:val="22"/>
        </w:rPr>
        <w:t>Example:Australia is an example of multi- cultural country</w:t>
      </w:r>
    </w:p>
    <w:p>
      <w:pPr>
        <w:pStyle w:val="8"/>
        <w:numPr>
          <w:ilvl w:val="0"/>
          <w:numId w:val="7"/>
        </w:numPr>
        <w:tabs>
          <w:tab w:val="left" w:pos="820"/>
          <w:tab w:val="left" w:pos="821"/>
        </w:tabs>
        <w:spacing w:before="126" w:after="0" w:line="360" w:lineRule="auto"/>
        <w:ind w:left="100" w:right="191" w:firstLine="0"/>
        <w:jc w:val="left"/>
        <w:rPr>
          <w:rFonts w:ascii="Wingdings" w:hAnsi="Wingdings"/>
          <w:color w:val="212121"/>
          <w:sz w:val="22"/>
        </w:rPr>
      </w:pPr>
      <w:r>
        <w:rPr>
          <w:color w:val="212121"/>
          <w:sz w:val="22"/>
        </w:rPr>
        <w:t>Liveable (đáng sống, sống được) [adjective] + city: a city with favorable conditions for living Example: This city is a liveable place for the</w:t>
      </w:r>
      <w:r>
        <w:rPr>
          <w:color w:val="212121"/>
          <w:spacing w:val="-16"/>
          <w:sz w:val="22"/>
        </w:rPr>
        <w:t xml:space="preserve"> </w:t>
      </w:r>
      <w:r>
        <w:rPr>
          <w:color w:val="212121"/>
          <w:sz w:val="22"/>
        </w:rPr>
        <w:t>poor</w:t>
      </w:r>
    </w:p>
    <w:p>
      <w:pPr>
        <w:pStyle w:val="8"/>
        <w:numPr>
          <w:ilvl w:val="0"/>
          <w:numId w:val="7"/>
        </w:numPr>
        <w:tabs>
          <w:tab w:val="left" w:pos="820"/>
          <w:tab w:val="left" w:pos="821"/>
        </w:tabs>
        <w:spacing w:before="0" w:after="0" w:line="360" w:lineRule="auto"/>
        <w:ind w:left="100" w:right="2578" w:firstLine="0"/>
        <w:jc w:val="left"/>
        <w:rPr>
          <w:rFonts w:ascii="Wingdings" w:hAnsi="Wingdings"/>
          <w:color w:val="212121"/>
          <w:sz w:val="22"/>
        </w:rPr>
      </w:pPr>
      <w:r>
        <w:rPr>
          <w:color w:val="212121"/>
          <w:sz w:val="22"/>
        </w:rPr>
        <w:t>Ranking (xếp hạng, thứ bậc, chất lượng)[noun] level, qualification Example:</w:t>
      </w:r>
    </w:p>
    <w:p>
      <w:pPr>
        <w:spacing w:before="0" w:line="252" w:lineRule="exact"/>
        <w:ind w:left="100" w:right="0" w:firstLine="0"/>
        <w:jc w:val="left"/>
        <w:rPr>
          <w:sz w:val="22"/>
        </w:rPr>
      </w:pPr>
      <w:r>
        <w:rPr>
          <w:color w:val="212121"/>
          <w:sz w:val="22"/>
        </w:rPr>
        <w:t>The ranking of education of Vietnam is still fairly low in the region</w:t>
      </w:r>
    </w:p>
    <w:p>
      <w:pPr>
        <w:pStyle w:val="8"/>
        <w:numPr>
          <w:ilvl w:val="0"/>
          <w:numId w:val="7"/>
        </w:numPr>
        <w:tabs>
          <w:tab w:val="left" w:pos="820"/>
          <w:tab w:val="left" w:pos="821"/>
        </w:tabs>
        <w:spacing w:before="126" w:after="0" w:line="360" w:lineRule="auto"/>
        <w:ind w:left="100" w:right="1283" w:firstLine="0"/>
        <w:jc w:val="left"/>
        <w:rPr>
          <w:rFonts w:ascii="Wingdings" w:hAnsi="Wingdings"/>
          <w:color w:val="212121"/>
          <w:sz w:val="22"/>
        </w:rPr>
      </w:pPr>
      <w:r>
        <w:rPr>
          <w:color w:val="212121"/>
          <w:sz w:val="22"/>
        </w:rPr>
        <w:t>Healthy ( lành mạnh, khỏe mạnh) [adjective] good for health, good for operation Example: Investors require a healthy environment for their business activities in</w:t>
      </w:r>
      <w:r>
        <w:rPr>
          <w:color w:val="212121"/>
          <w:spacing w:val="-28"/>
          <w:sz w:val="22"/>
        </w:rPr>
        <w:t xml:space="preserve"> </w:t>
      </w:r>
      <w:r>
        <w:rPr>
          <w:color w:val="212121"/>
          <w:sz w:val="22"/>
        </w:rPr>
        <w:t>Vietnam</w:t>
      </w:r>
    </w:p>
    <w:p>
      <w:pPr>
        <w:pStyle w:val="3"/>
        <w:ind w:left="0"/>
      </w:pPr>
    </w:p>
    <w:p>
      <w:pPr>
        <w:pStyle w:val="2"/>
        <w:numPr>
          <w:ilvl w:val="0"/>
          <w:numId w:val="19"/>
        </w:numPr>
        <w:tabs>
          <w:tab w:val="left" w:pos="820"/>
          <w:tab w:val="left" w:pos="821"/>
        </w:tabs>
        <w:spacing w:before="144" w:after="0" w:line="360" w:lineRule="auto"/>
        <w:ind w:left="100" w:right="114" w:firstLine="0"/>
        <w:jc w:val="left"/>
      </w:pPr>
      <w:bookmarkStart w:id="141" w:name="_bookmark77"/>
      <w:bookmarkEnd w:id="141"/>
      <w:bookmarkStart w:id="142" w:name="_bookmark77"/>
      <w:bookmarkEnd w:id="142"/>
      <w:r>
        <w:t>Describe an interesting public place in your hometown, or where you are living now, that you like to go</w:t>
      </w:r>
      <w:r>
        <w:rPr>
          <w:spacing w:val="-5"/>
        </w:rPr>
        <w:t xml:space="preserve"> </w:t>
      </w:r>
      <w:r>
        <w:t>to</w:t>
      </w:r>
    </w:p>
    <w:p>
      <w:pPr>
        <w:pStyle w:val="3"/>
        <w:spacing w:line="271" w:lineRule="exact"/>
      </w:pPr>
      <w:r>
        <w:t>You should say:</w:t>
      </w:r>
    </w:p>
    <w:p>
      <w:pPr>
        <w:spacing w:after="0" w:line="271" w:lineRule="exact"/>
        <w:sectPr>
          <w:pgSz w:w="11910" w:h="16840"/>
          <w:pgMar w:top="900" w:right="1320" w:bottom="1320" w:left="1340" w:header="0" w:footer="1139" w:gutter="0"/>
        </w:sectPr>
      </w:pPr>
    </w:p>
    <w:p>
      <w:pPr>
        <w:pStyle w:val="3"/>
        <w:spacing w:before="69"/>
        <w:jc w:val="both"/>
      </w:pPr>
      <w:r>
        <w:t>where it is</w:t>
      </w:r>
    </w:p>
    <w:p>
      <w:pPr>
        <w:pStyle w:val="3"/>
        <w:spacing w:before="137" w:line="362" w:lineRule="auto"/>
        <w:ind w:right="6903"/>
      </w:pPr>
      <w:r>
        <w:t>how often you go there what you do there</w:t>
      </w:r>
    </w:p>
    <w:p>
      <w:pPr>
        <w:pStyle w:val="3"/>
        <w:spacing w:line="271" w:lineRule="exact"/>
        <w:jc w:val="both"/>
      </w:pPr>
      <w:r>
        <w:t>and explain why you think it is interesting.</w:t>
      </w:r>
    </w:p>
    <w:p>
      <w:pPr>
        <w:pStyle w:val="3"/>
        <w:ind w:left="0"/>
        <w:rPr>
          <w:sz w:val="26"/>
        </w:rPr>
      </w:pPr>
    </w:p>
    <w:p>
      <w:pPr>
        <w:pStyle w:val="3"/>
        <w:ind w:left="0"/>
        <w:rPr>
          <w:sz w:val="22"/>
        </w:rPr>
      </w:pPr>
    </w:p>
    <w:p>
      <w:pPr>
        <w:pStyle w:val="3"/>
        <w:jc w:val="both"/>
      </w:pPr>
      <w:r>
        <w:t>ANSWER</w:t>
      </w:r>
    </w:p>
    <w:p>
      <w:pPr>
        <w:pStyle w:val="3"/>
        <w:spacing w:before="139" w:line="360" w:lineRule="auto"/>
        <w:ind w:right="122"/>
        <w:jc w:val="both"/>
      </w:pPr>
      <w:r>
        <w:t xml:space="preserve">Today, Im going to share with you an interesting public place where I really enjoy going to to </w:t>
      </w:r>
      <w:r>
        <w:rPr>
          <w:u w:val="single"/>
        </w:rPr>
        <w:t>hang out</w:t>
      </w:r>
      <w:r>
        <w:t xml:space="preserve"> with my close friends in my spare time, which is a lovely café named The Hanoi Social Club.</w:t>
      </w:r>
    </w:p>
    <w:p>
      <w:pPr>
        <w:pStyle w:val="3"/>
        <w:spacing w:line="360" w:lineRule="auto"/>
        <w:ind w:right="119"/>
        <w:jc w:val="both"/>
      </w:pPr>
      <w:r>
        <w:t xml:space="preserve">It is situated at Hoi Vu alley – a small quiet </w:t>
      </w:r>
      <w:r>
        <w:rPr>
          <w:u w:val="single"/>
        </w:rPr>
        <w:t>lane</w:t>
      </w:r>
      <w:r>
        <w:t xml:space="preserve"> near Hang Bong street in the centre of Hanoi. The coffee house is </w:t>
      </w:r>
      <w:r>
        <w:rPr>
          <w:u w:val="single"/>
        </w:rPr>
        <w:t>decorated</w:t>
      </w:r>
      <w:r>
        <w:t xml:space="preserve"> in an old, traditional French style, with a lot of paintings on the wall, and it attracts a lot of foreign customers. As a full-time student, I have been so </w:t>
      </w:r>
      <w:r>
        <w:rPr>
          <w:u w:val="single"/>
        </w:rPr>
        <w:t>caught up</w:t>
      </w:r>
      <w:r>
        <w:t xml:space="preserve"> in </w:t>
      </w:r>
      <w:r>
        <w:rPr>
          <w:spacing w:val="2"/>
        </w:rPr>
        <w:t xml:space="preserve">my </w:t>
      </w:r>
      <w:r>
        <w:t>studies, therefore, I just take a day off to go there on weekends after a long stressful</w:t>
      </w:r>
      <w:r>
        <w:rPr>
          <w:spacing w:val="-3"/>
        </w:rPr>
        <w:t xml:space="preserve"> </w:t>
      </w:r>
      <w:r>
        <w:t>week.</w:t>
      </w:r>
    </w:p>
    <w:p>
      <w:pPr>
        <w:pStyle w:val="3"/>
        <w:spacing w:before="1" w:line="360" w:lineRule="auto"/>
        <w:ind w:right="116"/>
        <w:jc w:val="both"/>
      </w:pPr>
      <w:r>
        <w:t xml:space="preserve">There are many live music events taking place there performed by </w:t>
      </w:r>
      <w:r>
        <w:rPr>
          <w:u w:val="single"/>
        </w:rPr>
        <w:t xml:space="preserve">acoustic </w:t>
      </w:r>
      <w:r>
        <w:t xml:space="preserve">guitarists, so I often check them out on the internet and come with my friends. Because this type of music is my kind of thing, I am </w:t>
      </w:r>
      <w:r>
        <w:rPr>
          <w:u w:val="single"/>
        </w:rPr>
        <w:t>in my element</w:t>
      </w:r>
      <w:r>
        <w:t xml:space="preserve"> just </w:t>
      </w:r>
      <w:r>
        <w:rPr>
          <w:u w:val="single"/>
        </w:rPr>
        <w:t xml:space="preserve">humming </w:t>
      </w:r>
      <w:r>
        <w:t xml:space="preserve">the tune of the songs and relaxing in a </w:t>
      </w:r>
      <w:r>
        <w:rPr>
          <w:u w:val="single"/>
        </w:rPr>
        <w:t>comfy</w:t>
      </w:r>
      <w:r>
        <w:t xml:space="preserve"> chair to enjoy myself.</w:t>
      </w:r>
    </w:p>
    <w:p>
      <w:pPr>
        <w:pStyle w:val="3"/>
        <w:spacing w:line="360" w:lineRule="auto"/>
        <w:ind w:right="120"/>
        <w:jc w:val="both"/>
      </w:pPr>
      <w:r>
        <w:t xml:space="preserve">The fast food tastes quite savoury and especially the coffee in The Hanoi Social Club is always </w:t>
      </w:r>
      <w:r>
        <w:rPr>
          <w:u w:val="single"/>
        </w:rPr>
        <w:t xml:space="preserve">irresistibly </w:t>
      </w:r>
      <w:r>
        <w:t xml:space="preserve">delicious. That might be the reason why it was ranked among the top 5 best coffee shops in Hanoi in 2015. What I really love is how </w:t>
      </w:r>
      <w:r>
        <w:rPr>
          <w:u w:val="single"/>
        </w:rPr>
        <w:t xml:space="preserve">cozy </w:t>
      </w:r>
      <w:r>
        <w:t>the atmosphere is, something which I have not found in any other coffee shop</w:t>
      </w:r>
      <w:r>
        <w:rPr>
          <w:spacing w:val="-7"/>
        </w:rPr>
        <w:t xml:space="preserve"> </w:t>
      </w:r>
      <w:r>
        <w:t>yet.</w:t>
      </w:r>
    </w:p>
    <w:p>
      <w:pPr>
        <w:pStyle w:val="3"/>
        <w:spacing w:line="360" w:lineRule="auto"/>
        <w:ind w:right="116"/>
        <w:jc w:val="both"/>
      </w:pPr>
      <w:r>
        <w:t xml:space="preserve">Whenever things go wrong, I often go there as a </w:t>
      </w:r>
      <w:r>
        <w:rPr>
          <w:u w:val="single"/>
        </w:rPr>
        <w:t>hideaway</w:t>
      </w:r>
      <w:r>
        <w:t xml:space="preserve"> to escape from all the pressures and order a cup of coffee to </w:t>
      </w:r>
      <w:r>
        <w:rPr>
          <w:u w:val="single"/>
        </w:rPr>
        <w:t>relieve</w:t>
      </w:r>
      <w:r>
        <w:t xml:space="preserve"> </w:t>
      </w:r>
      <w:r>
        <w:rPr>
          <w:spacing w:val="2"/>
        </w:rPr>
        <w:t xml:space="preserve">my </w:t>
      </w:r>
      <w:r>
        <w:t xml:space="preserve">stress. It always </w:t>
      </w:r>
      <w:r>
        <w:rPr>
          <w:u w:val="single"/>
        </w:rPr>
        <w:t>works wonders</w:t>
      </w:r>
      <w:r>
        <w:t xml:space="preserve">. I find it extremely </w:t>
      </w:r>
      <w:r>
        <w:rPr>
          <w:u w:val="single"/>
        </w:rPr>
        <w:t xml:space="preserve">therapeutic </w:t>
      </w:r>
      <w:r>
        <w:t xml:space="preserve">and </w:t>
      </w:r>
      <w:r>
        <w:rPr>
          <w:u w:val="single"/>
        </w:rPr>
        <w:t>soothing</w:t>
      </w:r>
      <w:r>
        <w:t>. Therefore, it’s more than likely that I will still keep coming back to it as my favourite place in the near</w:t>
      </w:r>
      <w:r>
        <w:rPr>
          <w:spacing w:val="-8"/>
        </w:rPr>
        <w:t xml:space="preserve"> </w:t>
      </w:r>
      <w:r>
        <w:t>future.</w:t>
      </w:r>
    </w:p>
    <w:p>
      <w:pPr>
        <w:pStyle w:val="2"/>
        <w:spacing w:before="3"/>
        <w:jc w:val="both"/>
      </w:pPr>
      <w:r>
        <w:t>VOCABULARY</w:t>
      </w:r>
    </w:p>
    <w:p>
      <w:pPr>
        <w:pStyle w:val="8"/>
        <w:numPr>
          <w:ilvl w:val="0"/>
          <w:numId w:val="7"/>
        </w:numPr>
        <w:tabs>
          <w:tab w:val="left" w:pos="821"/>
        </w:tabs>
        <w:spacing w:before="135" w:after="0" w:line="240" w:lineRule="auto"/>
        <w:ind w:left="100" w:right="0" w:firstLine="0"/>
        <w:jc w:val="both"/>
        <w:rPr>
          <w:rFonts w:ascii="Wingdings"/>
          <w:sz w:val="24"/>
        </w:rPr>
      </w:pPr>
      <w:r>
        <w:rPr>
          <w:sz w:val="24"/>
          <w:u w:val="single"/>
        </w:rPr>
        <w:t>hang out:</w:t>
      </w:r>
      <w:r>
        <w:rPr>
          <w:sz w:val="24"/>
        </w:rPr>
        <w:t xml:space="preserve"> [phrasal verb] spend time in a particular</w:t>
      </w:r>
      <w:r>
        <w:rPr>
          <w:spacing w:val="-4"/>
          <w:sz w:val="24"/>
        </w:rPr>
        <w:t xml:space="preserve"> </w:t>
      </w:r>
      <w:r>
        <w:rPr>
          <w:sz w:val="24"/>
        </w:rPr>
        <w:t>place.</w:t>
      </w:r>
    </w:p>
    <w:p>
      <w:pPr>
        <w:pStyle w:val="3"/>
        <w:spacing w:before="137" w:line="362" w:lineRule="auto"/>
        <w:ind w:right="108"/>
        <w:jc w:val="both"/>
      </w:pPr>
      <w:r>
        <w:t xml:space="preserve">Example: I sometimes </w:t>
      </w:r>
      <w:r>
        <w:rPr>
          <w:b/>
        </w:rPr>
        <w:t xml:space="preserve">hang out </w:t>
      </w:r>
      <w:r>
        <w:t>at the shopping mall on Sundays and meet up with my friends.</w:t>
      </w:r>
    </w:p>
    <w:p>
      <w:pPr>
        <w:pStyle w:val="8"/>
        <w:numPr>
          <w:ilvl w:val="0"/>
          <w:numId w:val="7"/>
        </w:numPr>
        <w:tabs>
          <w:tab w:val="left" w:pos="820"/>
          <w:tab w:val="left" w:pos="821"/>
        </w:tabs>
        <w:spacing w:before="0" w:after="0" w:line="360" w:lineRule="auto"/>
        <w:ind w:left="100" w:right="1336" w:firstLine="0"/>
        <w:jc w:val="left"/>
        <w:rPr>
          <w:rFonts w:ascii="Wingdings"/>
          <w:sz w:val="24"/>
        </w:rPr>
      </w:pPr>
      <w:r>
        <w:rPr>
          <w:sz w:val="24"/>
          <w:u w:val="single"/>
        </w:rPr>
        <w:t>lane:</w:t>
      </w:r>
      <w:r>
        <w:rPr>
          <w:sz w:val="24"/>
        </w:rPr>
        <w:t xml:space="preserve"> [noun] a narrow street in a city, with buildings on both sides. Example: The </w:t>
      </w:r>
      <w:r>
        <w:rPr>
          <w:b/>
          <w:sz w:val="24"/>
        </w:rPr>
        <w:t xml:space="preserve">lane </w:t>
      </w:r>
      <w:r>
        <w:rPr>
          <w:sz w:val="24"/>
        </w:rPr>
        <w:t>behind the museum will take you directly to the train</w:t>
      </w:r>
      <w:r>
        <w:rPr>
          <w:spacing w:val="-11"/>
          <w:sz w:val="24"/>
        </w:rPr>
        <w:t xml:space="preserve"> </w:t>
      </w:r>
      <w:r>
        <w:rPr>
          <w:sz w:val="24"/>
        </w:rPr>
        <w:t>station.</w:t>
      </w:r>
    </w:p>
    <w:p>
      <w:pPr>
        <w:pStyle w:val="8"/>
        <w:numPr>
          <w:ilvl w:val="0"/>
          <w:numId w:val="7"/>
        </w:numPr>
        <w:tabs>
          <w:tab w:val="left" w:pos="820"/>
          <w:tab w:val="left" w:pos="821"/>
        </w:tabs>
        <w:spacing w:before="0" w:after="0" w:line="360" w:lineRule="auto"/>
        <w:ind w:left="100" w:right="3210" w:firstLine="0"/>
        <w:jc w:val="left"/>
        <w:rPr>
          <w:rFonts w:ascii="Wingdings"/>
          <w:sz w:val="24"/>
        </w:rPr>
      </w:pPr>
      <w:r>
        <w:rPr>
          <w:sz w:val="24"/>
          <w:u w:val="single"/>
        </w:rPr>
        <w:t>decorate:</w:t>
      </w:r>
      <w:r>
        <w:rPr>
          <w:sz w:val="24"/>
        </w:rPr>
        <w:t xml:space="preserve"> [verb] make something more attractive. Example: Her living room is always </w:t>
      </w:r>
      <w:r>
        <w:rPr>
          <w:b/>
          <w:sz w:val="24"/>
        </w:rPr>
        <w:t xml:space="preserve">decorated </w:t>
      </w:r>
      <w:r>
        <w:rPr>
          <w:sz w:val="24"/>
        </w:rPr>
        <w:t>with</w:t>
      </w:r>
      <w:r>
        <w:rPr>
          <w:spacing w:val="-11"/>
          <w:sz w:val="24"/>
        </w:rPr>
        <w:t xml:space="preserve"> </w:t>
      </w:r>
      <w:r>
        <w:rPr>
          <w:sz w:val="24"/>
        </w:rPr>
        <w:t>flowers.</w:t>
      </w:r>
    </w:p>
    <w:p>
      <w:pPr>
        <w:spacing w:after="0" w:line="360" w:lineRule="auto"/>
        <w:jc w:val="left"/>
        <w:rPr>
          <w:rFonts w:ascii="Wingdings"/>
          <w:sz w:val="24"/>
        </w:rPr>
        <w:sectPr>
          <w:pgSz w:w="11910" w:h="16840"/>
          <w:pgMar w:top="900" w:right="1320" w:bottom="1320" w:left="1340" w:header="0" w:footer="1139" w:gutter="0"/>
        </w:sectPr>
      </w:pPr>
    </w:p>
    <w:p>
      <w:pPr>
        <w:pStyle w:val="8"/>
        <w:numPr>
          <w:ilvl w:val="0"/>
          <w:numId w:val="7"/>
        </w:numPr>
        <w:tabs>
          <w:tab w:val="left" w:pos="820"/>
          <w:tab w:val="left" w:pos="821"/>
        </w:tabs>
        <w:spacing w:before="69" w:after="0" w:line="360" w:lineRule="auto"/>
        <w:ind w:left="100" w:right="117" w:firstLine="0"/>
        <w:jc w:val="left"/>
        <w:rPr>
          <w:rFonts w:ascii="Wingdings"/>
          <w:sz w:val="24"/>
        </w:rPr>
      </w:pPr>
      <w:r>
        <w:rPr>
          <w:sz w:val="24"/>
          <w:u w:val="single"/>
        </w:rPr>
        <w:t>caught up:</w:t>
      </w:r>
      <w:r>
        <w:rPr>
          <w:sz w:val="24"/>
        </w:rPr>
        <w:t xml:space="preserve"> [phrasal verb] involved in a concentrated way, so that you forget other things around</w:t>
      </w:r>
      <w:r>
        <w:rPr>
          <w:spacing w:val="3"/>
          <w:sz w:val="24"/>
        </w:rPr>
        <w:t xml:space="preserve"> </w:t>
      </w:r>
      <w:r>
        <w:rPr>
          <w:sz w:val="24"/>
        </w:rPr>
        <w:t>you.</w:t>
      </w:r>
    </w:p>
    <w:p>
      <w:pPr>
        <w:pStyle w:val="3"/>
        <w:spacing w:before="1"/>
      </w:pPr>
      <w:r>
        <w:t xml:space="preserve">Example: I was so </w:t>
      </w:r>
      <w:r>
        <w:rPr>
          <w:b/>
        </w:rPr>
        <w:t xml:space="preserve">caught up </w:t>
      </w:r>
      <w:r>
        <w:t>in the film that I forgot to feed the cat.</w:t>
      </w:r>
    </w:p>
    <w:p>
      <w:pPr>
        <w:pStyle w:val="8"/>
        <w:numPr>
          <w:ilvl w:val="0"/>
          <w:numId w:val="7"/>
        </w:numPr>
        <w:tabs>
          <w:tab w:val="left" w:pos="820"/>
          <w:tab w:val="left" w:pos="821"/>
          <w:tab w:val="left" w:pos="1931"/>
          <w:tab w:val="left" w:pos="3218"/>
        </w:tabs>
        <w:spacing w:before="137" w:after="0" w:line="360" w:lineRule="auto"/>
        <w:ind w:left="100" w:right="108" w:firstLine="0"/>
        <w:jc w:val="left"/>
        <w:rPr>
          <w:rFonts w:ascii="Wingdings"/>
          <w:sz w:val="24"/>
        </w:rPr>
      </w:pPr>
      <w:r>
        <w:rPr>
          <w:sz w:val="24"/>
          <w:u w:val="single"/>
        </w:rPr>
        <w:t>acoustic:</w:t>
      </w:r>
      <w:r>
        <w:rPr>
          <w:sz w:val="24"/>
        </w:rPr>
        <w:tab/>
      </w:r>
      <w:r>
        <w:rPr>
          <w:sz w:val="24"/>
        </w:rPr>
        <w:t>[adjective]</w:t>
      </w:r>
      <w:r>
        <w:rPr>
          <w:sz w:val="24"/>
        </w:rPr>
        <w:tab/>
      </w:r>
      <w:r>
        <w:rPr>
          <w:sz w:val="24"/>
        </w:rPr>
        <w:t xml:space="preserve">designed to make natural sound, not sound produced </w:t>
      </w:r>
      <w:r>
        <w:rPr>
          <w:spacing w:val="4"/>
          <w:sz w:val="24"/>
        </w:rPr>
        <w:t xml:space="preserve">by </w:t>
      </w:r>
      <w:r>
        <w:rPr>
          <w:sz w:val="24"/>
        </w:rPr>
        <w:t>electrical</w:t>
      </w:r>
      <w:r>
        <w:rPr>
          <w:spacing w:val="-1"/>
          <w:sz w:val="24"/>
        </w:rPr>
        <w:t xml:space="preserve"> </w:t>
      </w:r>
      <w:r>
        <w:rPr>
          <w:sz w:val="24"/>
        </w:rPr>
        <w:t>equipment.</w:t>
      </w:r>
    </w:p>
    <w:p>
      <w:pPr>
        <w:pStyle w:val="3"/>
        <w:spacing w:line="360" w:lineRule="auto"/>
        <w:ind w:right="163"/>
      </w:pPr>
      <w:r>
        <w:t xml:space="preserve">Example: Artists who play traditional music usually use </w:t>
      </w:r>
      <w:r>
        <w:rPr>
          <w:b/>
        </w:rPr>
        <w:t xml:space="preserve">acoustic </w:t>
      </w:r>
      <w:r>
        <w:t>instruments, copying the way in which the music was originally played.</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u w:val="single"/>
        </w:rPr>
        <w:t>in my element:</w:t>
      </w:r>
      <w:r>
        <w:rPr>
          <w:sz w:val="24"/>
        </w:rPr>
        <w:t xml:space="preserve"> [expression] doing what I</w:t>
      </w:r>
      <w:r>
        <w:rPr>
          <w:spacing w:val="-6"/>
          <w:sz w:val="24"/>
        </w:rPr>
        <w:t xml:space="preserve"> </w:t>
      </w:r>
      <w:r>
        <w:rPr>
          <w:sz w:val="24"/>
        </w:rPr>
        <w:t>enjoy.</w:t>
      </w:r>
    </w:p>
    <w:p>
      <w:pPr>
        <w:pStyle w:val="3"/>
        <w:spacing w:before="139" w:line="360" w:lineRule="auto"/>
        <w:ind w:right="163"/>
      </w:pPr>
      <w:r>
        <w:t xml:space="preserve">Example: I am really </w:t>
      </w:r>
      <w:r>
        <w:rPr>
          <w:b/>
        </w:rPr>
        <w:t xml:space="preserve">in my element </w:t>
      </w:r>
      <w:r>
        <w:t>at parties, because I love dancing and mixing with friends.</w:t>
      </w:r>
    </w:p>
    <w:p>
      <w:pPr>
        <w:pStyle w:val="8"/>
        <w:numPr>
          <w:ilvl w:val="0"/>
          <w:numId w:val="7"/>
        </w:numPr>
        <w:tabs>
          <w:tab w:val="left" w:pos="820"/>
          <w:tab w:val="left" w:pos="821"/>
        </w:tabs>
        <w:spacing w:before="0" w:after="0" w:line="360" w:lineRule="auto"/>
        <w:ind w:left="100" w:right="3939" w:firstLine="0"/>
        <w:jc w:val="left"/>
        <w:rPr>
          <w:rFonts w:ascii="Wingdings"/>
          <w:sz w:val="24"/>
        </w:rPr>
      </w:pPr>
      <w:r>
        <w:rPr>
          <w:sz w:val="24"/>
          <w:u w:val="single"/>
        </w:rPr>
        <w:t>hum:</w:t>
      </w:r>
      <w:r>
        <w:rPr>
          <w:sz w:val="24"/>
        </w:rPr>
        <w:t xml:space="preserve"> [verb] sing a tune with your lips closed. Example: He began </w:t>
      </w:r>
      <w:r>
        <w:rPr>
          <w:b/>
          <w:sz w:val="24"/>
        </w:rPr>
        <w:t xml:space="preserve">humming </w:t>
      </w:r>
      <w:r>
        <w:rPr>
          <w:sz w:val="24"/>
        </w:rPr>
        <w:t>along to the</w:t>
      </w:r>
      <w:r>
        <w:rPr>
          <w:spacing w:val="-8"/>
          <w:sz w:val="24"/>
        </w:rPr>
        <w:t xml:space="preserve"> </w:t>
      </w:r>
      <w:r>
        <w:rPr>
          <w:sz w:val="24"/>
        </w:rPr>
        <w:t>music.</w:t>
      </w:r>
    </w:p>
    <w:p>
      <w:pPr>
        <w:pStyle w:val="8"/>
        <w:numPr>
          <w:ilvl w:val="0"/>
          <w:numId w:val="7"/>
        </w:numPr>
        <w:tabs>
          <w:tab w:val="left" w:pos="820"/>
          <w:tab w:val="left" w:pos="821"/>
        </w:tabs>
        <w:spacing w:before="1" w:after="0" w:line="240" w:lineRule="auto"/>
        <w:ind w:left="100" w:right="0" w:firstLine="0"/>
        <w:jc w:val="left"/>
        <w:rPr>
          <w:rFonts w:ascii="Wingdings"/>
          <w:sz w:val="24"/>
        </w:rPr>
      </w:pPr>
      <w:r>
        <w:rPr>
          <w:sz w:val="24"/>
          <w:u w:val="single"/>
        </w:rPr>
        <w:t>comfy:</w:t>
      </w:r>
      <w:r>
        <w:rPr>
          <w:sz w:val="24"/>
        </w:rPr>
        <w:t xml:space="preserve"> [adjective]</w:t>
      </w:r>
      <w:r>
        <w:rPr>
          <w:spacing w:val="2"/>
          <w:sz w:val="24"/>
        </w:rPr>
        <w:t xml:space="preserve"> </w:t>
      </w:r>
      <w:r>
        <w:rPr>
          <w:sz w:val="24"/>
        </w:rPr>
        <w:t>comfortable.</w:t>
      </w:r>
    </w:p>
    <w:p>
      <w:pPr>
        <w:pStyle w:val="3"/>
        <w:spacing w:before="136"/>
      </w:pPr>
      <w:r>
        <w:t xml:space="preserve">Example: This new jacket isn’t as </w:t>
      </w:r>
      <w:r>
        <w:rPr>
          <w:b/>
        </w:rPr>
        <w:t xml:space="preserve">comfy </w:t>
      </w:r>
      <w:r>
        <w:t>as my old one.</w:t>
      </w:r>
    </w:p>
    <w:p>
      <w:pPr>
        <w:pStyle w:val="8"/>
        <w:numPr>
          <w:ilvl w:val="0"/>
          <w:numId w:val="7"/>
        </w:numPr>
        <w:tabs>
          <w:tab w:val="left" w:pos="820"/>
          <w:tab w:val="left" w:pos="821"/>
        </w:tabs>
        <w:spacing w:before="140" w:after="0" w:line="240" w:lineRule="auto"/>
        <w:ind w:left="100" w:right="0" w:firstLine="0"/>
        <w:jc w:val="left"/>
        <w:rPr>
          <w:rFonts w:ascii="Wingdings"/>
          <w:sz w:val="24"/>
        </w:rPr>
      </w:pPr>
      <w:r>
        <w:rPr>
          <w:sz w:val="24"/>
          <w:u w:val="single"/>
        </w:rPr>
        <w:t>irresistibly:</w:t>
      </w:r>
      <w:r>
        <w:rPr>
          <w:sz w:val="24"/>
        </w:rPr>
        <w:t xml:space="preserve"> [adverb] in a way that is so strong that it cannot be</w:t>
      </w:r>
      <w:r>
        <w:rPr>
          <w:spacing w:val="-8"/>
          <w:sz w:val="24"/>
        </w:rPr>
        <w:t xml:space="preserve"> </w:t>
      </w:r>
      <w:r>
        <w:rPr>
          <w:sz w:val="24"/>
        </w:rPr>
        <w:t>stopped.</w:t>
      </w:r>
    </w:p>
    <w:p>
      <w:pPr>
        <w:pStyle w:val="3"/>
        <w:tabs>
          <w:tab w:val="left" w:pos="1281"/>
        </w:tabs>
        <w:spacing w:before="137"/>
      </w:pPr>
      <w:r>
        <w:t>Example:</w:t>
      </w:r>
      <w:r>
        <w:tab/>
      </w:r>
      <w:r>
        <w:t>Romeo</w:t>
      </w:r>
      <w:r>
        <w:rPr>
          <w:spacing w:val="7"/>
        </w:rPr>
        <w:t xml:space="preserve"> </w:t>
      </w:r>
      <w:r>
        <w:t>and</w:t>
      </w:r>
      <w:r>
        <w:rPr>
          <w:spacing w:val="6"/>
        </w:rPr>
        <w:t xml:space="preserve"> </w:t>
      </w:r>
      <w:r>
        <w:t>Juliet</w:t>
      </w:r>
      <w:r>
        <w:rPr>
          <w:spacing w:val="9"/>
        </w:rPr>
        <w:t xml:space="preserve"> </w:t>
      </w:r>
      <w:r>
        <w:t>in</w:t>
      </w:r>
      <w:r>
        <w:rPr>
          <w:spacing w:val="8"/>
        </w:rPr>
        <w:t xml:space="preserve"> </w:t>
      </w:r>
      <w:r>
        <w:t>Shakespeare’s</w:t>
      </w:r>
      <w:r>
        <w:rPr>
          <w:spacing w:val="9"/>
        </w:rPr>
        <w:t xml:space="preserve"> </w:t>
      </w:r>
      <w:r>
        <w:t>play</w:t>
      </w:r>
      <w:r>
        <w:rPr>
          <w:spacing w:val="4"/>
        </w:rPr>
        <w:t xml:space="preserve"> </w:t>
      </w:r>
      <w:r>
        <w:t>were</w:t>
      </w:r>
      <w:r>
        <w:rPr>
          <w:spacing w:val="7"/>
        </w:rPr>
        <w:t xml:space="preserve"> </w:t>
      </w:r>
      <w:r>
        <w:t>two</w:t>
      </w:r>
      <w:r>
        <w:rPr>
          <w:spacing w:val="13"/>
        </w:rPr>
        <w:t xml:space="preserve"> </w:t>
      </w:r>
      <w:r>
        <w:t>young</w:t>
      </w:r>
      <w:r>
        <w:rPr>
          <w:spacing w:val="8"/>
        </w:rPr>
        <w:t xml:space="preserve"> </w:t>
      </w:r>
      <w:r>
        <w:t>lovers</w:t>
      </w:r>
      <w:r>
        <w:rPr>
          <w:spacing w:val="9"/>
        </w:rPr>
        <w:t xml:space="preserve"> </w:t>
      </w:r>
      <w:r>
        <w:t>who</w:t>
      </w:r>
      <w:r>
        <w:rPr>
          <w:spacing w:val="7"/>
        </w:rPr>
        <w:t xml:space="preserve"> </w:t>
      </w:r>
      <w:r>
        <w:t>were</w:t>
      </w:r>
    </w:p>
    <w:p>
      <w:pPr>
        <w:spacing w:before="139"/>
        <w:ind w:left="100" w:right="0" w:firstLine="0"/>
        <w:jc w:val="left"/>
        <w:rPr>
          <w:sz w:val="24"/>
        </w:rPr>
      </w:pPr>
      <w:r>
        <w:rPr>
          <w:b/>
          <w:sz w:val="24"/>
        </w:rPr>
        <w:t xml:space="preserve">irresistibly </w:t>
      </w:r>
      <w:r>
        <w:rPr>
          <w:sz w:val="24"/>
        </w:rPr>
        <w:t>attracted to each other.</w:t>
      </w:r>
    </w:p>
    <w:p>
      <w:pPr>
        <w:pStyle w:val="8"/>
        <w:numPr>
          <w:ilvl w:val="0"/>
          <w:numId w:val="7"/>
        </w:numPr>
        <w:tabs>
          <w:tab w:val="left" w:pos="820"/>
          <w:tab w:val="left" w:pos="821"/>
        </w:tabs>
        <w:spacing w:before="137" w:after="0" w:line="360" w:lineRule="auto"/>
        <w:ind w:left="100" w:right="116" w:firstLine="0"/>
        <w:jc w:val="left"/>
        <w:rPr>
          <w:rFonts w:ascii="Wingdings"/>
          <w:sz w:val="24"/>
        </w:rPr>
      </w:pPr>
      <w:r>
        <w:rPr>
          <w:sz w:val="24"/>
          <w:u w:val="single"/>
        </w:rPr>
        <w:t>cozy:</w:t>
      </w:r>
      <w:r>
        <w:rPr>
          <w:sz w:val="24"/>
        </w:rPr>
        <w:t xml:space="preserve"> [adjective] warm and comfortable and safe, often used to refer to something small.</w:t>
      </w:r>
    </w:p>
    <w:p>
      <w:pPr>
        <w:pStyle w:val="3"/>
      </w:pPr>
      <w:r>
        <w:t xml:space="preserve">Example: I felt </w:t>
      </w:r>
      <w:r>
        <w:rPr>
          <w:b/>
        </w:rPr>
        <w:t xml:space="preserve">cozy </w:t>
      </w:r>
      <w:r>
        <w:t>and relaxed sitting by the fire.</w:t>
      </w:r>
    </w:p>
    <w:p>
      <w:pPr>
        <w:pStyle w:val="8"/>
        <w:numPr>
          <w:ilvl w:val="0"/>
          <w:numId w:val="7"/>
        </w:numPr>
        <w:tabs>
          <w:tab w:val="left" w:pos="820"/>
          <w:tab w:val="left" w:pos="821"/>
        </w:tabs>
        <w:spacing w:before="137" w:after="0" w:line="360" w:lineRule="auto"/>
        <w:ind w:left="100" w:right="2718" w:firstLine="0"/>
        <w:jc w:val="left"/>
        <w:rPr>
          <w:rFonts w:ascii="Wingdings"/>
          <w:sz w:val="24"/>
        </w:rPr>
      </w:pPr>
      <w:r>
        <w:rPr>
          <w:sz w:val="24"/>
          <w:u w:val="single"/>
        </w:rPr>
        <w:t>hideaway:</w:t>
      </w:r>
      <w:r>
        <w:rPr>
          <w:sz w:val="24"/>
        </w:rPr>
        <w:t xml:space="preserve"> [noun] a place where you can go to be alone. Example: He escapes to his </w:t>
      </w:r>
      <w:r>
        <w:rPr>
          <w:b/>
          <w:sz w:val="24"/>
        </w:rPr>
        <w:t xml:space="preserve">hideaway </w:t>
      </w:r>
      <w:r>
        <w:rPr>
          <w:sz w:val="24"/>
        </w:rPr>
        <w:t>in the country at</w:t>
      </w:r>
      <w:r>
        <w:rPr>
          <w:spacing w:val="-14"/>
          <w:sz w:val="24"/>
        </w:rPr>
        <w:t xml:space="preserve"> </w:t>
      </w:r>
      <w:r>
        <w:rPr>
          <w:sz w:val="24"/>
        </w:rPr>
        <w:t>weekends.</w:t>
      </w:r>
    </w:p>
    <w:p>
      <w:pPr>
        <w:pStyle w:val="8"/>
        <w:numPr>
          <w:ilvl w:val="0"/>
          <w:numId w:val="7"/>
        </w:numPr>
        <w:tabs>
          <w:tab w:val="left" w:pos="820"/>
          <w:tab w:val="left" w:pos="821"/>
        </w:tabs>
        <w:spacing w:before="0" w:after="0" w:line="360" w:lineRule="auto"/>
        <w:ind w:left="100" w:right="1333" w:firstLine="0"/>
        <w:jc w:val="left"/>
        <w:rPr>
          <w:rFonts w:ascii="Wingdings"/>
          <w:sz w:val="24"/>
        </w:rPr>
      </w:pPr>
      <w:r>
        <w:rPr>
          <w:sz w:val="24"/>
          <w:u w:val="single"/>
        </w:rPr>
        <w:t>relieve:</w:t>
      </w:r>
      <w:r>
        <w:rPr>
          <w:sz w:val="24"/>
        </w:rPr>
        <w:t xml:space="preserve">  [verb]  remove or reduce an unpleasant feeling or pain.  Example: To </w:t>
      </w:r>
      <w:r>
        <w:rPr>
          <w:b/>
          <w:sz w:val="24"/>
        </w:rPr>
        <w:t xml:space="preserve">relieve </w:t>
      </w:r>
      <w:r>
        <w:rPr>
          <w:sz w:val="24"/>
        </w:rPr>
        <w:t>his feeling of guilt, he decided to tell the truth to the</w:t>
      </w:r>
      <w:r>
        <w:rPr>
          <w:spacing w:val="-17"/>
          <w:sz w:val="24"/>
        </w:rPr>
        <w:t xml:space="preserve"> </w:t>
      </w:r>
      <w:r>
        <w:rPr>
          <w:sz w:val="24"/>
        </w:rPr>
        <w:t>police.</w:t>
      </w:r>
    </w:p>
    <w:p>
      <w:pPr>
        <w:pStyle w:val="8"/>
        <w:numPr>
          <w:ilvl w:val="0"/>
          <w:numId w:val="7"/>
        </w:numPr>
        <w:tabs>
          <w:tab w:val="left" w:pos="820"/>
          <w:tab w:val="left" w:pos="821"/>
        </w:tabs>
        <w:spacing w:before="0" w:after="0" w:line="360" w:lineRule="auto"/>
        <w:ind w:left="100" w:right="721" w:firstLine="0"/>
        <w:jc w:val="left"/>
        <w:rPr>
          <w:rFonts w:ascii="Wingdings"/>
          <w:b/>
          <w:sz w:val="24"/>
        </w:rPr>
      </w:pPr>
      <w:r>
        <w:rPr>
          <w:sz w:val="24"/>
          <w:u w:val="single"/>
        </w:rPr>
        <w:t>work wonders:</w:t>
      </w:r>
      <w:r>
        <w:rPr>
          <w:sz w:val="24"/>
        </w:rPr>
        <w:t xml:space="preserve"> [expression] have a very good effect on someone or something. Example: </w:t>
      </w:r>
      <w:r>
        <w:rPr>
          <w:spacing w:val="-3"/>
          <w:sz w:val="24"/>
        </w:rPr>
        <w:t xml:space="preserve">If </w:t>
      </w:r>
      <w:r>
        <w:rPr>
          <w:sz w:val="24"/>
        </w:rPr>
        <w:t xml:space="preserve">you have a bad cold, a hot lemon drink at night </w:t>
      </w:r>
      <w:r>
        <w:rPr>
          <w:b/>
          <w:sz w:val="24"/>
        </w:rPr>
        <w:t>works</w:t>
      </w:r>
      <w:r>
        <w:rPr>
          <w:b/>
          <w:spacing w:val="3"/>
          <w:sz w:val="24"/>
        </w:rPr>
        <w:t xml:space="preserve"> </w:t>
      </w:r>
      <w:r>
        <w:rPr>
          <w:b/>
          <w:sz w:val="24"/>
        </w:rPr>
        <w:t>wonders.</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sz w:val="24"/>
          <w:u w:val="single"/>
        </w:rPr>
        <w:t>therapeutic:</w:t>
      </w:r>
      <w:r>
        <w:rPr>
          <w:sz w:val="24"/>
        </w:rPr>
        <w:t xml:space="preserve"> [adjective] helping you to</w:t>
      </w:r>
      <w:r>
        <w:rPr>
          <w:spacing w:val="5"/>
          <w:sz w:val="24"/>
        </w:rPr>
        <w:t xml:space="preserve"> </w:t>
      </w:r>
      <w:r>
        <w:rPr>
          <w:sz w:val="24"/>
        </w:rPr>
        <w:t>relax.</w:t>
      </w:r>
    </w:p>
    <w:p>
      <w:pPr>
        <w:pStyle w:val="3"/>
        <w:spacing w:before="139"/>
      </w:pPr>
      <w:r>
        <w:t xml:space="preserve">Example: I find that yoga is very </w:t>
      </w:r>
      <w:r>
        <w:rPr>
          <w:b/>
        </w:rPr>
        <w:t>therapeutic</w:t>
      </w:r>
      <w:r>
        <w:t>, and I always feel better after my yoga class.</w:t>
      </w:r>
    </w:p>
    <w:p>
      <w:pPr>
        <w:pStyle w:val="8"/>
        <w:numPr>
          <w:ilvl w:val="0"/>
          <w:numId w:val="7"/>
        </w:numPr>
        <w:tabs>
          <w:tab w:val="left" w:pos="820"/>
          <w:tab w:val="left" w:pos="821"/>
        </w:tabs>
        <w:spacing w:before="137" w:after="0" w:line="362" w:lineRule="auto"/>
        <w:ind w:left="100" w:right="434" w:firstLine="0"/>
        <w:jc w:val="left"/>
        <w:rPr>
          <w:rFonts w:ascii="Wingdings"/>
          <w:sz w:val="24"/>
        </w:rPr>
      </w:pPr>
      <w:r>
        <w:rPr>
          <w:sz w:val="24"/>
          <w:u w:val="single"/>
        </w:rPr>
        <w:t>soothing:</w:t>
      </w:r>
      <w:r>
        <w:rPr>
          <w:sz w:val="24"/>
        </w:rPr>
        <w:t xml:space="preserve"> [adjective] that makes someone who is anxious or stressed, feel better. Example: The doctor has such a </w:t>
      </w:r>
      <w:r>
        <w:rPr>
          <w:b/>
          <w:sz w:val="24"/>
        </w:rPr>
        <w:t xml:space="preserve">soothing </w:t>
      </w:r>
      <w:r>
        <w:rPr>
          <w:sz w:val="24"/>
        </w:rPr>
        <w:t>voice that his patients feel relaxed</w:t>
      </w:r>
      <w:r>
        <w:rPr>
          <w:spacing w:val="-15"/>
          <w:sz w:val="24"/>
        </w:rPr>
        <w:t xml:space="preserve"> </w:t>
      </w:r>
      <w:r>
        <w:rPr>
          <w:sz w:val="24"/>
        </w:rPr>
        <w:t>immediately.</w:t>
      </w:r>
    </w:p>
    <w:p>
      <w:pPr>
        <w:pStyle w:val="3"/>
        <w:spacing w:before="1"/>
        <w:ind w:left="0"/>
        <w:rPr>
          <w:sz w:val="36"/>
        </w:rPr>
      </w:pPr>
    </w:p>
    <w:p>
      <w:pPr>
        <w:pStyle w:val="8"/>
        <w:numPr>
          <w:ilvl w:val="0"/>
          <w:numId w:val="19"/>
        </w:numPr>
        <w:tabs>
          <w:tab w:val="left" w:pos="820"/>
          <w:tab w:val="left" w:pos="821"/>
        </w:tabs>
        <w:spacing w:before="0" w:after="0" w:line="240" w:lineRule="auto"/>
        <w:ind w:left="100" w:right="0" w:firstLine="0"/>
        <w:jc w:val="left"/>
        <w:rPr>
          <w:b/>
          <w:sz w:val="22"/>
        </w:rPr>
      </w:pPr>
      <w:bookmarkStart w:id="143" w:name="_bookmark78"/>
      <w:bookmarkEnd w:id="143"/>
      <w:bookmarkStart w:id="144" w:name="_bookmark78"/>
      <w:bookmarkEnd w:id="144"/>
      <w:r>
        <w:rPr>
          <w:b/>
          <w:sz w:val="22"/>
        </w:rPr>
        <w:t>Describe an item that you received and made you</w:t>
      </w:r>
      <w:r>
        <w:rPr>
          <w:b/>
          <w:spacing w:val="-11"/>
          <w:sz w:val="22"/>
        </w:rPr>
        <w:t xml:space="preserve"> </w:t>
      </w:r>
      <w:r>
        <w:rPr>
          <w:b/>
          <w:sz w:val="22"/>
        </w:rPr>
        <w:t>happy</w:t>
      </w:r>
    </w:p>
    <w:p>
      <w:pPr>
        <w:spacing w:before="121" w:line="360" w:lineRule="auto"/>
        <w:ind w:left="100" w:right="7254" w:firstLine="0"/>
        <w:jc w:val="left"/>
        <w:rPr>
          <w:sz w:val="22"/>
        </w:rPr>
      </w:pPr>
      <w:r>
        <w:rPr>
          <w:sz w:val="22"/>
        </w:rPr>
        <w:t>You should say When you received it What the item</w:t>
      </w:r>
      <w:r>
        <w:rPr>
          <w:spacing w:val="-7"/>
          <w:sz w:val="22"/>
        </w:rPr>
        <w:t xml:space="preserve"> </w:t>
      </w:r>
      <w:r>
        <w:rPr>
          <w:sz w:val="22"/>
        </w:rPr>
        <w:t>was</w:t>
      </w:r>
    </w:p>
    <w:p>
      <w:pPr>
        <w:spacing w:after="0" w:line="360" w:lineRule="auto"/>
        <w:jc w:val="left"/>
        <w:rPr>
          <w:sz w:val="22"/>
        </w:rPr>
        <w:sectPr>
          <w:pgSz w:w="11910" w:h="16840"/>
          <w:pgMar w:top="900" w:right="1320" w:bottom="1320" w:left="1340" w:header="0" w:footer="1139" w:gutter="0"/>
        </w:sectPr>
      </w:pPr>
    </w:p>
    <w:p>
      <w:pPr>
        <w:spacing w:before="69"/>
        <w:ind w:left="100" w:right="0" w:firstLine="0"/>
        <w:jc w:val="left"/>
        <w:rPr>
          <w:sz w:val="22"/>
        </w:rPr>
      </w:pPr>
      <w:r>
        <w:rPr>
          <w:sz w:val="22"/>
        </w:rPr>
        <w:t>Who gave you it</w:t>
      </w:r>
    </w:p>
    <w:p>
      <w:pPr>
        <w:spacing w:before="126"/>
        <w:ind w:left="100" w:right="0" w:firstLine="0"/>
        <w:jc w:val="left"/>
        <w:rPr>
          <w:sz w:val="22"/>
        </w:rPr>
      </w:pPr>
      <w:r>
        <w:rPr>
          <w:sz w:val="22"/>
        </w:rPr>
        <w:t>And explain why you felt happy</w:t>
      </w:r>
    </w:p>
    <w:p>
      <w:pPr>
        <w:pStyle w:val="3"/>
        <w:ind w:left="0"/>
      </w:pPr>
    </w:p>
    <w:p>
      <w:pPr>
        <w:pStyle w:val="3"/>
        <w:spacing w:before="4"/>
        <w:ind w:left="0"/>
        <w:rPr>
          <w:sz w:val="20"/>
        </w:rPr>
      </w:pPr>
    </w:p>
    <w:p>
      <w:pPr>
        <w:spacing w:before="1"/>
        <w:ind w:left="100" w:right="0" w:firstLine="0"/>
        <w:jc w:val="left"/>
        <w:rPr>
          <w:b/>
          <w:sz w:val="22"/>
        </w:rPr>
      </w:pPr>
      <w:r>
        <w:rPr>
          <w:b/>
          <w:sz w:val="22"/>
        </w:rPr>
        <w:t>ANSWER (Trích từ đề “Describe an item of clothing that was bought for you”)</w:t>
      </w:r>
    </w:p>
    <w:p>
      <w:pPr>
        <w:spacing w:before="116" w:line="360" w:lineRule="auto"/>
        <w:ind w:left="100" w:right="163" w:firstLine="0"/>
        <w:jc w:val="left"/>
        <w:rPr>
          <w:sz w:val="22"/>
        </w:rPr>
      </w:pPr>
      <w:r>
        <w:rPr>
          <w:sz w:val="22"/>
        </w:rPr>
        <w:t xml:space="preserve">I would like to describe </w:t>
      </w:r>
      <w:r>
        <w:rPr>
          <w:b/>
          <w:sz w:val="22"/>
        </w:rPr>
        <w:t xml:space="preserve">a coat </w:t>
      </w:r>
      <w:r>
        <w:rPr>
          <w:sz w:val="22"/>
        </w:rPr>
        <w:t xml:space="preserve">my parents gave me as a </w:t>
      </w:r>
      <w:r>
        <w:rPr>
          <w:b/>
          <w:sz w:val="22"/>
        </w:rPr>
        <w:t xml:space="preserve">present </w:t>
      </w:r>
      <w:r>
        <w:rPr>
          <w:sz w:val="22"/>
        </w:rPr>
        <w:t xml:space="preserve">on my </w:t>
      </w:r>
      <w:r>
        <w:rPr>
          <w:b/>
          <w:sz w:val="22"/>
        </w:rPr>
        <w:t>18</w:t>
      </w:r>
      <w:r>
        <w:rPr>
          <w:b/>
          <w:position w:val="8"/>
          <w:sz w:val="14"/>
        </w:rPr>
        <w:t xml:space="preserve">th </w:t>
      </w:r>
      <w:r>
        <w:rPr>
          <w:b/>
          <w:sz w:val="22"/>
        </w:rPr>
        <w:t>birthday</w:t>
      </w:r>
      <w:r>
        <w:rPr>
          <w:sz w:val="22"/>
        </w:rPr>
        <w:t xml:space="preserve">. I must say that it is </w:t>
      </w:r>
      <w:r>
        <w:rPr>
          <w:b/>
          <w:sz w:val="22"/>
        </w:rPr>
        <w:t xml:space="preserve">really smart </w:t>
      </w:r>
      <w:r>
        <w:rPr>
          <w:sz w:val="22"/>
        </w:rPr>
        <w:t xml:space="preserve">and </w:t>
      </w:r>
      <w:r>
        <w:rPr>
          <w:b/>
          <w:sz w:val="22"/>
        </w:rPr>
        <w:t xml:space="preserve">exactly </w:t>
      </w:r>
      <w:r>
        <w:rPr>
          <w:sz w:val="22"/>
        </w:rPr>
        <w:t>to my liking.</w:t>
      </w:r>
    </w:p>
    <w:p>
      <w:pPr>
        <w:spacing w:before="0" w:line="360" w:lineRule="auto"/>
        <w:ind w:left="100" w:right="113" w:firstLine="0"/>
        <w:jc w:val="both"/>
        <w:rPr>
          <w:sz w:val="22"/>
        </w:rPr>
      </w:pPr>
      <w:r>
        <w:rPr>
          <w:sz w:val="22"/>
        </w:rPr>
        <w:t xml:space="preserve">The coat is made of </w:t>
      </w:r>
      <w:r>
        <w:rPr>
          <w:b/>
          <w:sz w:val="22"/>
        </w:rPr>
        <w:t xml:space="preserve">cotton </w:t>
      </w:r>
      <w:r>
        <w:rPr>
          <w:sz w:val="22"/>
        </w:rPr>
        <w:t xml:space="preserve">only and by a </w:t>
      </w:r>
      <w:r>
        <w:rPr>
          <w:b/>
          <w:sz w:val="22"/>
        </w:rPr>
        <w:t>Vietnamese clothes brand</w:t>
      </w:r>
      <w:r>
        <w:rPr>
          <w:sz w:val="22"/>
        </w:rPr>
        <w:t xml:space="preserve">. It is a </w:t>
      </w:r>
      <w:r>
        <w:rPr>
          <w:b/>
          <w:sz w:val="22"/>
        </w:rPr>
        <w:t>knee-length black coat</w:t>
      </w:r>
      <w:r>
        <w:rPr>
          <w:sz w:val="22"/>
        </w:rPr>
        <w:t xml:space="preserve">, which was in fashion at that time. What I </w:t>
      </w:r>
      <w:r>
        <w:rPr>
          <w:b/>
          <w:sz w:val="22"/>
        </w:rPr>
        <w:t xml:space="preserve">like the most </w:t>
      </w:r>
      <w:r>
        <w:rPr>
          <w:sz w:val="22"/>
        </w:rPr>
        <w:t xml:space="preserve">is that there are </w:t>
      </w:r>
      <w:r>
        <w:rPr>
          <w:b/>
          <w:sz w:val="22"/>
        </w:rPr>
        <w:t>two deep side pockets</w:t>
      </w:r>
      <w:r>
        <w:rPr>
          <w:sz w:val="22"/>
        </w:rPr>
        <w:t xml:space="preserve">, so in </w:t>
      </w:r>
      <w:r>
        <w:rPr>
          <w:b/>
          <w:sz w:val="22"/>
        </w:rPr>
        <w:t>winter</w:t>
      </w:r>
      <w:r>
        <w:rPr>
          <w:sz w:val="22"/>
        </w:rPr>
        <w:t xml:space="preserve">, I always put my hands into those pockets to avoid the cold. Besides, I can </w:t>
      </w:r>
      <w:r>
        <w:rPr>
          <w:b/>
          <w:sz w:val="22"/>
        </w:rPr>
        <w:t xml:space="preserve">button the coat </w:t>
      </w:r>
      <w:r>
        <w:rPr>
          <w:sz w:val="22"/>
        </w:rPr>
        <w:t xml:space="preserve">from top to bottom and it’s also got a decorative </w:t>
      </w:r>
      <w:r>
        <w:rPr>
          <w:b/>
          <w:sz w:val="22"/>
        </w:rPr>
        <w:t>waist belt</w:t>
      </w:r>
      <w:r>
        <w:rPr>
          <w:sz w:val="22"/>
        </w:rPr>
        <w:t>.</w:t>
      </w:r>
    </w:p>
    <w:p>
      <w:pPr>
        <w:spacing w:before="0" w:line="360" w:lineRule="auto"/>
        <w:ind w:left="100" w:right="119" w:firstLine="0"/>
        <w:jc w:val="both"/>
        <w:rPr>
          <w:sz w:val="22"/>
        </w:rPr>
      </w:pPr>
      <w:r>
        <w:rPr>
          <w:sz w:val="22"/>
        </w:rPr>
        <w:t xml:space="preserve">I am </w:t>
      </w:r>
      <w:r>
        <w:rPr>
          <w:b/>
          <w:sz w:val="22"/>
        </w:rPr>
        <w:t xml:space="preserve">so fond of </w:t>
      </w:r>
      <w:r>
        <w:rPr>
          <w:sz w:val="22"/>
        </w:rPr>
        <w:t xml:space="preserve">this coat that I usually wear it every winter. It </w:t>
      </w:r>
      <w:r>
        <w:rPr>
          <w:b/>
          <w:sz w:val="22"/>
        </w:rPr>
        <w:t xml:space="preserve">fits me perfectly </w:t>
      </w:r>
      <w:r>
        <w:rPr>
          <w:sz w:val="22"/>
        </w:rPr>
        <w:t xml:space="preserve">and makes me feel </w:t>
      </w:r>
      <w:r>
        <w:rPr>
          <w:b/>
          <w:sz w:val="22"/>
        </w:rPr>
        <w:t>comfortable and warm</w:t>
      </w:r>
      <w:r>
        <w:rPr>
          <w:sz w:val="22"/>
        </w:rPr>
        <w:t xml:space="preserve">, no matter how cold the weather is. I keep myself warm by wearing the coat </w:t>
      </w:r>
      <w:r>
        <w:rPr>
          <w:b/>
          <w:sz w:val="22"/>
        </w:rPr>
        <w:t>with jeans and boots</w:t>
      </w:r>
      <w:r>
        <w:rPr>
          <w:sz w:val="22"/>
        </w:rPr>
        <w:t>, which match it well.</w:t>
      </w:r>
    </w:p>
    <w:p>
      <w:pPr>
        <w:spacing w:before="0" w:line="360" w:lineRule="auto"/>
        <w:ind w:left="100" w:right="163" w:firstLine="0"/>
        <w:jc w:val="left"/>
        <w:rPr>
          <w:sz w:val="22"/>
        </w:rPr>
      </w:pPr>
      <w:r>
        <w:rPr>
          <w:b/>
          <w:sz w:val="22"/>
        </w:rPr>
        <w:t>In fact</w:t>
      </w:r>
      <w:r>
        <w:rPr>
          <w:sz w:val="22"/>
        </w:rPr>
        <w:t xml:space="preserve">, I have never thought whether it will be out of fashion. As this coat is a gift from </w:t>
      </w:r>
      <w:r>
        <w:rPr>
          <w:b/>
          <w:sz w:val="22"/>
        </w:rPr>
        <w:t>my parents</w:t>
      </w:r>
      <w:r>
        <w:rPr>
          <w:sz w:val="22"/>
        </w:rPr>
        <w:t xml:space="preserve">, I treasure it a lot and – </w:t>
      </w:r>
      <w:r>
        <w:rPr>
          <w:b/>
          <w:sz w:val="22"/>
        </w:rPr>
        <w:t xml:space="preserve">for sure </w:t>
      </w:r>
      <w:r>
        <w:rPr>
          <w:sz w:val="22"/>
        </w:rPr>
        <w:t xml:space="preserve">- I will </w:t>
      </w:r>
      <w:r>
        <w:rPr>
          <w:b/>
          <w:sz w:val="22"/>
        </w:rPr>
        <w:t xml:space="preserve">keep wearing </w:t>
      </w:r>
      <w:r>
        <w:rPr>
          <w:sz w:val="22"/>
        </w:rPr>
        <w:t>this coat in the</w:t>
      </w:r>
      <w:r>
        <w:rPr>
          <w:spacing w:val="-29"/>
          <w:sz w:val="22"/>
        </w:rPr>
        <w:t xml:space="preserve"> </w:t>
      </w:r>
      <w:r>
        <w:rPr>
          <w:sz w:val="22"/>
        </w:rPr>
        <w:t>future.</w:t>
      </w:r>
    </w:p>
    <w:p>
      <w:pPr>
        <w:spacing w:before="5"/>
        <w:ind w:left="100" w:right="0" w:firstLine="0"/>
        <w:jc w:val="left"/>
        <w:rPr>
          <w:b/>
          <w:sz w:val="22"/>
        </w:rPr>
      </w:pPr>
      <w:r>
        <w:rPr>
          <w:b/>
          <w:sz w:val="22"/>
        </w:rPr>
        <w:t>VOCABULARY:</w:t>
      </w:r>
    </w:p>
    <w:p>
      <w:pPr>
        <w:pStyle w:val="8"/>
        <w:numPr>
          <w:ilvl w:val="0"/>
          <w:numId w:val="7"/>
        </w:numPr>
        <w:tabs>
          <w:tab w:val="left" w:pos="820"/>
          <w:tab w:val="left" w:pos="821"/>
        </w:tabs>
        <w:spacing w:before="123" w:after="0" w:line="240" w:lineRule="auto"/>
        <w:ind w:left="100" w:right="0" w:firstLine="0"/>
        <w:jc w:val="left"/>
        <w:rPr>
          <w:rFonts w:ascii="Wingdings"/>
          <w:sz w:val="22"/>
        </w:rPr>
      </w:pPr>
      <w:r>
        <w:rPr>
          <w:b/>
          <w:sz w:val="22"/>
        </w:rPr>
        <w:t xml:space="preserve">really smart: </w:t>
      </w:r>
      <w:r>
        <w:rPr>
          <w:sz w:val="22"/>
        </w:rPr>
        <w:t>[adjective] very clean, neat and</w:t>
      </w:r>
      <w:r>
        <w:rPr>
          <w:spacing w:val="-7"/>
          <w:sz w:val="22"/>
        </w:rPr>
        <w:t xml:space="preserve"> </w:t>
      </w:r>
      <w:r>
        <w:rPr>
          <w:sz w:val="22"/>
        </w:rPr>
        <w:t>attractive.</w:t>
      </w:r>
    </w:p>
    <w:p>
      <w:pPr>
        <w:spacing w:before="127" w:line="360" w:lineRule="auto"/>
        <w:ind w:left="100" w:right="163" w:firstLine="0"/>
        <w:jc w:val="left"/>
        <w:rPr>
          <w:sz w:val="22"/>
        </w:rPr>
      </w:pPr>
      <w:r>
        <w:rPr>
          <w:sz w:val="22"/>
        </w:rPr>
        <w:t xml:space="preserve">Example: If you want to look good on special social occasions, or even at work, it is important to dress in </w:t>
      </w:r>
      <w:r>
        <w:rPr>
          <w:b/>
          <w:sz w:val="22"/>
        </w:rPr>
        <w:t>really smart</w:t>
      </w:r>
      <w:r>
        <w:rPr>
          <w:b/>
          <w:spacing w:val="-7"/>
          <w:sz w:val="22"/>
        </w:rPr>
        <w:t xml:space="preserve"> </w:t>
      </w:r>
      <w:r>
        <w:rPr>
          <w:sz w:val="22"/>
        </w:rPr>
        <w:t>clothes.</w:t>
      </w:r>
    </w:p>
    <w:p>
      <w:pPr>
        <w:pStyle w:val="8"/>
        <w:numPr>
          <w:ilvl w:val="0"/>
          <w:numId w:val="7"/>
        </w:numPr>
        <w:tabs>
          <w:tab w:val="left" w:pos="820"/>
          <w:tab w:val="left" w:pos="821"/>
        </w:tabs>
        <w:spacing w:before="0" w:after="0" w:line="360" w:lineRule="auto"/>
        <w:ind w:left="100" w:right="1425" w:firstLine="0"/>
        <w:jc w:val="left"/>
        <w:rPr>
          <w:rFonts w:ascii="Wingdings"/>
          <w:b/>
          <w:sz w:val="22"/>
        </w:rPr>
      </w:pPr>
      <w:r>
        <w:rPr>
          <w:b/>
          <w:sz w:val="22"/>
        </w:rPr>
        <w:t xml:space="preserve">to my liking: </w:t>
      </w:r>
      <w:r>
        <w:rPr>
          <w:sz w:val="22"/>
        </w:rPr>
        <w:t xml:space="preserve">[expression] suitable, and how somebody likes something. Example: The smart way in which she has decorated my house is exactly </w:t>
      </w:r>
      <w:r>
        <w:rPr>
          <w:b/>
          <w:sz w:val="22"/>
        </w:rPr>
        <w:t>to my</w:t>
      </w:r>
      <w:r>
        <w:rPr>
          <w:b/>
          <w:spacing w:val="-21"/>
          <w:sz w:val="22"/>
        </w:rPr>
        <w:t xml:space="preserve"> </w:t>
      </w:r>
      <w:r>
        <w:rPr>
          <w:b/>
          <w:sz w:val="22"/>
        </w:rPr>
        <w:t>liking.</w:t>
      </w:r>
    </w:p>
    <w:p>
      <w:pPr>
        <w:pStyle w:val="8"/>
        <w:numPr>
          <w:ilvl w:val="0"/>
          <w:numId w:val="7"/>
        </w:numPr>
        <w:tabs>
          <w:tab w:val="left" w:pos="820"/>
          <w:tab w:val="left" w:pos="821"/>
        </w:tabs>
        <w:spacing w:before="0" w:after="0" w:line="252" w:lineRule="exact"/>
        <w:ind w:left="100" w:right="0" w:firstLine="0"/>
        <w:jc w:val="left"/>
        <w:rPr>
          <w:rFonts w:ascii="Wingdings"/>
          <w:sz w:val="22"/>
        </w:rPr>
      </w:pPr>
      <w:r>
        <w:rPr>
          <w:b/>
          <w:sz w:val="22"/>
        </w:rPr>
        <w:t xml:space="preserve">button the coat: </w:t>
      </w:r>
      <w:r>
        <w:rPr>
          <w:sz w:val="22"/>
        </w:rPr>
        <w:t>[verbal phrase] fasten the coat with</w:t>
      </w:r>
      <w:r>
        <w:rPr>
          <w:spacing w:val="-10"/>
          <w:sz w:val="22"/>
        </w:rPr>
        <w:t xml:space="preserve"> </w:t>
      </w:r>
      <w:r>
        <w:rPr>
          <w:sz w:val="22"/>
        </w:rPr>
        <w:t>buttons.</w:t>
      </w:r>
    </w:p>
    <w:p>
      <w:pPr>
        <w:spacing w:before="126" w:line="360" w:lineRule="auto"/>
        <w:ind w:left="100" w:right="163" w:firstLine="0"/>
        <w:jc w:val="left"/>
        <w:rPr>
          <w:sz w:val="22"/>
        </w:rPr>
      </w:pPr>
      <w:r>
        <w:rPr>
          <w:sz w:val="22"/>
        </w:rPr>
        <w:t xml:space="preserve">Example: Stepping outside my warm house, I quickly </w:t>
      </w:r>
      <w:r>
        <w:rPr>
          <w:b/>
          <w:sz w:val="22"/>
        </w:rPr>
        <w:t xml:space="preserve">buttoned the coat </w:t>
      </w:r>
      <w:r>
        <w:rPr>
          <w:sz w:val="22"/>
        </w:rPr>
        <w:t>which I was wearing to try and keep warm.</w:t>
      </w:r>
    </w:p>
    <w:p>
      <w:pPr>
        <w:pStyle w:val="8"/>
        <w:numPr>
          <w:ilvl w:val="0"/>
          <w:numId w:val="7"/>
        </w:numPr>
        <w:tabs>
          <w:tab w:val="left" w:pos="820"/>
          <w:tab w:val="left" w:pos="821"/>
          <w:tab w:val="left" w:pos="2089"/>
          <w:tab w:val="left" w:pos="3247"/>
        </w:tabs>
        <w:spacing w:before="0" w:after="0" w:line="362" w:lineRule="auto"/>
        <w:ind w:left="100" w:right="113" w:firstLine="0"/>
        <w:jc w:val="left"/>
        <w:rPr>
          <w:rFonts w:ascii="Wingdings"/>
          <w:sz w:val="22"/>
        </w:rPr>
      </w:pPr>
      <w:r>
        <w:rPr>
          <w:b/>
          <w:sz w:val="22"/>
        </w:rPr>
        <w:t>decorative:</w:t>
      </w:r>
      <w:r>
        <w:rPr>
          <w:b/>
          <w:sz w:val="22"/>
        </w:rPr>
        <w:tab/>
      </w:r>
      <w:r>
        <w:rPr>
          <w:sz w:val="22"/>
        </w:rPr>
        <w:t>[adjective]</w:t>
      </w:r>
      <w:r>
        <w:rPr>
          <w:sz w:val="22"/>
        </w:rPr>
        <w:tab/>
      </w:r>
      <w:r>
        <w:rPr>
          <w:sz w:val="22"/>
        </w:rPr>
        <w:t>intended to look attractive, because of the way in which it is decorated.</w:t>
      </w:r>
    </w:p>
    <w:p>
      <w:pPr>
        <w:spacing w:before="0" w:line="360" w:lineRule="auto"/>
        <w:ind w:left="100" w:right="163" w:firstLine="0"/>
        <w:jc w:val="left"/>
        <w:rPr>
          <w:sz w:val="22"/>
        </w:rPr>
      </w:pPr>
      <w:r>
        <w:rPr>
          <w:sz w:val="22"/>
        </w:rPr>
        <w:t xml:space="preserve">Example: Many tourists visit the Temple of Literature because of the many </w:t>
      </w:r>
      <w:r>
        <w:rPr>
          <w:b/>
          <w:sz w:val="22"/>
        </w:rPr>
        <w:t xml:space="preserve">decorative </w:t>
      </w:r>
      <w:r>
        <w:rPr>
          <w:sz w:val="22"/>
        </w:rPr>
        <w:t>sculptures which they can see there.</w:t>
      </w:r>
    </w:p>
    <w:p>
      <w:pPr>
        <w:pStyle w:val="8"/>
        <w:numPr>
          <w:ilvl w:val="0"/>
          <w:numId w:val="7"/>
        </w:numPr>
        <w:tabs>
          <w:tab w:val="left" w:pos="820"/>
          <w:tab w:val="left" w:pos="821"/>
        </w:tabs>
        <w:spacing w:before="0" w:after="0" w:line="360" w:lineRule="auto"/>
        <w:ind w:left="100" w:right="115" w:firstLine="0"/>
        <w:jc w:val="left"/>
        <w:rPr>
          <w:rFonts w:ascii="Wingdings"/>
          <w:sz w:val="22"/>
        </w:rPr>
      </w:pPr>
      <w:r>
        <w:rPr>
          <w:b/>
          <w:sz w:val="22"/>
        </w:rPr>
        <w:t xml:space="preserve">fond of: </w:t>
      </w:r>
      <w:r>
        <w:rPr>
          <w:sz w:val="22"/>
        </w:rPr>
        <w:t>[expression]  finding something pleasant  or enjoyable, especially something that  you have liked or enjoyed for a long</w:t>
      </w:r>
      <w:r>
        <w:rPr>
          <w:spacing w:val="-4"/>
          <w:sz w:val="22"/>
        </w:rPr>
        <w:t xml:space="preserve"> </w:t>
      </w:r>
      <w:r>
        <w:rPr>
          <w:sz w:val="22"/>
        </w:rPr>
        <w:t>time.</w:t>
      </w:r>
    </w:p>
    <w:p>
      <w:pPr>
        <w:spacing w:before="0" w:line="252" w:lineRule="exact"/>
        <w:ind w:left="100" w:right="0" w:firstLine="0"/>
        <w:jc w:val="left"/>
        <w:rPr>
          <w:sz w:val="22"/>
        </w:rPr>
      </w:pPr>
      <w:r>
        <w:rPr>
          <w:sz w:val="22"/>
        </w:rPr>
        <w:t xml:space="preserve">Example: My uncle is an excellent musician, and he is very </w:t>
      </w:r>
      <w:r>
        <w:rPr>
          <w:b/>
          <w:sz w:val="22"/>
        </w:rPr>
        <w:t xml:space="preserve">fond of </w:t>
      </w:r>
      <w:r>
        <w:rPr>
          <w:sz w:val="22"/>
        </w:rPr>
        <w:t>his hobby.</w:t>
      </w:r>
    </w:p>
    <w:p>
      <w:pPr>
        <w:pStyle w:val="8"/>
        <w:numPr>
          <w:ilvl w:val="0"/>
          <w:numId w:val="7"/>
        </w:numPr>
        <w:tabs>
          <w:tab w:val="left" w:pos="820"/>
          <w:tab w:val="left" w:pos="821"/>
        </w:tabs>
        <w:spacing w:before="122" w:after="0" w:line="360" w:lineRule="auto"/>
        <w:ind w:left="100" w:right="114" w:firstLine="0"/>
        <w:jc w:val="left"/>
        <w:rPr>
          <w:rFonts w:ascii="Wingdings"/>
          <w:sz w:val="22"/>
        </w:rPr>
      </w:pPr>
      <w:r>
        <w:rPr>
          <w:b/>
          <w:sz w:val="22"/>
        </w:rPr>
        <w:t xml:space="preserve">match: </w:t>
      </w:r>
      <w:r>
        <w:rPr>
          <w:sz w:val="22"/>
        </w:rPr>
        <w:t>[verb] if things match each other, they have the same colour or style and therefore look attractive</w:t>
      </w:r>
      <w:r>
        <w:rPr>
          <w:spacing w:val="-3"/>
          <w:sz w:val="22"/>
        </w:rPr>
        <w:t xml:space="preserve"> </w:t>
      </w:r>
      <w:r>
        <w:rPr>
          <w:sz w:val="22"/>
        </w:rPr>
        <w:t>together.</w:t>
      </w:r>
    </w:p>
    <w:p>
      <w:pPr>
        <w:spacing w:before="0"/>
        <w:ind w:left="100" w:right="0" w:firstLine="0"/>
        <w:jc w:val="left"/>
        <w:rPr>
          <w:sz w:val="22"/>
        </w:rPr>
      </w:pPr>
      <w:r>
        <w:rPr>
          <w:sz w:val="22"/>
        </w:rPr>
        <w:t xml:space="preserve">Example: None of these shoes </w:t>
      </w:r>
      <w:r>
        <w:rPr>
          <w:b/>
          <w:sz w:val="22"/>
        </w:rPr>
        <w:t xml:space="preserve">match </w:t>
      </w:r>
      <w:r>
        <w:rPr>
          <w:sz w:val="22"/>
        </w:rPr>
        <w:t>my jeans – they are all very different and they are too formal.</w:t>
      </w:r>
    </w:p>
    <w:p>
      <w:pPr>
        <w:pStyle w:val="8"/>
        <w:numPr>
          <w:ilvl w:val="0"/>
          <w:numId w:val="7"/>
        </w:numPr>
        <w:tabs>
          <w:tab w:val="left" w:pos="820"/>
          <w:tab w:val="left" w:pos="821"/>
        </w:tabs>
        <w:spacing w:before="128" w:after="0" w:line="360" w:lineRule="auto"/>
        <w:ind w:left="100" w:right="113" w:firstLine="0"/>
        <w:jc w:val="left"/>
        <w:rPr>
          <w:rFonts w:ascii="Wingdings"/>
          <w:sz w:val="22"/>
        </w:rPr>
      </w:pPr>
      <w:r>
        <w:rPr>
          <w:b/>
          <w:sz w:val="22"/>
        </w:rPr>
        <w:t xml:space="preserve">treasure: </w:t>
      </w:r>
      <w:r>
        <w:rPr>
          <w:sz w:val="22"/>
        </w:rPr>
        <w:t xml:space="preserve">[verb] have or keep something that you love and that is very valuable to you. Example: Thank you for e-mailing the photos. They are superb and I will always </w:t>
      </w:r>
      <w:r>
        <w:rPr>
          <w:b/>
          <w:sz w:val="22"/>
        </w:rPr>
        <w:t xml:space="preserve">treasure </w:t>
      </w:r>
      <w:r>
        <w:rPr>
          <w:sz w:val="22"/>
        </w:rPr>
        <w:t>them and the memories that they</w:t>
      </w:r>
      <w:r>
        <w:rPr>
          <w:spacing w:val="-3"/>
          <w:sz w:val="22"/>
        </w:rPr>
        <w:t xml:space="preserve"> </w:t>
      </w:r>
      <w:r>
        <w:rPr>
          <w:sz w:val="22"/>
        </w:rPr>
        <w:t>bring.</w:t>
      </w:r>
    </w:p>
    <w:p>
      <w:pPr>
        <w:spacing w:after="0" w:line="360" w:lineRule="auto"/>
        <w:jc w:val="left"/>
        <w:rPr>
          <w:rFonts w:ascii="Wingdings"/>
          <w:sz w:val="22"/>
        </w:rPr>
        <w:sectPr>
          <w:pgSz w:w="11910" w:h="16840"/>
          <w:pgMar w:top="900" w:right="1320" w:bottom="1320" w:left="1340" w:header="0" w:footer="1139" w:gutter="0"/>
        </w:sectPr>
      </w:pPr>
    </w:p>
    <w:p>
      <w:pPr>
        <w:pStyle w:val="2"/>
        <w:numPr>
          <w:ilvl w:val="0"/>
          <w:numId w:val="19"/>
        </w:numPr>
        <w:tabs>
          <w:tab w:val="left" w:pos="820"/>
          <w:tab w:val="left" w:pos="821"/>
        </w:tabs>
        <w:spacing w:before="76" w:after="0" w:line="240" w:lineRule="auto"/>
        <w:ind w:left="100" w:right="0" w:firstLine="0"/>
        <w:jc w:val="left"/>
      </w:pPr>
      <w:bookmarkStart w:id="145" w:name="_bookmark79"/>
      <w:bookmarkEnd w:id="145"/>
      <w:bookmarkStart w:id="146" w:name="_bookmark79"/>
      <w:bookmarkEnd w:id="146"/>
      <w:r>
        <w:t>Describe an item of electronic equipment that you would like to</w:t>
      </w:r>
      <w:r>
        <w:rPr>
          <w:spacing w:val="-6"/>
        </w:rPr>
        <w:t xml:space="preserve"> </w:t>
      </w:r>
      <w:r>
        <w:t>have.</w:t>
      </w:r>
    </w:p>
    <w:p>
      <w:pPr>
        <w:pStyle w:val="3"/>
        <w:spacing w:before="9"/>
        <w:ind w:left="0"/>
        <w:rPr>
          <w:b/>
          <w:sz w:val="28"/>
        </w:rPr>
      </w:pPr>
    </w:p>
    <w:p>
      <w:pPr>
        <w:pStyle w:val="3"/>
        <w:spacing w:before="1" w:line="360" w:lineRule="auto"/>
        <w:ind w:right="7570"/>
      </w:pPr>
      <w:r>
        <w:t>You should say: what it is</w:t>
      </w:r>
    </w:p>
    <w:p>
      <w:pPr>
        <w:pStyle w:val="3"/>
      </w:pPr>
      <w:r>
        <w:t>where you would get (buy) it from</w:t>
      </w:r>
    </w:p>
    <w:p>
      <w:pPr>
        <w:pStyle w:val="3"/>
        <w:spacing w:before="137" w:line="360" w:lineRule="auto"/>
        <w:ind w:right="1999"/>
      </w:pPr>
      <w:r>
        <w:t>what features it would have (or, special features you would like it to have) and explain why you would like to have it.</w:t>
      </w:r>
    </w:p>
    <w:p>
      <w:pPr>
        <w:pStyle w:val="3"/>
        <w:ind w:left="0"/>
        <w:rPr>
          <w:sz w:val="26"/>
        </w:rPr>
      </w:pPr>
    </w:p>
    <w:p>
      <w:pPr>
        <w:pStyle w:val="3"/>
        <w:spacing w:before="1"/>
        <w:ind w:left="0"/>
        <w:rPr>
          <w:sz w:val="28"/>
        </w:rPr>
      </w:pPr>
    </w:p>
    <w:p>
      <w:pPr>
        <w:pStyle w:val="2"/>
      </w:pPr>
      <w:r>
        <w:t>ANSWER:</w:t>
      </w:r>
    </w:p>
    <w:p>
      <w:pPr>
        <w:pStyle w:val="3"/>
        <w:spacing w:before="1"/>
        <w:ind w:left="0"/>
        <w:rPr>
          <w:b/>
          <w:sz w:val="29"/>
        </w:rPr>
      </w:pPr>
    </w:p>
    <w:p>
      <w:pPr>
        <w:pStyle w:val="8"/>
        <w:numPr>
          <w:ilvl w:val="0"/>
          <w:numId w:val="20"/>
        </w:numPr>
        <w:tabs>
          <w:tab w:val="left" w:pos="821"/>
        </w:tabs>
        <w:spacing w:before="0" w:after="0" w:line="276" w:lineRule="auto"/>
        <w:ind w:left="100" w:right="115" w:firstLine="0"/>
        <w:jc w:val="both"/>
        <w:rPr>
          <w:sz w:val="24"/>
        </w:rPr>
      </w:pPr>
      <w:r>
        <w:rPr>
          <w:sz w:val="24"/>
        </w:rPr>
        <w:t xml:space="preserve">Since I was </w:t>
      </w:r>
      <w:r>
        <w:rPr>
          <w:b/>
          <w:sz w:val="24"/>
        </w:rPr>
        <w:t>very small</w:t>
      </w:r>
      <w:r>
        <w:rPr>
          <w:sz w:val="24"/>
        </w:rPr>
        <w:t xml:space="preserve">, I have had a special interest in </w:t>
      </w:r>
      <w:r>
        <w:rPr>
          <w:b/>
          <w:sz w:val="24"/>
        </w:rPr>
        <w:t>cooking</w:t>
      </w:r>
      <w:r>
        <w:rPr>
          <w:sz w:val="24"/>
        </w:rPr>
        <w:t xml:space="preserve">. So, it is no surprise that, now that I have </w:t>
      </w:r>
      <w:r>
        <w:rPr>
          <w:b/>
          <w:sz w:val="24"/>
        </w:rPr>
        <w:t>grown up</w:t>
      </w:r>
      <w:r>
        <w:rPr>
          <w:sz w:val="24"/>
        </w:rPr>
        <w:t xml:space="preserve">, I dream of having an oven with rings for cooking </w:t>
      </w:r>
      <w:r>
        <w:rPr>
          <w:b/>
          <w:sz w:val="24"/>
        </w:rPr>
        <w:t>on top</w:t>
      </w:r>
      <w:r>
        <w:rPr>
          <w:sz w:val="24"/>
        </w:rPr>
        <w:t>, which is in very popular use</w:t>
      </w:r>
      <w:r>
        <w:rPr>
          <w:spacing w:val="-6"/>
          <w:sz w:val="24"/>
        </w:rPr>
        <w:t xml:space="preserve"> </w:t>
      </w:r>
      <w:r>
        <w:rPr>
          <w:b/>
          <w:sz w:val="24"/>
        </w:rPr>
        <w:t>overseas</w:t>
      </w:r>
      <w:r>
        <w:rPr>
          <w:sz w:val="24"/>
        </w:rPr>
        <w:t>.</w:t>
      </w:r>
    </w:p>
    <w:p>
      <w:pPr>
        <w:pStyle w:val="3"/>
        <w:spacing w:before="1"/>
      </w:pPr>
      <w:r>
        <w:t>In Vietnam, this kind of oven is only sold at big electronic and appliance centers.</w:t>
      </w:r>
    </w:p>
    <w:p>
      <w:pPr>
        <w:pStyle w:val="3"/>
        <w:spacing w:before="3"/>
        <w:ind w:left="0"/>
        <w:rPr>
          <w:sz w:val="21"/>
        </w:rPr>
      </w:pPr>
    </w:p>
    <w:p>
      <w:pPr>
        <w:pStyle w:val="8"/>
        <w:numPr>
          <w:ilvl w:val="0"/>
          <w:numId w:val="20"/>
        </w:numPr>
        <w:tabs>
          <w:tab w:val="left" w:pos="821"/>
        </w:tabs>
        <w:spacing w:before="0" w:after="0" w:line="276" w:lineRule="auto"/>
        <w:ind w:left="100" w:right="113" w:firstLine="0"/>
        <w:jc w:val="both"/>
        <w:rPr>
          <w:sz w:val="24"/>
        </w:rPr>
      </w:pPr>
      <w:r>
        <w:rPr>
          <w:sz w:val="24"/>
        </w:rPr>
        <w:t xml:space="preserve">Different from the </w:t>
      </w:r>
      <w:r>
        <w:rPr>
          <w:b/>
          <w:sz w:val="24"/>
        </w:rPr>
        <w:t>normal oven</w:t>
      </w:r>
      <w:r>
        <w:rPr>
          <w:sz w:val="24"/>
        </w:rPr>
        <w:t xml:space="preserve">, </w:t>
      </w:r>
      <w:r>
        <w:rPr>
          <w:b/>
          <w:sz w:val="24"/>
        </w:rPr>
        <w:t xml:space="preserve">this one </w:t>
      </w:r>
      <w:r>
        <w:rPr>
          <w:sz w:val="24"/>
        </w:rPr>
        <w:t xml:space="preserve">provides more </w:t>
      </w:r>
      <w:r>
        <w:rPr>
          <w:b/>
          <w:sz w:val="24"/>
        </w:rPr>
        <w:t xml:space="preserve">stable and exact </w:t>
      </w:r>
      <w:r>
        <w:rPr>
          <w:sz w:val="24"/>
        </w:rPr>
        <w:t xml:space="preserve">temperatures, which is one of the critical factors in </w:t>
      </w:r>
      <w:r>
        <w:rPr>
          <w:b/>
          <w:sz w:val="24"/>
          <w:u w:val="thick"/>
        </w:rPr>
        <w:t>baking</w:t>
      </w:r>
      <w:r>
        <w:rPr>
          <w:sz w:val="24"/>
        </w:rPr>
        <w:t xml:space="preserve">. Besides, it has four </w:t>
      </w:r>
      <w:r>
        <w:rPr>
          <w:b/>
          <w:sz w:val="24"/>
        </w:rPr>
        <w:t>oven top elements</w:t>
      </w:r>
      <w:r>
        <w:rPr>
          <w:sz w:val="24"/>
        </w:rPr>
        <w:t xml:space="preserve">, which is highly convenient because it allows you to </w:t>
      </w:r>
      <w:r>
        <w:rPr>
          <w:b/>
          <w:sz w:val="24"/>
        </w:rPr>
        <w:t xml:space="preserve">cook and bake </w:t>
      </w:r>
      <w:r>
        <w:rPr>
          <w:sz w:val="24"/>
        </w:rPr>
        <w:t xml:space="preserve">at the same time. </w:t>
      </w:r>
      <w:r>
        <w:rPr>
          <w:spacing w:val="-3"/>
          <w:sz w:val="24"/>
        </w:rPr>
        <w:t xml:space="preserve">It </w:t>
      </w:r>
      <w:r>
        <w:rPr>
          <w:sz w:val="24"/>
        </w:rPr>
        <w:t xml:space="preserve">also saves a lot of </w:t>
      </w:r>
      <w:r>
        <w:rPr>
          <w:b/>
          <w:sz w:val="24"/>
        </w:rPr>
        <w:t xml:space="preserve">space </w:t>
      </w:r>
      <w:r>
        <w:rPr>
          <w:sz w:val="24"/>
        </w:rPr>
        <w:t xml:space="preserve">in your kitchen because it is </w:t>
      </w:r>
      <w:r>
        <w:rPr>
          <w:b/>
          <w:sz w:val="24"/>
          <w:u w:val="thick"/>
        </w:rPr>
        <w:t>free-standing</w:t>
      </w:r>
      <w:r>
        <w:rPr>
          <w:sz w:val="24"/>
        </w:rPr>
        <w:t xml:space="preserve">. </w:t>
      </w:r>
      <w:r>
        <w:rPr>
          <w:b/>
          <w:sz w:val="24"/>
        </w:rPr>
        <w:t xml:space="preserve">Another feature </w:t>
      </w:r>
      <w:r>
        <w:rPr>
          <w:sz w:val="24"/>
        </w:rPr>
        <w:t xml:space="preserve">that I would like the oven to have is a </w:t>
      </w:r>
      <w:r>
        <w:rPr>
          <w:b/>
          <w:sz w:val="24"/>
          <w:u w:val="thick"/>
        </w:rPr>
        <w:t>self-cleaning</w:t>
      </w:r>
      <w:r>
        <w:rPr>
          <w:b/>
          <w:sz w:val="24"/>
        </w:rPr>
        <w:t xml:space="preserve"> system</w:t>
      </w:r>
      <w:r>
        <w:rPr>
          <w:sz w:val="24"/>
        </w:rPr>
        <w:t xml:space="preserve">. If you cook </w:t>
      </w:r>
      <w:r>
        <w:rPr>
          <w:b/>
          <w:sz w:val="24"/>
        </w:rPr>
        <w:t>frequently</w:t>
      </w:r>
      <w:r>
        <w:rPr>
          <w:sz w:val="24"/>
        </w:rPr>
        <w:t xml:space="preserve">, you will definitely appreciate this </w:t>
      </w:r>
      <w:r>
        <w:rPr>
          <w:sz w:val="24"/>
          <w:u w:val="single"/>
        </w:rPr>
        <w:t>facility</w:t>
      </w:r>
      <w:r>
        <w:rPr>
          <w:sz w:val="24"/>
        </w:rPr>
        <w:t xml:space="preserve">. It is inevitable that </w:t>
      </w:r>
      <w:r>
        <w:rPr>
          <w:b/>
          <w:sz w:val="24"/>
        </w:rPr>
        <w:t>when you cook</w:t>
      </w:r>
      <w:r>
        <w:rPr>
          <w:sz w:val="24"/>
        </w:rPr>
        <w:t xml:space="preserve">, your oven/cooker will get dirty. As a result, with the </w:t>
      </w:r>
      <w:r>
        <w:rPr>
          <w:b/>
          <w:sz w:val="24"/>
        </w:rPr>
        <w:t>self-cleaning feature</w:t>
      </w:r>
      <w:r>
        <w:rPr>
          <w:sz w:val="24"/>
        </w:rPr>
        <w:t xml:space="preserve">, it is </w:t>
      </w:r>
      <w:r>
        <w:rPr>
          <w:b/>
          <w:sz w:val="24"/>
        </w:rPr>
        <w:t xml:space="preserve">much easier </w:t>
      </w:r>
      <w:r>
        <w:rPr>
          <w:sz w:val="24"/>
        </w:rPr>
        <w:t>for us to</w:t>
      </w:r>
      <w:r>
        <w:rPr>
          <w:spacing w:val="-12"/>
          <w:sz w:val="24"/>
        </w:rPr>
        <w:t xml:space="preserve"> </w:t>
      </w:r>
      <w:r>
        <w:rPr>
          <w:sz w:val="24"/>
        </w:rPr>
        <w:t>clean.</w:t>
      </w:r>
    </w:p>
    <w:p>
      <w:pPr>
        <w:spacing w:after="0" w:line="276" w:lineRule="auto"/>
        <w:jc w:val="both"/>
        <w:rPr>
          <w:sz w:val="24"/>
        </w:rPr>
        <w:sectPr>
          <w:pgSz w:w="11910" w:h="16840"/>
          <w:pgMar w:top="900" w:right="1320" w:bottom="1320" w:left="1340" w:header="0" w:footer="1139" w:gutter="0"/>
        </w:sectPr>
      </w:pPr>
    </w:p>
    <w:p>
      <w:pPr>
        <w:pStyle w:val="2"/>
        <w:spacing w:before="72"/>
      </w:pPr>
      <w:r>
        <w:t>VOCABULARY:</w:t>
      </w:r>
    </w:p>
    <w:p>
      <w:pPr>
        <w:pStyle w:val="3"/>
        <w:spacing w:before="8"/>
        <w:ind w:left="0"/>
        <w:rPr>
          <w:b/>
          <w:sz w:val="20"/>
        </w:rPr>
      </w:pPr>
    </w:p>
    <w:p>
      <w:pPr>
        <w:pStyle w:val="8"/>
        <w:numPr>
          <w:ilvl w:val="0"/>
          <w:numId w:val="7"/>
        </w:numPr>
        <w:tabs>
          <w:tab w:val="left" w:pos="820"/>
          <w:tab w:val="left" w:pos="821"/>
        </w:tabs>
        <w:spacing w:before="0" w:after="0" w:line="448" w:lineRule="auto"/>
        <w:ind w:left="100" w:right="3118" w:firstLine="0"/>
        <w:jc w:val="left"/>
        <w:rPr>
          <w:rFonts w:ascii="Wingdings"/>
          <w:sz w:val="24"/>
        </w:rPr>
      </w:pPr>
      <w:r>
        <w:rPr>
          <w:b/>
          <w:sz w:val="24"/>
        </w:rPr>
        <w:t xml:space="preserve">grow up: </w:t>
      </w:r>
      <w:r>
        <w:rPr>
          <w:sz w:val="24"/>
        </w:rPr>
        <w:t xml:space="preserve">[phrasal verb] to develop into an adult. Example: The children have all </w:t>
      </w:r>
      <w:r>
        <w:rPr>
          <w:b/>
          <w:sz w:val="24"/>
        </w:rPr>
        <w:t xml:space="preserve">grown up </w:t>
      </w:r>
      <w:r>
        <w:rPr>
          <w:sz w:val="24"/>
        </w:rPr>
        <w:t>and left home</w:t>
      </w:r>
      <w:r>
        <w:rPr>
          <w:spacing w:val="-10"/>
          <w:sz w:val="24"/>
        </w:rPr>
        <w:t xml:space="preserve"> </w:t>
      </w:r>
      <w:r>
        <w:rPr>
          <w:sz w:val="24"/>
        </w:rPr>
        <w:t>now.</w:t>
      </w:r>
    </w:p>
    <w:p>
      <w:pPr>
        <w:pStyle w:val="8"/>
        <w:numPr>
          <w:ilvl w:val="0"/>
          <w:numId w:val="7"/>
        </w:numPr>
        <w:tabs>
          <w:tab w:val="left" w:pos="820"/>
          <w:tab w:val="left" w:pos="821"/>
          <w:tab w:val="left" w:pos="2954"/>
        </w:tabs>
        <w:spacing w:before="0" w:after="0" w:line="278" w:lineRule="auto"/>
        <w:ind w:left="100" w:right="113" w:firstLine="0"/>
        <w:jc w:val="left"/>
        <w:rPr>
          <w:rFonts w:ascii="Wingdings"/>
          <w:sz w:val="24"/>
        </w:rPr>
      </w:pPr>
      <w:r>
        <w:rPr>
          <w:b/>
          <w:sz w:val="24"/>
        </w:rPr>
        <w:t>appliances</w:t>
      </w:r>
      <w:r>
        <w:rPr>
          <w:sz w:val="24"/>
        </w:rPr>
        <w:t xml:space="preserve">: </w:t>
      </w:r>
      <w:r>
        <w:rPr>
          <w:spacing w:val="15"/>
          <w:sz w:val="24"/>
        </w:rPr>
        <w:t xml:space="preserve"> </w:t>
      </w:r>
      <w:r>
        <w:rPr>
          <w:sz w:val="24"/>
        </w:rPr>
        <w:t>[noun]</w:t>
      </w:r>
      <w:r>
        <w:rPr>
          <w:sz w:val="24"/>
        </w:rPr>
        <w:tab/>
      </w:r>
      <w:r>
        <w:rPr>
          <w:sz w:val="24"/>
        </w:rPr>
        <w:t>a machine which is designed to do a particular job in the home, such as cleaning or preparing</w:t>
      </w:r>
      <w:r>
        <w:rPr>
          <w:spacing w:val="-5"/>
          <w:sz w:val="24"/>
        </w:rPr>
        <w:t xml:space="preserve"> </w:t>
      </w:r>
      <w:r>
        <w:rPr>
          <w:sz w:val="24"/>
        </w:rPr>
        <w:t>food.</w:t>
      </w:r>
    </w:p>
    <w:p>
      <w:pPr>
        <w:pStyle w:val="3"/>
        <w:spacing w:before="195" w:line="278" w:lineRule="auto"/>
        <w:ind w:right="163"/>
      </w:pPr>
      <w:r>
        <w:t xml:space="preserve">Example: The store sells a range of </w:t>
      </w:r>
      <w:r>
        <w:rPr>
          <w:b/>
        </w:rPr>
        <w:t>household appliances</w:t>
      </w:r>
      <w:r>
        <w:t>, including microwave ovens and washing machines.</w:t>
      </w:r>
    </w:p>
    <w:p>
      <w:pPr>
        <w:pStyle w:val="8"/>
        <w:numPr>
          <w:ilvl w:val="0"/>
          <w:numId w:val="7"/>
        </w:numPr>
        <w:tabs>
          <w:tab w:val="left" w:pos="820"/>
          <w:tab w:val="left" w:pos="821"/>
        </w:tabs>
        <w:spacing w:before="198" w:after="0" w:line="448" w:lineRule="auto"/>
        <w:ind w:left="100" w:right="512" w:firstLine="0"/>
        <w:jc w:val="left"/>
        <w:rPr>
          <w:rFonts w:ascii="Wingdings" w:hAnsi="Wingdings"/>
          <w:sz w:val="24"/>
        </w:rPr>
      </w:pPr>
      <w:r>
        <w:rPr>
          <w:b/>
          <w:sz w:val="24"/>
        </w:rPr>
        <w:t xml:space="preserve">baking: </w:t>
      </w:r>
      <w:r>
        <w:rPr>
          <w:sz w:val="24"/>
        </w:rPr>
        <w:t xml:space="preserve">[noun] the process of cooking something in the oven using dry heat. Example: My mother loves </w:t>
      </w:r>
      <w:r>
        <w:rPr>
          <w:b/>
          <w:sz w:val="24"/>
        </w:rPr>
        <w:t xml:space="preserve">baking </w:t>
      </w:r>
      <w:r>
        <w:rPr>
          <w:sz w:val="24"/>
        </w:rPr>
        <w:t>– she makes bread and cakes every week in her</w:t>
      </w:r>
      <w:r>
        <w:rPr>
          <w:spacing w:val="-17"/>
          <w:sz w:val="24"/>
        </w:rPr>
        <w:t xml:space="preserve"> </w:t>
      </w:r>
      <w:r>
        <w:rPr>
          <w:sz w:val="24"/>
        </w:rPr>
        <w:t>oven.</w:t>
      </w:r>
    </w:p>
    <w:p>
      <w:pPr>
        <w:pStyle w:val="8"/>
        <w:numPr>
          <w:ilvl w:val="0"/>
          <w:numId w:val="7"/>
        </w:numPr>
        <w:tabs>
          <w:tab w:val="left" w:pos="820"/>
          <w:tab w:val="left" w:pos="821"/>
        </w:tabs>
        <w:spacing w:before="2" w:after="0" w:line="240" w:lineRule="auto"/>
        <w:ind w:left="100" w:right="0" w:firstLine="0"/>
        <w:jc w:val="left"/>
        <w:rPr>
          <w:rFonts w:ascii="Wingdings"/>
          <w:sz w:val="24"/>
        </w:rPr>
      </w:pPr>
      <w:r>
        <w:rPr>
          <w:b/>
          <w:sz w:val="24"/>
        </w:rPr>
        <w:t>free-standing</w:t>
      </w:r>
      <w:r>
        <w:rPr>
          <w:sz w:val="24"/>
        </w:rPr>
        <w:t>: [adjective] not a part of or attached to something</w:t>
      </w:r>
      <w:r>
        <w:rPr>
          <w:spacing w:val="-6"/>
          <w:sz w:val="24"/>
        </w:rPr>
        <w:t xml:space="preserve"> </w:t>
      </w:r>
      <w:r>
        <w:rPr>
          <w:sz w:val="24"/>
        </w:rPr>
        <w:t>else.</w:t>
      </w:r>
    </w:p>
    <w:p>
      <w:pPr>
        <w:pStyle w:val="3"/>
        <w:spacing w:before="10"/>
        <w:ind w:left="0"/>
        <w:rPr>
          <w:sz w:val="20"/>
        </w:rPr>
      </w:pPr>
    </w:p>
    <w:p>
      <w:pPr>
        <w:pStyle w:val="3"/>
      </w:pPr>
      <w:r>
        <w:t xml:space="preserve">Example: The cupboard was </w:t>
      </w:r>
      <w:r>
        <w:rPr>
          <w:b/>
        </w:rPr>
        <w:t>free-standing</w:t>
      </w:r>
      <w:r>
        <w:t>, so it was easy to move it away from the wall.</w:t>
      </w:r>
    </w:p>
    <w:p>
      <w:pPr>
        <w:pStyle w:val="3"/>
        <w:spacing w:before="1"/>
        <w:ind w:left="0"/>
        <w:rPr>
          <w:sz w:val="21"/>
        </w:rPr>
      </w:pPr>
    </w:p>
    <w:p>
      <w:pPr>
        <w:pStyle w:val="8"/>
        <w:numPr>
          <w:ilvl w:val="0"/>
          <w:numId w:val="7"/>
        </w:numPr>
        <w:tabs>
          <w:tab w:val="left" w:pos="820"/>
          <w:tab w:val="left" w:pos="821"/>
        </w:tabs>
        <w:spacing w:before="0" w:after="0" w:line="451" w:lineRule="auto"/>
        <w:ind w:left="100" w:right="249" w:firstLine="0"/>
        <w:jc w:val="left"/>
        <w:rPr>
          <w:rFonts w:ascii="Wingdings"/>
          <w:sz w:val="24"/>
        </w:rPr>
      </w:pPr>
      <w:r>
        <w:rPr>
          <w:b/>
          <w:sz w:val="24"/>
        </w:rPr>
        <w:t>self-cleaning</w:t>
      </w:r>
      <w:r>
        <w:rPr>
          <w:sz w:val="24"/>
        </w:rPr>
        <w:t xml:space="preserve">: [adjective] able to be cleaned without a person having to clean it. Example: Her new oven was </w:t>
      </w:r>
      <w:r>
        <w:rPr>
          <w:b/>
          <w:sz w:val="24"/>
        </w:rPr>
        <w:t>self-cleaning</w:t>
      </w:r>
      <w:r>
        <w:rPr>
          <w:sz w:val="24"/>
        </w:rPr>
        <w:t>; when it was dirty it cleaned itself</w:t>
      </w:r>
      <w:r>
        <w:rPr>
          <w:spacing w:val="-22"/>
          <w:sz w:val="24"/>
        </w:rPr>
        <w:t xml:space="preserve"> </w:t>
      </w:r>
      <w:r>
        <w:rPr>
          <w:sz w:val="24"/>
        </w:rPr>
        <w:t>automatically.</w:t>
      </w:r>
    </w:p>
    <w:p>
      <w:pPr>
        <w:pStyle w:val="8"/>
        <w:numPr>
          <w:ilvl w:val="0"/>
          <w:numId w:val="7"/>
        </w:numPr>
        <w:tabs>
          <w:tab w:val="left" w:pos="820"/>
          <w:tab w:val="left" w:pos="821"/>
        </w:tabs>
        <w:spacing w:before="0" w:after="0" w:line="451" w:lineRule="auto"/>
        <w:ind w:left="100" w:right="298" w:firstLine="0"/>
        <w:jc w:val="left"/>
        <w:rPr>
          <w:rFonts w:ascii="Wingdings"/>
          <w:sz w:val="24"/>
        </w:rPr>
      </w:pPr>
      <w:r>
        <w:rPr>
          <w:b/>
          <w:sz w:val="24"/>
        </w:rPr>
        <w:t xml:space="preserve">facility: </w:t>
      </w:r>
      <w:r>
        <w:rPr>
          <w:sz w:val="24"/>
        </w:rPr>
        <w:t xml:space="preserve">[noun] a special feature of a machine that enables it to do something extra. Example: My computer has a </w:t>
      </w:r>
      <w:r>
        <w:rPr>
          <w:b/>
          <w:sz w:val="24"/>
        </w:rPr>
        <w:t xml:space="preserve">facility </w:t>
      </w:r>
      <w:r>
        <w:rPr>
          <w:sz w:val="24"/>
        </w:rPr>
        <w:t>for checking</w:t>
      </w:r>
      <w:r>
        <w:rPr>
          <w:spacing w:val="-9"/>
          <w:sz w:val="24"/>
        </w:rPr>
        <w:t xml:space="preserve"> </w:t>
      </w:r>
      <w:r>
        <w:rPr>
          <w:sz w:val="24"/>
        </w:rPr>
        <w:t>spelling.</w:t>
      </w:r>
    </w:p>
    <w:p>
      <w:pPr>
        <w:pStyle w:val="3"/>
        <w:spacing w:before="8"/>
        <w:ind w:left="0"/>
        <w:rPr>
          <w:sz w:val="23"/>
        </w:rPr>
      </w:pPr>
    </w:p>
    <w:p>
      <w:pPr>
        <w:pStyle w:val="2"/>
        <w:spacing w:line="362" w:lineRule="auto"/>
        <w:ind w:right="163"/>
      </w:pPr>
      <w:bookmarkStart w:id="147" w:name="_bookmark80"/>
      <w:bookmarkEnd w:id="147"/>
      <w:r>
        <w:t>92, 93. Describe a time when you forgot something important</w:t>
      </w:r>
      <w:r>
        <w:rPr>
          <w:b w:val="0"/>
        </w:rPr>
        <w:t>/</w:t>
      </w:r>
      <w:r>
        <w:t>Describe a time when you borrowed something.</w:t>
      </w:r>
    </w:p>
    <w:p>
      <w:pPr>
        <w:spacing w:before="0" w:line="276" w:lineRule="exact"/>
        <w:ind w:left="100" w:right="0" w:firstLine="0"/>
        <w:jc w:val="left"/>
        <w:rPr>
          <w:b/>
          <w:sz w:val="24"/>
        </w:rPr>
      </w:pPr>
      <w:r>
        <w:rPr>
          <w:b/>
          <w:sz w:val="24"/>
        </w:rPr>
        <w:t>Describe a time when you forgot something important.</w:t>
      </w:r>
    </w:p>
    <w:p>
      <w:pPr>
        <w:pStyle w:val="3"/>
        <w:spacing w:before="132" w:line="360" w:lineRule="auto"/>
        <w:ind w:right="7283"/>
      </w:pPr>
      <w:r>
        <w:t>You should say: when it happened what you forgot who you were with</w:t>
      </w:r>
    </w:p>
    <w:p>
      <w:pPr>
        <w:pStyle w:val="3"/>
        <w:spacing w:line="360" w:lineRule="auto"/>
        <w:ind w:right="5517"/>
      </w:pPr>
      <w:r>
        <w:t>what was the result of your forgetting and explain why it was important.</w:t>
      </w:r>
    </w:p>
    <w:p>
      <w:pPr>
        <w:pStyle w:val="3"/>
        <w:spacing w:before="6"/>
        <w:ind w:left="0"/>
        <w:rPr>
          <w:sz w:val="36"/>
        </w:rPr>
      </w:pPr>
    </w:p>
    <w:p>
      <w:pPr>
        <w:pStyle w:val="2"/>
        <w:spacing w:before="1"/>
      </w:pPr>
      <w:r>
        <w:t>Describe a time when you borrowed something.</w:t>
      </w:r>
    </w:p>
    <w:p>
      <w:pPr>
        <w:pStyle w:val="3"/>
        <w:spacing w:before="132" w:line="360" w:lineRule="auto"/>
        <w:ind w:right="7263"/>
      </w:pPr>
      <w:r>
        <w:t>You should say: what you borrowed</w:t>
      </w:r>
    </w:p>
    <w:p>
      <w:pPr>
        <w:pStyle w:val="3"/>
      </w:pPr>
      <w:r>
        <w:t>who you borrowed it from</w:t>
      </w:r>
    </w:p>
    <w:p>
      <w:pPr>
        <w:pStyle w:val="3"/>
        <w:spacing w:before="139"/>
      </w:pPr>
      <w:r>
        <w:t>what you used it for (how it was useful to you)</w:t>
      </w:r>
    </w:p>
    <w:p>
      <w:pPr>
        <w:spacing w:after="0"/>
        <w:sectPr>
          <w:pgSz w:w="11910" w:h="16840"/>
          <w:pgMar w:top="1420" w:right="1320" w:bottom="1320" w:left="1340" w:header="0" w:footer="1139" w:gutter="0"/>
        </w:sectPr>
      </w:pPr>
    </w:p>
    <w:p>
      <w:pPr>
        <w:pStyle w:val="3"/>
        <w:spacing w:before="69"/>
      </w:pPr>
      <w:r>
        <w:t>and explain why you borrowed it. *</w:t>
      </w:r>
    </w:p>
    <w:p>
      <w:pPr>
        <w:pStyle w:val="3"/>
        <w:ind w:left="0"/>
        <w:rPr>
          <w:sz w:val="26"/>
        </w:rPr>
      </w:pPr>
    </w:p>
    <w:p>
      <w:pPr>
        <w:pStyle w:val="3"/>
        <w:ind w:left="0"/>
        <w:rPr>
          <w:sz w:val="26"/>
        </w:rPr>
      </w:pPr>
    </w:p>
    <w:p>
      <w:pPr>
        <w:pStyle w:val="2"/>
        <w:spacing w:before="161"/>
      </w:pPr>
      <w:r>
        <w:t>ANSWER</w:t>
      </w:r>
    </w:p>
    <w:p>
      <w:pPr>
        <w:pStyle w:val="3"/>
        <w:spacing w:before="9"/>
        <w:ind w:left="0"/>
        <w:rPr>
          <w:b/>
          <w:sz w:val="28"/>
        </w:rPr>
      </w:pPr>
    </w:p>
    <w:p>
      <w:pPr>
        <w:pStyle w:val="3"/>
        <w:spacing w:line="360" w:lineRule="auto"/>
        <w:ind w:right="116"/>
        <w:jc w:val="both"/>
      </w:pPr>
      <w:r>
        <w:t>Today I am going to share with you the time when I forgot something important/ I (once) borrowed something useful. It happened a few months ago when I had to attend an important exam for my accounting qualification.</w:t>
      </w:r>
    </w:p>
    <w:p>
      <w:pPr>
        <w:pStyle w:val="3"/>
        <w:ind w:left="0"/>
        <w:rPr>
          <w:sz w:val="36"/>
        </w:rPr>
      </w:pPr>
    </w:p>
    <w:p>
      <w:pPr>
        <w:pStyle w:val="3"/>
        <w:spacing w:before="1" w:line="360" w:lineRule="auto"/>
        <w:ind w:right="113"/>
        <w:jc w:val="both"/>
      </w:pPr>
      <w:r>
        <w:t xml:space="preserve">The test strictly required candidates to use black ball point pen to write the paper. I was sure that morning when I left for the exam that I had put two pens in my backpack. However, I was not sure of their ink colors. So by the time I reached the examination hall, I quickly opened </w:t>
      </w:r>
      <w:r>
        <w:rPr>
          <w:spacing w:val="2"/>
        </w:rPr>
        <w:t xml:space="preserve">my </w:t>
      </w:r>
      <w:r>
        <w:t xml:space="preserve">backpack to check. To </w:t>
      </w:r>
      <w:r>
        <w:rPr>
          <w:spacing w:val="2"/>
        </w:rPr>
        <w:t xml:space="preserve">my </w:t>
      </w:r>
      <w:r>
        <w:t>surprise, they were both blue</w:t>
      </w:r>
      <w:r>
        <w:rPr>
          <w:spacing w:val="-22"/>
        </w:rPr>
        <w:t xml:space="preserve"> </w:t>
      </w:r>
      <w:r>
        <w:t>pens.</w:t>
      </w:r>
    </w:p>
    <w:p>
      <w:pPr>
        <w:pStyle w:val="3"/>
        <w:spacing w:before="10"/>
        <w:ind w:left="0"/>
        <w:rPr>
          <w:sz w:val="35"/>
        </w:rPr>
      </w:pPr>
    </w:p>
    <w:p>
      <w:pPr>
        <w:pStyle w:val="3"/>
        <w:spacing w:before="1" w:line="360" w:lineRule="auto"/>
        <w:ind w:right="109"/>
        <w:jc w:val="both"/>
      </w:pPr>
      <w:r>
        <w:t xml:space="preserve">This could have resulted in my answer booklet being </w:t>
      </w:r>
      <w:r>
        <w:rPr>
          <w:b/>
        </w:rPr>
        <w:t xml:space="preserve">disqualified </w:t>
      </w:r>
      <w:r>
        <w:t xml:space="preserve">and I would have had to re-take the exam. Since the exam was held twice a year only, this mistake would not only have cost me valuable time but also a lot of money for the </w:t>
      </w:r>
      <w:r>
        <w:rPr>
          <w:b/>
        </w:rPr>
        <w:t>upcoming</w:t>
      </w:r>
      <w:r>
        <w:rPr>
          <w:b/>
          <w:spacing w:val="-12"/>
        </w:rPr>
        <w:t xml:space="preserve"> </w:t>
      </w:r>
      <w:r>
        <w:t>exams.</w:t>
      </w:r>
    </w:p>
    <w:p>
      <w:pPr>
        <w:pStyle w:val="3"/>
        <w:ind w:left="0"/>
        <w:rPr>
          <w:sz w:val="36"/>
        </w:rPr>
      </w:pPr>
    </w:p>
    <w:p>
      <w:pPr>
        <w:pStyle w:val="3"/>
        <w:spacing w:line="360" w:lineRule="auto"/>
        <w:ind w:right="117"/>
        <w:jc w:val="both"/>
      </w:pPr>
      <w:r>
        <w:t xml:space="preserve">In </w:t>
      </w:r>
      <w:r>
        <w:rPr>
          <w:b/>
        </w:rPr>
        <w:t xml:space="preserve">panic, </w:t>
      </w:r>
      <w:r>
        <w:t xml:space="preserve">I looked around to see any familiar face to ask for help; however, I did not see anyone but the examiner. I took a deep </w:t>
      </w:r>
      <w:r>
        <w:rPr>
          <w:b/>
        </w:rPr>
        <w:t xml:space="preserve">breath </w:t>
      </w:r>
      <w:r>
        <w:t>and decided to ask him if he had a spare black pen that I could borrow.</w:t>
      </w:r>
    </w:p>
    <w:p>
      <w:pPr>
        <w:pStyle w:val="3"/>
        <w:ind w:left="0"/>
        <w:rPr>
          <w:sz w:val="36"/>
        </w:rPr>
      </w:pPr>
    </w:p>
    <w:p>
      <w:pPr>
        <w:pStyle w:val="3"/>
        <w:spacing w:line="360" w:lineRule="auto"/>
        <w:ind w:right="115"/>
        <w:jc w:val="both"/>
      </w:pPr>
      <w:r>
        <w:t>Luckily, he did. He was willing to lend me one and did not forget to remind me about the regulation. I was relieved and ready to sit my exam, thanks to a kind examiner.</w:t>
      </w:r>
    </w:p>
    <w:p>
      <w:pPr>
        <w:pStyle w:val="3"/>
        <w:spacing w:before="6"/>
        <w:ind w:left="0"/>
        <w:rPr>
          <w:sz w:val="36"/>
        </w:rPr>
      </w:pPr>
    </w:p>
    <w:p>
      <w:pPr>
        <w:pStyle w:val="2"/>
      </w:pPr>
      <w:r>
        <w:t>VOCABULARY</w:t>
      </w:r>
    </w:p>
    <w:p>
      <w:pPr>
        <w:pStyle w:val="8"/>
        <w:numPr>
          <w:ilvl w:val="0"/>
          <w:numId w:val="7"/>
        </w:numPr>
        <w:tabs>
          <w:tab w:val="left" w:pos="821"/>
        </w:tabs>
        <w:spacing w:before="132" w:after="0" w:line="360" w:lineRule="auto"/>
        <w:ind w:left="100" w:right="117" w:firstLine="0"/>
        <w:jc w:val="both"/>
        <w:rPr>
          <w:rFonts w:ascii="Wingdings"/>
          <w:sz w:val="24"/>
        </w:rPr>
      </w:pPr>
      <w:r>
        <w:rPr>
          <w:b/>
          <w:sz w:val="24"/>
        </w:rPr>
        <w:t xml:space="preserve">disqualified: </w:t>
      </w:r>
      <w:r>
        <w:rPr>
          <w:sz w:val="24"/>
        </w:rPr>
        <w:t>[verb] prevent somebody from doing something, because they have broken the</w:t>
      </w:r>
      <w:r>
        <w:rPr>
          <w:spacing w:val="-3"/>
          <w:sz w:val="24"/>
        </w:rPr>
        <w:t xml:space="preserve"> </w:t>
      </w:r>
      <w:r>
        <w:rPr>
          <w:sz w:val="24"/>
        </w:rPr>
        <w:t>regulations.</w:t>
      </w:r>
    </w:p>
    <w:p>
      <w:pPr>
        <w:pStyle w:val="3"/>
        <w:spacing w:line="360" w:lineRule="auto"/>
        <w:ind w:right="115"/>
        <w:jc w:val="both"/>
      </w:pPr>
      <w:r>
        <w:t xml:space="preserve">Example: The police stopped the man in his car. He had been drinking and driving and he was </w:t>
      </w:r>
      <w:r>
        <w:rPr>
          <w:b/>
        </w:rPr>
        <w:t xml:space="preserve">disqualified </w:t>
      </w:r>
      <w:r>
        <w:t>from driving for 3 years.</w:t>
      </w:r>
    </w:p>
    <w:p>
      <w:pPr>
        <w:pStyle w:val="8"/>
        <w:numPr>
          <w:ilvl w:val="0"/>
          <w:numId w:val="7"/>
        </w:numPr>
        <w:tabs>
          <w:tab w:val="left" w:pos="820"/>
          <w:tab w:val="left" w:pos="821"/>
        </w:tabs>
        <w:spacing w:before="1" w:after="0" w:line="360" w:lineRule="auto"/>
        <w:ind w:left="100" w:right="793" w:firstLine="0"/>
        <w:jc w:val="left"/>
        <w:rPr>
          <w:rFonts w:ascii="Wingdings"/>
          <w:sz w:val="24"/>
        </w:rPr>
      </w:pPr>
      <w:r>
        <w:pict>
          <v:rect id="_x0000_s1041" o:spid="_x0000_s1041" o:spt="1" style="position:absolute;left:0pt;margin-left:158.65pt;margin-top:12.55pt;height:0.55pt;width:3.35pt;mso-position-horizontal-relative:page;z-index:-96256;mso-width-relative:page;mso-height-relative:page;" fillcolor="#000000" filled="t" stroked="f" coordsize="21600,21600">
            <v:path/>
            <v:fill on="t" focussize="0,0"/>
            <v:stroke on="f"/>
            <v:imagedata o:title=""/>
            <o:lock v:ext="edit"/>
          </v:rect>
        </w:pict>
      </w:r>
      <w:r>
        <w:rPr>
          <w:b/>
          <w:sz w:val="24"/>
        </w:rPr>
        <w:t>upcoming</w:t>
      </w:r>
      <w:r>
        <w:rPr>
          <w:sz w:val="24"/>
        </w:rPr>
        <w:t xml:space="preserve">: [adjective] something which is </w:t>
      </w:r>
      <w:r>
        <w:rPr>
          <w:b/>
          <w:sz w:val="24"/>
        </w:rPr>
        <w:t xml:space="preserve">upcoming </w:t>
      </w:r>
      <w:r>
        <w:rPr>
          <w:sz w:val="24"/>
        </w:rPr>
        <w:t xml:space="preserve">is going to happen soon. Example: Brazil is preparing for the </w:t>
      </w:r>
      <w:r>
        <w:rPr>
          <w:b/>
          <w:sz w:val="24"/>
        </w:rPr>
        <w:t xml:space="preserve">upcoming </w:t>
      </w:r>
      <w:r>
        <w:rPr>
          <w:sz w:val="24"/>
        </w:rPr>
        <w:t>Olympic Games in</w:t>
      </w:r>
      <w:r>
        <w:rPr>
          <w:spacing w:val="-7"/>
          <w:sz w:val="24"/>
        </w:rPr>
        <w:t xml:space="preserve"> </w:t>
      </w:r>
      <w:r>
        <w:rPr>
          <w:sz w:val="24"/>
        </w:rPr>
        <w:t>2016.</w:t>
      </w:r>
    </w:p>
    <w:p>
      <w:pPr>
        <w:pStyle w:val="8"/>
        <w:numPr>
          <w:ilvl w:val="0"/>
          <w:numId w:val="7"/>
        </w:numPr>
        <w:tabs>
          <w:tab w:val="left" w:pos="821"/>
        </w:tabs>
        <w:spacing w:before="0" w:after="0" w:line="240" w:lineRule="auto"/>
        <w:ind w:left="100" w:right="0" w:firstLine="0"/>
        <w:jc w:val="both"/>
        <w:rPr>
          <w:rFonts w:ascii="Wingdings"/>
          <w:sz w:val="24"/>
        </w:rPr>
      </w:pPr>
      <w:r>
        <w:rPr>
          <w:b/>
          <w:sz w:val="24"/>
        </w:rPr>
        <w:t xml:space="preserve">panic: </w:t>
      </w:r>
      <w:r>
        <w:rPr>
          <w:sz w:val="24"/>
        </w:rPr>
        <w:t>[noun] a sudden feeling of</w:t>
      </w:r>
      <w:r>
        <w:rPr>
          <w:spacing w:val="-6"/>
          <w:sz w:val="24"/>
        </w:rPr>
        <w:t xml:space="preserve"> </w:t>
      </w:r>
      <w:r>
        <w:rPr>
          <w:sz w:val="24"/>
        </w:rPr>
        <w:t>fear.</w:t>
      </w:r>
    </w:p>
    <w:p>
      <w:pPr>
        <w:pStyle w:val="3"/>
        <w:spacing w:before="137"/>
        <w:jc w:val="both"/>
      </w:pPr>
      <w:r>
        <w:t xml:space="preserve">Example: As the fire spread through the school, the students ran out </w:t>
      </w:r>
      <w:r>
        <w:rPr>
          <w:b/>
        </w:rPr>
        <w:t>in panic</w:t>
      </w:r>
      <w:r>
        <w:t>.</w:t>
      </w:r>
    </w:p>
    <w:p>
      <w:pPr>
        <w:pStyle w:val="8"/>
        <w:numPr>
          <w:ilvl w:val="0"/>
          <w:numId w:val="7"/>
        </w:numPr>
        <w:tabs>
          <w:tab w:val="left" w:pos="821"/>
        </w:tabs>
        <w:spacing w:before="139" w:after="0" w:line="240" w:lineRule="auto"/>
        <w:ind w:left="100" w:right="0" w:firstLine="0"/>
        <w:jc w:val="both"/>
        <w:rPr>
          <w:rFonts w:ascii="Wingdings"/>
          <w:sz w:val="24"/>
        </w:rPr>
      </w:pPr>
      <w:r>
        <w:rPr>
          <w:b/>
          <w:sz w:val="24"/>
        </w:rPr>
        <w:t xml:space="preserve">breath: </w:t>
      </w:r>
      <w:r>
        <w:rPr>
          <w:sz w:val="24"/>
        </w:rPr>
        <w:t>[noun] an amount of air which enters your lungs at one</w:t>
      </w:r>
      <w:r>
        <w:rPr>
          <w:spacing w:val="-2"/>
          <w:sz w:val="24"/>
        </w:rPr>
        <w:t xml:space="preserve"> </w:t>
      </w:r>
      <w:r>
        <w:rPr>
          <w:sz w:val="24"/>
        </w:rPr>
        <w:t>time.</w:t>
      </w:r>
    </w:p>
    <w:p>
      <w:pPr>
        <w:spacing w:after="0" w:line="240" w:lineRule="auto"/>
        <w:jc w:val="both"/>
        <w:rPr>
          <w:rFonts w:ascii="Wingdings"/>
          <w:sz w:val="24"/>
        </w:rPr>
        <w:sectPr>
          <w:pgSz w:w="11910" w:h="16840"/>
          <w:pgMar w:top="900" w:right="1320" w:bottom="1320" w:left="1340" w:header="0" w:footer="1139" w:gutter="0"/>
        </w:sectPr>
      </w:pPr>
    </w:p>
    <w:p>
      <w:pPr>
        <w:pStyle w:val="3"/>
        <w:spacing w:before="69"/>
        <w:rPr>
          <w:b/>
        </w:rPr>
      </w:pPr>
      <w:r>
        <w:t xml:space="preserve">Example: He can count from 1 to 20 in one </w:t>
      </w:r>
      <w:r>
        <w:rPr>
          <w:b/>
        </w:rPr>
        <w:t>breath.</w:t>
      </w:r>
    </w:p>
    <w:p>
      <w:pPr>
        <w:pStyle w:val="3"/>
        <w:ind w:left="0"/>
        <w:rPr>
          <w:b/>
          <w:sz w:val="32"/>
        </w:rPr>
      </w:pPr>
    </w:p>
    <w:p>
      <w:pPr>
        <w:pStyle w:val="2"/>
        <w:numPr>
          <w:ilvl w:val="0"/>
          <w:numId w:val="21"/>
        </w:numPr>
        <w:tabs>
          <w:tab w:val="left" w:pos="820"/>
          <w:tab w:val="left" w:pos="821"/>
        </w:tabs>
        <w:spacing w:before="0" w:after="0" w:line="540" w:lineRule="atLeast"/>
        <w:ind w:left="100" w:right="116" w:firstLine="0"/>
        <w:jc w:val="left"/>
      </w:pPr>
      <w:bookmarkStart w:id="148" w:name="_bookmark81"/>
      <w:bookmarkEnd w:id="148"/>
      <w:bookmarkStart w:id="149" w:name="_bookmark81"/>
      <w:bookmarkEnd w:id="149"/>
      <w:r>
        <w:t>Describe a place with a lot of water (such as a river, a lake or the ocean) that you enjoyed visiting.</w:t>
      </w:r>
    </w:p>
    <w:p>
      <w:pPr>
        <w:pStyle w:val="3"/>
        <w:spacing w:before="137" w:line="429" w:lineRule="auto"/>
        <w:ind w:right="7137"/>
      </w:pPr>
      <w:r>
        <w:t>You should say: where this place was</w:t>
      </w:r>
    </w:p>
    <w:p>
      <w:pPr>
        <w:pStyle w:val="3"/>
        <w:spacing w:before="123"/>
        <w:jc w:val="both"/>
      </w:pPr>
      <w:r>
        <w:t>what people were doing at this place (Or, what you did there)</w:t>
      </w:r>
    </w:p>
    <w:p>
      <w:pPr>
        <w:pStyle w:val="3"/>
        <w:spacing w:before="8"/>
        <w:ind w:left="0"/>
        <w:rPr>
          <w:sz w:val="22"/>
        </w:rPr>
      </w:pPr>
    </w:p>
    <w:p>
      <w:pPr>
        <w:pStyle w:val="3"/>
        <w:spacing w:before="1"/>
        <w:jc w:val="both"/>
      </w:pPr>
      <w:r>
        <w:t>why you went there</w:t>
      </w:r>
    </w:p>
    <w:p>
      <w:pPr>
        <w:pStyle w:val="3"/>
        <w:spacing w:before="136"/>
        <w:jc w:val="both"/>
      </w:pPr>
      <w:r>
        <w:t>who you went there with *</w:t>
      </w:r>
    </w:p>
    <w:p>
      <w:pPr>
        <w:pStyle w:val="3"/>
        <w:spacing w:before="221"/>
        <w:jc w:val="both"/>
      </w:pPr>
      <w:r>
        <w:t>and explain why you liked this place.</w:t>
      </w:r>
    </w:p>
    <w:p>
      <w:pPr>
        <w:pStyle w:val="3"/>
        <w:ind w:left="0"/>
        <w:rPr>
          <w:sz w:val="26"/>
        </w:rPr>
      </w:pPr>
    </w:p>
    <w:p>
      <w:pPr>
        <w:pStyle w:val="3"/>
        <w:spacing w:before="6"/>
        <w:ind w:left="0"/>
        <w:rPr>
          <w:sz w:val="32"/>
        </w:rPr>
      </w:pPr>
    </w:p>
    <w:p>
      <w:pPr>
        <w:pStyle w:val="3"/>
        <w:jc w:val="both"/>
      </w:pPr>
      <w:r>
        <w:t>ANSWER:</w:t>
      </w:r>
    </w:p>
    <w:p>
      <w:pPr>
        <w:spacing w:before="139" w:line="360" w:lineRule="auto"/>
        <w:ind w:left="100" w:right="193" w:firstLine="0"/>
        <w:jc w:val="left"/>
        <w:rPr>
          <w:sz w:val="24"/>
        </w:rPr>
      </w:pPr>
      <w:r>
        <w:rPr>
          <w:b/>
          <w:sz w:val="24"/>
        </w:rPr>
        <w:t xml:space="preserve">Last summer, </w:t>
      </w:r>
      <w:r>
        <w:rPr>
          <w:sz w:val="24"/>
        </w:rPr>
        <w:t xml:space="preserve">my family went on a vacation to </w:t>
      </w:r>
      <w:r>
        <w:rPr>
          <w:b/>
          <w:sz w:val="24"/>
        </w:rPr>
        <w:t>Cat Ba island</w:t>
      </w:r>
      <w:r>
        <w:rPr>
          <w:sz w:val="24"/>
        </w:rPr>
        <w:t xml:space="preserve">, which is located in Hai Phong city and I was </w:t>
      </w:r>
      <w:r>
        <w:rPr>
          <w:b/>
          <w:sz w:val="24"/>
        </w:rPr>
        <w:t xml:space="preserve">really </w:t>
      </w:r>
      <w:r>
        <w:rPr>
          <w:b/>
          <w:sz w:val="24"/>
          <w:u w:val="single"/>
        </w:rPr>
        <w:t xml:space="preserve">impressed </w:t>
      </w:r>
      <w:r>
        <w:rPr>
          <w:sz w:val="24"/>
          <w:u w:val="single"/>
        </w:rPr>
        <w:t>with</w:t>
      </w:r>
      <w:r>
        <w:rPr>
          <w:sz w:val="24"/>
        </w:rPr>
        <w:t xml:space="preserve"> the beach</w:t>
      </w:r>
      <w:r>
        <w:rPr>
          <w:spacing w:val="-6"/>
          <w:sz w:val="24"/>
        </w:rPr>
        <w:t xml:space="preserve"> </w:t>
      </w:r>
      <w:r>
        <w:rPr>
          <w:sz w:val="24"/>
        </w:rPr>
        <w:t>there.</w:t>
      </w:r>
    </w:p>
    <w:p>
      <w:pPr>
        <w:pStyle w:val="3"/>
        <w:spacing w:line="360" w:lineRule="auto"/>
        <w:ind w:right="112"/>
        <w:jc w:val="both"/>
      </w:pPr>
      <w:r>
        <w:rPr>
          <w:b/>
        </w:rPr>
        <w:t xml:space="preserve">To arrive </w:t>
      </w:r>
      <w:r>
        <w:t xml:space="preserve">at this destination, we had to take a </w:t>
      </w:r>
      <w:r>
        <w:rPr>
          <w:u w:val="single"/>
        </w:rPr>
        <w:t>ferry</w:t>
      </w:r>
      <w:r>
        <w:t xml:space="preserve"> from </w:t>
      </w:r>
      <w:r>
        <w:rPr>
          <w:u w:val="single"/>
        </w:rPr>
        <w:t>the mainland</w:t>
      </w:r>
      <w:r>
        <w:t xml:space="preserve">, a journey which lasted </w:t>
      </w:r>
      <w:r>
        <w:rPr>
          <w:u w:val="single"/>
        </w:rPr>
        <w:t xml:space="preserve">roughly </w:t>
      </w:r>
      <w:r>
        <w:t xml:space="preserve">one hour. </w:t>
      </w:r>
      <w:r>
        <w:rPr>
          <w:b/>
        </w:rPr>
        <w:t>Fortunately</w:t>
      </w:r>
      <w:r>
        <w:t xml:space="preserve">, I was not </w:t>
      </w:r>
      <w:r>
        <w:rPr>
          <w:u w:val="single"/>
        </w:rPr>
        <w:t>seasick</w:t>
      </w:r>
      <w:r>
        <w:t xml:space="preserve">. When we </w:t>
      </w:r>
      <w:r>
        <w:rPr>
          <w:b/>
        </w:rPr>
        <w:t xml:space="preserve">reached </w:t>
      </w:r>
      <w:r>
        <w:t xml:space="preserve">there, to be honest, the </w:t>
      </w:r>
      <w:r>
        <w:rPr>
          <w:u w:val="single"/>
        </w:rPr>
        <w:t>scenery</w:t>
      </w:r>
      <w:r>
        <w:t xml:space="preserve"> appealed to me </w:t>
      </w:r>
      <w:r>
        <w:rPr>
          <w:b/>
        </w:rPr>
        <w:t>a lot</w:t>
      </w:r>
      <w:r>
        <w:t xml:space="preserve">, especially the beach. The beach itself was </w:t>
      </w:r>
      <w:r>
        <w:rPr>
          <w:b/>
        </w:rPr>
        <w:t xml:space="preserve">absolutely </w:t>
      </w:r>
      <w:r>
        <w:rPr>
          <w:b/>
          <w:u w:val="thick"/>
        </w:rPr>
        <w:t xml:space="preserve">breathtaking </w:t>
      </w:r>
      <w:r>
        <w:t xml:space="preserve">and the </w:t>
      </w:r>
      <w:r>
        <w:rPr>
          <w:u w:val="single"/>
        </w:rPr>
        <w:t>crystal clear</w:t>
      </w:r>
      <w:r>
        <w:t xml:space="preserve"> water seemed to </w:t>
      </w:r>
      <w:r>
        <w:rPr>
          <w:u w:val="single"/>
        </w:rPr>
        <w:t xml:space="preserve">stretch </w:t>
      </w:r>
      <w:r>
        <w:rPr>
          <w:b/>
          <w:u w:val="single"/>
        </w:rPr>
        <w:t>endlessly</w:t>
      </w:r>
      <w:r>
        <w:rPr>
          <w:b/>
        </w:rPr>
        <w:t xml:space="preserve"> </w:t>
      </w:r>
      <w:r>
        <w:t>to</w:t>
      </w:r>
      <w:r>
        <w:rPr>
          <w:spacing w:val="38"/>
        </w:rPr>
        <w:t xml:space="preserve"> </w:t>
      </w:r>
      <w:r>
        <w:t xml:space="preserve">the </w:t>
      </w:r>
      <w:r>
        <w:rPr>
          <w:u w:val="single"/>
        </w:rPr>
        <w:t>horizon</w:t>
      </w:r>
      <w:r>
        <w:t xml:space="preserve">. In addition, from a distance, </w:t>
      </w:r>
      <w:r>
        <w:rPr>
          <w:b/>
        </w:rPr>
        <w:t xml:space="preserve">huge waves </w:t>
      </w:r>
      <w:r>
        <w:t xml:space="preserve">were </w:t>
      </w:r>
      <w:r>
        <w:rPr>
          <w:u w:val="single"/>
        </w:rPr>
        <w:t>crashing</w:t>
      </w:r>
      <w:r>
        <w:t xml:space="preserve"> onto the </w:t>
      </w:r>
      <w:r>
        <w:rPr>
          <w:u w:val="single"/>
        </w:rPr>
        <w:t>shore,</w:t>
      </w:r>
      <w:r>
        <w:t xml:space="preserve"> which sounded like a </w:t>
      </w:r>
      <w:r>
        <w:rPr>
          <w:b/>
          <w:u w:val="thick"/>
        </w:rPr>
        <w:t>melody</w:t>
      </w:r>
      <w:r>
        <w:rPr>
          <w:u w:val="thick"/>
        </w:rPr>
        <w:t>.</w:t>
      </w:r>
      <w:r>
        <w:t xml:space="preserve"> I was </w:t>
      </w:r>
      <w:r>
        <w:rPr>
          <w:b/>
        </w:rPr>
        <w:t xml:space="preserve">so excited </w:t>
      </w:r>
      <w:r>
        <w:t xml:space="preserve">that I just wanted to jump into the sea </w:t>
      </w:r>
      <w:r>
        <w:rPr>
          <w:u w:val="single"/>
        </w:rPr>
        <w:t>right</w:t>
      </w:r>
      <w:r>
        <w:rPr>
          <w:spacing w:val="-11"/>
          <w:u w:val="single"/>
        </w:rPr>
        <w:t xml:space="preserve"> </w:t>
      </w:r>
      <w:r>
        <w:rPr>
          <w:u w:val="single"/>
        </w:rPr>
        <w:t>away</w:t>
      </w:r>
      <w:r>
        <w:t>.</w:t>
      </w:r>
    </w:p>
    <w:p>
      <w:pPr>
        <w:spacing w:before="1" w:line="360" w:lineRule="auto"/>
        <w:ind w:left="100" w:right="117" w:firstLine="0"/>
        <w:jc w:val="both"/>
        <w:rPr>
          <w:sz w:val="24"/>
        </w:rPr>
      </w:pPr>
      <w:r>
        <w:rPr>
          <w:b/>
          <w:sz w:val="24"/>
        </w:rPr>
        <w:t>On the beach</w:t>
      </w:r>
      <w:r>
        <w:rPr>
          <w:sz w:val="24"/>
        </w:rPr>
        <w:t xml:space="preserve">, many people were enjoying the scenery, and some were swimming while their children were </w:t>
      </w:r>
      <w:r>
        <w:rPr>
          <w:b/>
          <w:sz w:val="24"/>
        </w:rPr>
        <w:t xml:space="preserve">making </w:t>
      </w:r>
      <w:r>
        <w:rPr>
          <w:b/>
          <w:sz w:val="24"/>
          <w:u w:val="thick"/>
        </w:rPr>
        <w:t>sandcastles</w:t>
      </w:r>
      <w:r>
        <w:rPr>
          <w:sz w:val="24"/>
        </w:rPr>
        <w:t xml:space="preserve">. My family quickly </w:t>
      </w:r>
      <w:r>
        <w:rPr>
          <w:sz w:val="24"/>
          <w:u w:val="single"/>
        </w:rPr>
        <w:t>checked into</w:t>
      </w:r>
      <w:r>
        <w:rPr>
          <w:sz w:val="24"/>
        </w:rPr>
        <w:t xml:space="preserve"> the </w:t>
      </w:r>
      <w:r>
        <w:rPr>
          <w:b/>
          <w:sz w:val="24"/>
        </w:rPr>
        <w:t>hotel</w:t>
      </w:r>
      <w:r>
        <w:rPr>
          <w:sz w:val="24"/>
        </w:rPr>
        <w:t xml:space="preserve">, we </w:t>
      </w:r>
      <w:r>
        <w:rPr>
          <w:b/>
          <w:sz w:val="24"/>
        </w:rPr>
        <w:t xml:space="preserve">changed our clothes </w:t>
      </w:r>
      <w:r>
        <w:rPr>
          <w:sz w:val="24"/>
        </w:rPr>
        <w:t>and joined the people there.</w:t>
      </w:r>
    </w:p>
    <w:p>
      <w:pPr>
        <w:pStyle w:val="3"/>
        <w:spacing w:line="360" w:lineRule="auto"/>
        <w:ind w:right="163"/>
      </w:pPr>
      <w:r>
        <w:t xml:space="preserve">Actually, this vacation gave me the chance </w:t>
      </w:r>
      <w:r>
        <w:rPr>
          <w:b/>
        </w:rPr>
        <w:t xml:space="preserve">to relax </w:t>
      </w:r>
      <w:r>
        <w:t xml:space="preserve">and all my worries seemed to </w:t>
      </w:r>
      <w:r>
        <w:rPr>
          <w:u w:val="single"/>
        </w:rPr>
        <w:t>fall away</w:t>
      </w:r>
      <w:r>
        <w:t xml:space="preserve">. Therefore, I hope that we will be able to enjoy </w:t>
      </w:r>
      <w:r>
        <w:rPr>
          <w:b/>
        </w:rPr>
        <w:t xml:space="preserve">more holidays like this </w:t>
      </w:r>
      <w:r>
        <w:t>every year.</w:t>
      </w:r>
    </w:p>
    <w:p>
      <w:pPr>
        <w:pStyle w:val="2"/>
        <w:spacing w:before="4"/>
      </w:pPr>
      <w:r>
        <w:t>VOCABULARY</w:t>
      </w:r>
    </w:p>
    <w:p>
      <w:pPr>
        <w:pStyle w:val="8"/>
        <w:numPr>
          <w:ilvl w:val="0"/>
          <w:numId w:val="7"/>
        </w:numPr>
        <w:tabs>
          <w:tab w:val="left" w:pos="820"/>
          <w:tab w:val="left" w:pos="821"/>
        </w:tabs>
        <w:spacing w:before="134" w:after="0" w:line="240" w:lineRule="auto"/>
        <w:ind w:left="100" w:right="0" w:firstLine="0"/>
        <w:jc w:val="left"/>
        <w:rPr>
          <w:rFonts w:ascii="Wingdings"/>
          <w:sz w:val="24"/>
        </w:rPr>
      </w:pPr>
      <w:r>
        <w:rPr>
          <w:b/>
          <w:i/>
          <w:sz w:val="24"/>
        </w:rPr>
        <w:t>impressed</w:t>
      </w:r>
      <w:r>
        <w:rPr>
          <w:sz w:val="24"/>
        </w:rPr>
        <w:t>: [adjective] admiring something because it is good or</w:t>
      </w:r>
      <w:r>
        <w:rPr>
          <w:spacing w:val="-7"/>
          <w:sz w:val="24"/>
        </w:rPr>
        <w:t xml:space="preserve"> </w:t>
      </w:r>
      <w:r>
        <w:rPr>
          <w:sz w:val="24"/>
        </w:rPr>
        <w:t>beautiful.</w:t>
      </w:r>
    </w:p>
    <w:p>
      <w:pPr>
        <w:pStyle w:val="3"/>
        <w:tabs>
          <w:tab w:val="left" w:pos="1276"/>
        </w:tabs>
        <w:spacing w:before="137" w:line="360" w:lineRule="auto"/>
        <w:ind w:right="163"/>
      </w:pPr>
      <w:r>
        <w:t>Example:</w:t>
      </w:r>
      <w:r>
        <w:tab/>
      </w:r>
      <w:r>
        <w:t xml:space="preserve">He never quit until he passed the exam, and we were </w:t>
      </w:r>
      <w:r>
        <w:rPr>
          <w:b/>
        </w:rPr>
        <w:t xml:space="preserve">impressed </w:t>
      </w:r>
      <w:r>
        <w:t>with his determination.</w:t>
      </w:r>
    </w:p>
    <w:p>
      <w:pPr>
        <w:pStyle w:val="8"/>
        <w:numPr>
          <w:ilvl w:val="0"/>
          <w:numId w:val="7"/>
        </w:numPr>
        <w:tabs>
          <w:tab w:val="left" w:pos="820"/>
          <w:tab w:val="left" w:pos="821"/>
        </w:tabs>
        <w:spacing w:before="0" w:after="0" w:line="360" w:lineRule="auto"/>
        <w:ind w:left="100" w:right="116" w:firstLine="0"/>
        <w:jc w:val="left"/>
        <w:rPr>
          <w:rFonts w:ascii="Wingdings"/>
          <w:sz w:val="24"/>
        </w:rPr>
      </w:pPr>
      <w:r>
        <w:rPr>
          <w:b/>
          <w:i/>
          <w:sz w:val="24"/>
        </w:rPr>
        <w:t xml:space="preserve">ferry: </w:t>
      </w:r>
      <w:r>
        <w:rPr>
          <w:sz w:val="24"/>
        </w:rPr>
        <w:t>[noun] a boat that carries people, vehicles or goods across a river or a short journey by</w:t>
      </w:r>
      <w:r>
        <w:rPr>
          <w:spacing w:val="-10"/>
          <w:sz w:val="24"/>
        </w:rPr>
        <w:t xml:space="preserve"> </w:t>
      </w:r>
      <w:r>
        <w:rPr>
          <w:sz w:val="24"/>
        </w:rPr>
        <w:t>sea.</w:t>
      </w:r>
    </w:p>
    <w:p>
      <w:pPr>
        <w:spacing w:after="0" w:line="360" w:lineRule="auto"/>
        <w:jc w:val="left"/>
        <w:rPr>
          <w:rFonts w:ascii="Wingdings"/>
          <w:sz w:val="24"/>
        </w:rPr>
        <w:sectPr>
          <w:pgSz w:w="11910" w:h="16840"/>
          <w:pgMar w:top="900" w:right="1320" w:bottom="1320" w:left="1340" w:header="0" w:footer="1139" w:gutter="0"/>
        </w:sectPr>
      </w:pPr>
    </w:p>
    <w:p>
      <w:pPr>
        <w:pStyle w:val="3"/>
        <w:spacing w:before="69" w:line="360" w:lineRule="auto"/>
        <w:ind w:right="163"/>
      </w:pPr>
      <w:r>
        <w:t xml:space="preserve">Example: Some people take the </w:t>
      </w:r>
      <w:r>
        <w:rPr>
          <w:b/>
        </w:rPr>
        <w:t xml:space="preserve">ferry </w:t>
      </w:r>
      <w:r>
        <w:t>every day to cross Hong Kong harbour and arrive at work.</w:t>
      </w:r>
    </w:p>
    <w:p>
      <w:pPr>
        <w:pStyle w:val="8"/>
        <w:numPr>
          <w:ilvl w:val="0"/>
          <w:numId w:val="7"/>
        </w:numPr>
        <w:tabs>
          <w:tab w:val="left" w:pos="820"/>
          <w:tab w:val="left" w:pos="821"/>
        </w:tabs>
        <w:spacing w:before="1" w:after="0" w:line="360" w:lineRule="auto"/>
        <w:ind w:left="100" w:right="118" w:firstLine="0"/>
        <w:jc w:val="left"/>
        <w:rPr>
          <w:rFonts w:ascii="Wingdings" w:hAnsi="Wingdings"/>
          <w:sz w:val="24"/>
        </w:rPr>
      </w:pPr>
      <w:r>
        <w:rPr>
          <w:b/>
          <w:i/>
          <w:sz w:val="24"/>
        </w:rPr>
        <w:t xml:space="preserve">the mainland: </w:t>
      </w:r>
      <w:r>
        <w:rPr>
          <w:sz w:val="24"/>
        </w:rPr>
        <w:t>[noun] the main area of land of a country – not including any islands near</w:t>
      </w:r>
      <w:r>
        <w:rPr>
          <w:spacing w:val="-2"/>
          <w:sz w:val="24"/>
        </w:rPr>
        <w:t xml:space="preserve"> </w:t>
      </w:r>
      <w:r>
        <w:rPr>
          <w:sz w:val="24"/>
        </w:rPr>
        <w:t>it.</w:t>
      </w:r>
    </w:p>
    <w:p>
      <w:pPr>
        <w:pStyle w:val="3"/>
      </w:pPr>
      <w:r>
        <w:t>Example: The island is a short journey from the mainland by ferry.</w:t>
      </w:r>
    </w:p>
    <w:p>
      <w:pPr>
        <w:pStyle w:val="8"/>
        <w:numPr>
          <w:ilvl w:val="0"/>
          <w:numId w:val="7"/>
        </w:numPr>
        <w:tabs>
          <w:tab w:val="left" w:pos="820"/>
          <w:tab w:val="left" w:pos="821"/>
        </w:tabs>
        <w:spacing w:before="137" w:after="0" w:line="240" w:lineRule="auto"/>
        <w:ind w:left="100" w:right="0" w:firstLine="0"/>
        <w:jc w:val="left"/>
        <w:rPr>
          <w:rFonts w:ascii="Wingdings"/>
          <w:sz w:val="24"/>
        </w:rPr>
      </w:pPr>
      <w:r>
        <w:rPr>
          <w:b/>
          <w:i/>
          <w:sz w:val="24"/>
        </w:rPr>
        <w:t xml:space="preserve">roughly: </w:t>
      </w:r>
      <w:r>
        <w:rPr>
          <w:sz w:val="24"/>
        </w:rPr>
        <w:t>[adverb] approximately, but not</w:t>
      </w:r>
      <w:r>
        <w:rPr>
          <w:spacing w:val="-2"/>
          <w:sz w:val="24"/>
        </w:rPr>
        <w:t xml:space="preserve"> </w:t>
      </w:r>
      <w:r>
        <w:rPr>
          <w:sz w:val="24"/>
        </w:rPr>
        <w:t>exactly.</w:t>
      </w:r>
    </w:p>
    <w:p>
      <w:pPr>
        <w:pStyle w:val="3"/>
        <w:spacing w:before="139"/>
      </w:pPr>
      <w:r>
        <w:t xml:space="preserve">Example: I didn’t count them, but there were </w:t>
      </w:r>
      <w:r>
        <w:rPr>
          <w:b/>
        </w:rPr>
        <w:t xml:space="preserve">roughly </w:t>
      </w:r>
      <w:r>
        <w:t>50 students in the exam hall.</w:t>
      </w:r>
    </w:p>
    <w:p>
      <w:pPr>
        <w:pStyle w:val="8"/>
        <w:numPr>
          <w:ilvl w:val="0"/>
          <w:numId w:val="7"/>
        </w:numPr>
        <w:tabs>
          <w:tab w:val="left" w:pos="820"/>
          <w:tab w:val="left" w:pos="821"/>
        </w:tabs>
        <w:spacing w:before="137" w:after="0" w:line="360" w:lineRule="auto"/>
        <w:ind w:left="100" w:right="115" w:firstLine="0"/>
        <w:jc w:val="left"/>
        <w:rPr>
          <w:rFonts w:ascii="Wingdings"/>
          <w:sz w:val="24"/>
        </w:rPr>
      </w:pPr>
      <w:r>
        <w:rPr>
          <w:b/>
          <w:i/>
          <w:sz w:val="24"/>
        </w:rPr>
        <w:t xml:space="preserve">seasick: </w:t>
      </w:r>
      <w:r>
        <w:rPr>
          <w:sz w:val="24"/>
        </w:rPr>
        <w:t>[adjective] feeling ill and wanting to vomit when you travel on a boat or  ship.</w:t>
      </w:r>
    </w:p>
    <w:p>
      <w:pPr>
        <w:pStyle w:val="3"/>
        <w:spacing w:line="360" w:lineRule="auto"/>
        <w:ind w:right="163"/>
      </w:pPr>
      <w:r>
        <w:t xml:space="preserve">Example: During the storm, most of the passengers on the boat felt </w:t>
      </w:r>
      <w:r>
        <w:rPr>
          <w:b/>
        </w:rPr>
        <w:t xml:space="preserve">seasick </w:t>
      </w:r>
      <w:r>
        <w:t>and they did not recover until they reached the mainland.</w:t>
      </w:r>
    </w:p>
    <w:p>
      <w:pPr>
        <w:pStyle w:val="8"/>
        <w:numPr>
          <w:ilvl w:val="0"/>
          <w:numId w:val="7"/>
        </w:numPr>
        <w:tabs>
          <w:tab w:val="left" w:pos="820"/>
          <w:tab w:val="left" w:pos="821"/>
        </w:tabs>
        <w:spacing w:before="0" w:after="0" w:line="360" w:lineRule="auto"/>
        <w:ind w:left="100" w:right="115" w:firstLine="0"/>
        <w:jc w:val="left"/>
        <w:rPr>
          <w:rFonts w:ascii="Wingdings"/>
          <w:sz w:val="24"/>
        </w:rPr>
      </w:pPr>
      <w:r>
        <w:rPr>
          <w:b/>
          <w:i/>
          <w:sz w:val="24"/>
        </w:rPr>
        <w:t xml:space="preserve">scenery: </w:t>
      </w:r>
      <w:r>
        <w:rPr>
          <w:sz w:val="24"/>
        </w:rPr>
        <w:t>[noun] the natural features of an area, such as mountains, forests, rivers, when you are thinking about them as being attractive to look</w:t>
      </w:r>
      <w:r>
        <w:rPr>
          <w:spacing w:val="-1"/>
          <w:sz w:val="24"/>
        </w:rPr>
        <w:t xml:space="preserve"> </w:t>
      </w:r>
      <w:r>
        <w:rPr>
          <w:sz w:val="24"/>
        </w:rPr>
        <w:t>at.</w:t>
      </w:r>
    </w:p>
    <w:p>
      <w:pPr>
        <w:pStyle w:val="3"/>
        <w:spacing w:line="360" w:lineRule="auto"/>
        <w:ind w:right="163"/>
      </w:pPr>
      <w:r>
        <w:t xml:space="preserve">Example: Many tourists go to Thailand to enjoy the magnificent </w:t>
      </w:r>
      <w:r>
        <w:rPr>
          <w:b/>
        </w:rPr>
        <w:t>scenery</w:t>
      </w:r>
      <w:r>
        <w:t>, especially on the coast.</w:t>
      </w: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i/>
          <w:sz w:val="24"/>
        </w:rPr>
        <w:t xml:space="preserve">breathtaking: </w:t>
      </w:r>
      <w:r>
        <w:rPr>
          <w:sz w:val="24"/>
        </w:rPr>
        <w:t>[adjective] very exciting or</w:t>
      </w:r>
      <w:r>
        <w:rPr>
          <w:spacing w:val="-7"/>
          <w:sz w:val="24"/>
        </w:rPr>
        <w:t xml:space="preserve"> </w:t>
      </w:r>
      <w:r>
        <w:rPr>
          <w:sz w:val="24"/>
        </w:rPr>
        <w:t>impressive.</w:t>
      </w:r>
    </w:p>
    <w:p>
      <w:pPr>
        <w:pStyle w:val="3"/>
        <w:spacing w:before="139" w:line="360" w:lineRule="auto"/>
        <w:ind w:right="163"/>
      </w:pPr>
      <w:r>
        <w:t xml:space="preserve">Example: My hotel has a </w:t>
      </w:r>
      <w:r>
        <w:rPr>
          <w:b/>
        </w:rPr>
        <w:t xml:space="preserve">breathtaking </w:t>
      </w:r>
      <w:r>
        <w:t>view of the city – I can see all the famous buildings from the window of my room.</w:t>
      </w:r>
    </w:p>
    <w:p>
      <w:pPr>
        <w:pStyle w:val="8"/>
        <w:numPr>
          <w:ilvl w:val="0"/>
          <w:numId w:val="7"/>
        </w:numPr>
        <w:tabs>
          <w:tab w:val="left" w:pos="820"/>
          <w:tab w:val="left" w:pos="821"/>
        </w:tabs>
        <w:spacing w:before="0" w:after="0" w:line="274" w:lineRule="exact"/>
        <w:ind w:left="100" w:right="0" w:firstLine="0"/>
        <w:jc w:val="left"/>
        <w:rPr>
          <w:rFonts w:ascii="Wingdings"/>
          <w:sz w:val="24"/>
        </w:rPr>
      </w:pPr>
      <w:r>
        <w:rPr>
          <w:b/>
          <w:i/>
          <w:sz w:val="24"/>
        </w:rPr>
        <w:t xml:space="preserve">crystal clear: </w:t>
      </w:r>
      <w:r>
        <w:rPr>
          <w:sz w:val="24"/>
        </w:rPr>
        <w:t>[adjective] completely clear and bright.</w:t>
      </w:r>
    </w:p>
    <w:p>
      <w:pPr>
        <w:pStyle w:val="3"/>
        <w:spacing w:before="139" w:line="360" w:lineRule="auto"/>
        <w:ind w:right="193"/>
      </w:pPr>
      <w:r>
        <w:t xml:space="preserve">Example:  The sea is not polluted on Cat Ba island – it is </w:t>
      </w:r>
      <w:r>
        <w:rPr>
          <w:b/>
        </w:rPr>
        <w:t xml:space="preserve">crystal clear </w:t>
      </w:r>
      <w:r>
        <w:t>and you can see lots  of beautiful</w:t>
      </w:r>
      <w:r>
        <w:rPr>
          <w:spacing w:val="-2"/>
        </w:rPr>
        <w:t xml:space="preserve"> </w:t>
      </w:r>
      <w:r>
        <w:t>fish.</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i/>
          <w:sz w:val="24"/>
        </w:rPr>
        <w:t xml:space="preserve">stretch: </w:t>
      </w:r>
      <w:r>
        <w:rPr>
          <w:sz w:val="24"/>
        </w:rPr>
        <w:t>[verb] spread over an area of land or</w:t>
      </w:r>
      <w:r>
        <w:rPr>
          <w:spacing w:val="-5"/>
          <w:sz w:val="24"/>
        </w:rPr>
        <w:t xml:space="preserve"> </w:t>
      </w:r>
      <w:r>
        <w:rPr>
          <w:sz w:val="24"/>
        </w:rPr>
        <w:t>sea.</w:t>
      </w:r>
    </w:p>
    <w:p>
      <w:pPr>
        <w:pStyle w:val="3"/>
        <w:spacing w:before="137"/>
      </w:pPr>
      <w:r>
        <w:t xml:space="preserve">Example: The desert </w:t>
      </w:r>
      <w:r>
        <w:rPr>
          <w:b/>
        </w:rPr>
        <w:t xml:space="preserve">stretches </w:t>
      </w:r>
      <w:r>
        <w:t>for thousands of kilometres until you reach the sea.</w:t>
      </w:r>
    </w:p>
    <w:p>
      <w:pPr>
        <w:pStyle w:val="8"/>
        <w:numPr>
          <w:ilvl w:val="0"/>
          <w:numId w:val="7"/>
        </w:numPr>
        <w:tabs>
          <w:tab w:val="left" w:pos="820"/>
          <w:tab w:val="left" w:pos="821"/>
        </w:tabs>
        <w:spacing w:before="139" w:after="0" w:line="360" w:lineRule="auto"/>
        <w:ind w:left="100" w:right="2512" w:firstLine="0"/>
        <w:jc w:val="left"/>
        <w:rPr>
          <w:rFonts w:ascii="Wingdings"/>
          <w:sz w:val="24"/>
        </w:rPr>
      </w:pPr>
      <w:r>
        <w:rPr>
          <w:b/>
          <w:i/>
          <w:sz w:val="24"/>
        </w:rPr>
        <w:t xml:space="preserve">endlessly: </w:t>
      </w:r>
      <w:r>
        <w:rPr>
          <w:sz w:val="24"/>
        </w:rPr>
        <w:t xml:space="preserve">[adverb] in a way that seems to have no end. Example: The road appeared to continue </w:t>
      </w:r>
      <w:r>
        <w:rPr>
          <w:b/>
          <w:sz w:val="24"/>
        </w:rPr>
        <w:t xml:space="preserve">endlessly </w:t>
      </w:r>
      <w:r>
        <w:rPr>
          <w:sz w:val="24"/>
        </w:rPr>
        <w:t>into the</w:t>
      </w:r>
      <w:r>
        <w:rPr>
          <w:spacing w:val="-12"/>
          <w:sz w:val="24"/>
        </w:rPr>
        <w:t xml:space="preserve"> </w:t>
      </w:r>
      <w:r>
        <w:rPr>
          <w:sz w:val="24"/>
        </w:rPr>
        <w:t>distance.</w:t>
      </w:r>
    </w:p>
    <w:p>
      <w:pPr>
        <w:pStyle w:val="8"/>
        <w:numPr>
          <w:ilvl w:val="0"/>
          <w:numId w:val="7"/>
        </w:numPr>
        <w:tabs>
          <w:tab w:val="left" w:pos="820"/>
          <w:tab w:val="left" w:pos="821"/>
        </w:tabs>
        <w:spacing w:before="1" w:after="0" w:line="360" w:lineRule="auto"/>
        <w:ind w:left="100" w:right="115" w:firstLine="0"/>
        <w:jc w:val="left"/>
        <w:rPr>
          <w:rFonts w:ascii="Wingdings"/>
          <w:sz w:val="24"/>
        </w:rPr>
      </w:pPr>
      <w:r>
        <w:rPr>
          <w:b/>
          <w:i/>
          <w:sz w:val="24"/>
        </w:rPr>
        <w:t xml:space="preserve">the horizon: </w:t>
      </w:r>
      <w:r>
        <w:rPr>
          <w:sz w:val="24"/>
        </w:rPr>
        <w:t xml:space="preserve">[noun] the furthest point that </w:t>
      </w:r>
      <w:r>
        <w:rPr>
          <w:spacing w:val="-3"/>
          <w:sz w:val="24"/>
        </w:rPr>
        <w:t xml:space="preserve">you </w:t>
      </w:r>
      <w:r>
        <w:rPr>
          <w:sz w:val="24"/>
        </w:rPr>
        <w:t>can see, where the sky and the land or sea appear to</w:t>
      </w:r>
      <w:r>
        <w:rPr>
          <w:spacing w:val="-3"/>
          <w:sz w:val="24"/>
        </w:rPr>
        <w:t xml:space="preserve"> </w:t>
      </w:r>
      <w:r>
        <w:rPr>
          <w:sz w:val="24"/>
        </w:rPr>
        <w:t>meet.</w:t>
      </w:r>
    </w:p>
    <w:p>
      <w:pPr>
        <w:pStyle w:val="3"/>
        <w:spacing w:line="360" w:lineRule="auto"/>
        <w:ind w:right="163"/>
      </w:pPr>
      <w:r>
        <w:t xml:space="preserve">Example: When the ship appeared on </w:t>
      </w:r>
      <w:r>
        <w:rPr>
          <w:b/>
        </w:rPr>
        <w:t xml:space="preserve">the horizon, </w:t>
      </w:r>
      <w:r>
        <w:t>we knew that it had crossed the ocean safely.</w:t>
      </w:r>
    </w:p>
    <w:p>
      <w:pPr>
        <w:pStyle w:val="8"/>
        <w:numPr>
          <w:ilvl w:val="0"/>
          <w:numId w:val="7"/>
        </w:numPr>
        <w:tabs>
          <w:tab w:val="left" w:pos="820"/>
          <w:tab w:val="left" w:pos="821"/>
        </w:tabs>
        <w:spacing w:before="0" w:after="0" w:line="360" w:lineRule="auto"/>
        <w:ind w:left="100" w:right="117" w:firstLine="0"/>
        <w:jc w:val="left"/>
        <w:rPr>
          <w:rFonts w:ascii="Wingdings"/>
          <w:sz w:val="24"/>
        </w:rPr>
      </w:pPr>
      <w:r>
        <w:rPr>
          <w:b/>
          <w:i/>
          <w:sz w:val="24"/>
        </w:rPr>
        <w:t xml:space="preserve">crashing: </w:t>
      </w:r>
      <w:r>
        <w:rPr>
          <w:sz w:val="24"/>
        </w:rPr>
        <w:t>[verb] hitting something hard while moving and making a lot of noise as a result.</w:t>
      </w:r>
    </w:p>
    <w:p>
      <w:pPr>
        <w:pStyle w:val="3"/>
        <w:spacing w:line="360" w:lineRule="auto"/>
        <w:ind w:right="284"/>
      </w:pPr>
      <w:r>
        <w:t xml:space="preserve">Example: The sea was </w:t>
      </w:r>
      <w:r>
        <w:rPr>
          <w:b/>
        </w:rPr>
        <w:t xml:space="preserve">crashing </w:t>
      </w:r>
      <w:r>
        <w:t>onto the rocks and it was much too dangerous to swim  there.</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i/>
          <w:sz w:val="24"/>
        </w:rPr>
        <w:t xml:space="preserve">the shore: </w:t>
      </w:r>
      <w:r>
        <w:rPr>
          <w:sz w:val="24"/>
        </w:rPr>
        <w:t>[noun] the land along the edge of a sea or</w:t>
      </w:r>
      <w:r>
        <w:rPr>
          <w:spacing w:val="-9"/>
          <w:sz w:val="24"/>
        </w:rPr>
        <w:t xml:space="preserve"> </w:t>
      </w:r>
      <w:r>
        <w:rPr>
          <w:sz w:val="24"/>
        </w:rPr>
        <w:t>ocean.</w:t>
      </w:r>
    </w:p>
    <w:p>
      <w:pPr>
        <w:spacing w:after="0" w:line="240" w:lineRule="auto"/>
        <w:jc w:val="left"/>
        <w:rPr>
          <w:rFonts w:ascii="Wingdings"/>
          <w:sz w:val="24"/>
        </w:rPr>
        <w:sectPr>
          <w:pgSz w:w="11910" w:h="16840"/>
          <w:pgMar w:top="900" w:right="1320" w:bottom="1320" w:left="1340" w:header="0" w:footer="1139" w:gutter="0"/>
        </w:sectPr>
      </w:pPr>
    </w:p>
    <w:p>
      <w:pPr>
        <w:pStyle w:val="3"/>
        <w:spacing w:before="69"/>
      </w:pPr>
      <w:r>
        <w:t xml:space="preserve">Example: In some areas of the beach, </w:t>
      </w:r>
      <w:r>
        <w:rPr>
          <w:b/>
        </w:rPr>
        <w:t xml:space="preserve">the shore </w:t>
      </w:r>
      <w:r>
        <w:t>was littered with rubbish left by tourists.</w:t>
      </w:r>
    </w:p>
    <w:p>
      <w:pPr>
        <w:pStyle w:val="8"/>
        <w:numPr>
          <w:ilvl w:val="0"/>
          <w:numId w:val="7"/>
        </w:numPr>
        <w:tabs>
          <w:tab w:val="left" w:pos="820"/>
          <w:tab w:val="left" w:pos="821"/>
        </w:tabs>
        <w:spacing w:before="137" w:after="0" w:line="240" w:lineRule="auto"/>
        <w:ind w:left="100" w:right="0" w:firstLine="0"/>
        <w:jc w:val="left"/>
        <w:rPr>
          <w:rFonts w:ascii="Wingdings"/>
          <w:sz w:val="24"/>
        </w:rPr>
      </w:pPr>
      <w:r>
        <w:rPr>
          <w:b/>
          <w:i/>
          <w:sz w:val="24"/>
        </w:rPr>
        <w:t>melody</w:t>
      </w:r>
      <w:r>
        <w:rPr>
          <w:sz w:val="24"/>
        </w:rPr>
        <w:t>: [noun] a piece of music with a simple, clear</w:t>
      </w:r>
      <w:r>
        <w:rPr>
          <w:spacing w:val="-8"/>
          <w:sz w:val="24"/>
        </w:rPr>
        <w:t xml:space="preserve"> </w:t>
      </w:r>
      <w:r>
        <w:rPr>
          <w:sz w:val="24"/>
        </w:rPr>
        <w:t>tune.</w:t>
      </w:r>
    </w:p>
    <w:p>
      <w:pPr>
        <w:pStyle w:val="3"/>
        <w:tabs>
          <w:tab w:val="left" w:pos="1225"/>
        </w:tabs>
        <w:spacing w:before="140"/>
      </w:pPr>
      <w:r>
        <w:t>Example:</w:t>
      </w:r>
      <w:r>
        <w:tab/>
      </w:r>
      <w:r>
        <w:t>The</w:t>
      </w:r>
      <w:r>
        <w:rPr>
          <w:spacing w:val="41"/>
        </w:rPr>
        <w:t xml:space="preserve"> </w:t>
      </w:r>
      <w:r>
        <w:t>sound</w:t>
      </w:r>
      <w:r>
        <w:rPr>
          <w:spacing w:val="43"/>
        </w:rPr>
        <w:t xml:space="preserve"> </w:t>
      </w:r>
      <w:r>
        <w:t>of</w:t>
      </w:r>
      <w:r>
        <w:rPr>
          <w:spacing w:val="42"/>
        </w:rPr>
        <w:t xml:space="preserve"> </w:t>
      </w:r>
      <w:r>
        <w:t>the</w:t>
      </w:r>
      <w:r>
        <w:rPr>
          <w:spacing w:val="42"/>
        </w:rPr>
        <w:t xml:space="preserve"> </w:t>
      </w:r>
      <w:r>
        <w:t>birds</w:t>
      </w:r>
      <w:r>
        <w:rPr>
          <w:spacing w:val="42"/>
        </w:rPr>
        <w:t xml:space="preserve"> </w:t>
      </w:r>
      <w:r>
        <w:t>singing</w:t>
      </w:r>
      <w:r>
        <w:rPr>
          <w:spacing w:val="41"/>
        </w:rPr>
        <w:t xml:space="preserve"> </w:t>
      </w:r>
      <w:r>
        <w:t>in</w:t>
      </w:r>
      <w:r>
        <w:rPr>
          <w:spacing w:val="43"/>
        </w:rPr>
        <w:t xml:space="preserve"> </w:t>
      </w:r>
      <w:r>
        <w:t>the</w:t>
      </w:r>
      <w:r>
        <w:rPr>
          <w:spacing w:val="41"/>
        </w:rPr>
        <w:t xml:space="preserve"> </w:t>
      </w:r>
      <w:r>
        <w:t>morning</w:t>
      </w:r>
      <w:r>
        <w:rPr>
          <w:spacing w:val="40"/>
        </w:rPr>
        <w:t xml:space="preserve"> </w:t>
      </w:r>
      <w:r>
        <w:t>is</w:t>
      </w:r>
      <w:r>
        <w:rPr>
          <w:spacing w:val="42"/>
        </w:rPr>
        <w:t xml:space="preserve"> </w:t>
      </w:r>
      <w:r>
        <w:t>so</w:t>
      </w:r>
      <w:r>
        <w:rPr>
          <w:spacing w:val="43"/>
        </w:rPr>
        <w:t xml:space="preserve"> </w:t>
      </w:r>
      <w:r>
        <w:t>beautiful</w:t>
      </w:r>
      <w:r>
        <w:rPr>
          <w:spacing w:val="43"/>
        </w:rPr>
        <w:t xml:space="preserve"> </w:t>
      </w:r>
      <w:r>
        <w:t>that</w:t>
      </w:r>
      <w:r>
        <w:rPr>
          <w:spacing w:val="42"/>
        </w:rPr>
        <w:t xml:space="preserve"> </w:t>
      </w:r>
      <w:r>
        <w:t>it</w:t>
      </w:r>
      <w:r>
        <w:rPr>
          <w:spacing w:val="41"/>
        </w:rPr>
        <w:t xml:space="preserve"> </w:t>
      </w:r>
      <w:r>
        <w:t>is</w:t>
      </w:r>
      <w:r>
        <w:rPr>
          <w:spacing w:val="40"/>
        </w:rPr>
        <w:t xml:space="preserve"> </w:t>
      </w:r>
      <w:r>
        <w:t>like</w:t>
      </w:r>
      <w:r>
        <w:rPr>
          <w:spacing w:val="42"/>
        </w:rPr>
        <w:t xml:space="preserve"> </w:t>
      </w:r>
      <w:r>
        <w:t>a</w:t>
      </w:r>
    </w:p>
    <w:p>
      <w:pPr>
        <w:pStyle w:val="2"/>
        <w:spacing w:before="141"/>
      </w:pPr>
      <w:r>
        <w:t>melody.</w:t>
      </w:r>
    </w:p>
    <w:p>
      <w:pPr>
        <w:pStyle w:val="8"/>
        <w:numPr>
          <w:ilvl w:val="0"/>
          <w:numId w:val="7"/>
        </w:numPr>
        <w:tabs>
          <w:tab w:val="left" w:pos="820"/>
          <w:tab w:val="left" w:pos="821"/>
        </w:tabs>
        <w:spacing w:before="135" w:after="0" w:line="240" w:lineRule="auto"/>
        <w:ind w:left="100" w:right="0" w:firstLine="0"/>
        <w:jc w:val="left"/>
        <w:rPr>
          <w:rFonts w:ascii="Wingdings"/>
          <w:sz w:val="24"/>
        </w:rPr>
      </w:pPr>
      <w:r>
        <w:rPr>
          <w:b/>
          <w:i/>
          <w:sz w:val="24"/>
        </w:rPr>
        <w:t>right away</w:t>
      </w:r>
      <w:r>
        <w:rPr>
          <w:sz w:val="24"/>
        </w:rPr>
        <w:t>: [adverb]</w:t>
      </w:r>
      <w:r>
        <w:rPr>
          <w:spacing w:val="58"/>
          <w:sz w:val="24"/>
        </w:rPr>
        <w:t xml:space="preserve"> </w:t>
      </w:r>
      <w:r>
        <w:rPr>
          <w:sz w:val="24"/>
        </w:rPr>
        <w:t>immediately.</w:t>
      </w:r>
    </w:p>
    <w:p>
      <w:pPr>
        <w:pStyle w:val="3"/>
        <w:spacing w:before="137"/>
      </w:pPr>
      <w:r>
        <w:t xml:space="preserve">Example: I would like you to go </w:t>
      </w:r>
      <w:r>
        <w:rPr>
          <w:b/>
        </w:rPr>
        <w:t>right away</w:t>
      </w:r>
      <w:r>
        <w:t>, because the shops will close very soon</w:t>
      </w:r>
    </w:p>
    <w:p>
      <w:pPr>
        <w:pStyle w:val="8"/>
        <w:numPr>
          <w:ilvl w:val="0"/>
          <w:numId w:val="7"/>
        </w:numPr>
        <w:tabs>
          <w:tab w:val="left" w:pos="820"/>
          <w:tab w:val="left" w:pos="821"/>
        </w:tabs>
        <w:spacing w:before="139" w:after="0" w:line="360" w:lineRule="auto"/>
        <w:ind w:left="100" w:right="118" w:firstLine="0"/>
        <w:jc w:val="left"/>
        <w:rPr>
          <w:rFonts w:ascii="Wingdings"/>
          <w:sz w:val="24"/>
        </w:rPr>
      </w:pPr>
      <w:r>
        <w:rPr>
          <w:b/>
          <w:i/>
          <w:sz w:val="24"/>
        </w:rPr>
        <w:t xml:space="preserve">sandcastle: </w:t>
      </w:r>
      <w:r>
        <w:rPr>
          <w:sz w:val="24"/>
        </w:rPr>
        <w:t>[noun] a pile of sand made to look like a castle [children make these on the</w:t>
      </w:r>
      <w:r>
        <w:rPr>
          <w:spacing w:val="-2"/>
          <w:sz w:val="24"/>
        </w:rPr>
        <w:t xml:space="preserve"> </w:t>
      </w:r>
      <w:r>
        <w:rPr>
          <w:sz w:val="24"/>
        </w:rPr>
        <w:t>beach].</w:t>
      </w:r>
    </w:p>
    <w:p>
      <w:pPr>
        <w:pStyle w:val="3"/>
      </w:pPr>
      <w:r>
        <w:t xml:space="preserve">Example: The children made two big </w:t>
      </w:r>
      <w:r>
        <w:rPr>
          <w:b/>
        </w:rPr>
        <w:t xml:space="preserve">sandcastles </w:t>
      </w:r>
      <w:r>
        <w:t>and put a flag on top of each one.</w:t>
      </w:r>
    </w:p>
    <w:p>
      <w:pPr>
        <w:pStyle w:val="8"/>
        <w:numPr>
          <w:ilvl w:val="0"/>
          <w:numId w:val="7"/>
        </w:numPr>
        <w:tabs>
          <w:tab w:val="left" w:pos="820"/>
          <w:tab w:val="left" w:pos="821"/>
        </w:tabs>
        <w:spacing w:before="137" w:after="0" w:line="240" w:lineRule="auto"/>
        <w:ind w:left="100" w:right="0" w:firstLine="0"/>
        <w:jc w:val="left"/>
        <w:rPr>
          <w:rFonts w:ascii="Wingdings"/>
          <w:sz w:val="24"/>
        </w:rPr>
      </w:pPr>
      <w:r>
        <w:rPr>
          <w:sz w:val="24"/>
        </w:rPr>
        <w:t>checked into: [phrasal verb] arrived and registered at a hotel.</w:t>
      </w:r>
    </w:p>
    <w:p>
      <w:pPr>
        <w:pStyle w:val="3"/>
        <w:spacing w:before="139"/>
      </w:pPr>
      <w:r>
        <w:t xml:space="preserve">Example: We </w:t>
      </w:r>
      <w:r>
        <w:rPr>
          <w:b/>
        </w:rPr>
        <w:t xml:space="preserve">checked into </w:t>
      </w:r>
      <w:r>
        <w:t>our hotel and the receptionist gave us the keys to our room.</w:t>
      </w:r>
    </w:p>
    <w:p>
      <w:pPr>
        <w:pStyle w:val="8"/>
        <w:numPr>
          <w:ilvl w:val="0"/>
          <w:numId w:val="7"/>
        </w:numPr>
        <w:tabs>
          <w:tab w:val="left" w:pos="820"/>
          <w:tab w:val="left" w:pos="821"/>
        </w:tabs>
        <w:spacing w:before="137" w:after="0" w:line="360" w:lineRule="auto"/>
        <w:ind w:left="100" w:right="365" w:firstLine="0"/>
        <w:jc w:val="left"/>
        <w:rPr>
          <w:rFonts w:ascii="Wingdings"/>
          <w:sz w:val="24"/>
        </w:rPr>
      </w:pPr>
      <w:r>
        <w:rPr>
          <w:b/>
          <w:i/>
          <w:sz w:val="24"/>
        </w:rPr>
        <w:t xml:space="preserve">fall away: </w:t>
      </w:r>
      <w:r>
        <w:rPr>
          <w:sz w:val="24"/>
        </w:rPr>
        <w:t xml:space="preserve">[phrasal verb] gradually become smaller or fewer until they disappear. Example: When I relax with my friends, </w:t>
      </w:r>
      <w:r>
        <w:rPr>
          <w:spacing w:val="2"/>
          <w:sz w:val="24"/>
        </w:rPr>
        <w:t xml:space="preserve">my </w:t>
      </w:r>
      <w:r>
        <w:rPr>
          <w:sz w:val="24"/>
        </w:rPr>
        <w:t xml:space="preserve">worries </w:t>
      </w:r>
      <w:r>
        <w:rPr>
          <w:b/>
          <w:sz w:val="24"/>
        </w:rPr>
        <w:t xml:space="preserve">fall away </w:t>
      </w:r>
      <w:r>
        <w:rPr>
          <w:sz w:val="24"/>
        </w:rPr>
        <w:t>and I can just enjoy</w:t>
      </w:r>
      <w:r>
        <w:rPr>
          <w:spacing w:val="-22"/>
          <w:sz w:val="24"/>
        </w:rPr>
        <w:t xml:space="preserve"> </w:t>
      </w:r>
      <w:r>
        <w:rPr>
          <w:sz w:val="24"/>
        </w:rPr>
        <w:t>myself.</w:t>
      </w:r>
    </w:p>
    <w:p>
      <w:pPr>
        <w:pStyle w:val="3"/>
        <w:spacing w:before="6"/>
        <w:ind w:left="0"/>
        <w:rPr>
          <w:sz w:val="36"/>
        </w:rPr>
      </w:pPr>
    </w:p>
    <w:p>
      <w:pPr>
        <w:pStyle w:val="2"/>
        <w:numPr>
          <w:ilvl w:val="0"/>
          <w:numId w:val="21"/>
        </w:numPr>
        <w:tabs>
          <w:tab w:val="left" w:pos="820"/>
          <w:tab w:val="left" w:pos="821"/>
        </w:tabs>
        <w:spacing w:before="0" w:after="0" w:line="240" w:lineRule="auto"/>
        <w:ind w:left="100" w:right="0" w:firstLine="0"/>
        <w:jc w:val="left"/>
      </w:pPr>
      <w:bookmarkStart w:id="150" w:name="_bookmark82"/>
      <w:bookmarkEnd w:id="150"/>
      <w:bookmarkStart w:id="151" w:name="_bookmark82"/>
      <w:bookmarkEnd w:id="151"/>
      <w:r>
        <w:t>Describe a family (not your own family) that you</w:t>
      </w:r>
      <w:r>
        <w:rPr>
          <w:spacing w:val="-6"/>
        </w:rPr>
        <w:t xml:space="preserve"> </w:t>
      </w:r>
      <w:r>
        <w:t>like.</w:t>
      </w:r>
    </w:p>
    <w:p>
      <w:pPr>
        <w:pStyle w:val="3"/>
        <w:spacing w:before="132" w:line="360" w:lineRule="auto"/>
        <w:ind w:right="6953"/>
      </w:pPr>
      <w:r>
        <w:t>You should say: where this family</w:t>
      </w:r>
      <w:r>
        <w:rPr>
          <w:spacing w:val="-8"/>
        </w:rPr>
        <w:t xml:space="preserve"> </w:t>
      </w:r>
      <w:r>
        <w:t>lives</w:t>
      </w:r>
    </w:p>
    <w:p>
      <w:pPr>
        <w:pStyle w:val="3"/>
        <w:spacing w:before="82" w:line="535" w:lineRule="auto"/>
        <w:ind w:right="5771"/>
      </w:pPr>
      <w:r>
        <w:t>who the members of the family are how you know them</w:t>
      </w:r>
    </w:p>
    <w:p>
      <w:pPr>
        <w:pStyle w:val="3"/>
        <w:spacing w:before="6" w:line="535" w:lineRule="auto"/>
        <w:ind w:right="2311"/>
      </w:pPr>
      <w:r>
        <w:t>what each person in this family does in life (student/work/retired etc.) and explain why you like this family.</w:t>
      </w:r>
    </w:p>
    <w:p>
      <w:pPr>
        <w:pStyle w:val="3"/>
        <w:spacing w:before="2"/>
        <w:ind w:left="0"/>
        <w:rPr>
          <w:sz w:val="29"/>
        </w:rPr>
      </w:pPr>
    </w:p>
    <w:p>
      <w:pPr>
        <w:pStyle w:val="3"/>
        <w:spacing w:before="1"/>
      </w:pPr>
      <w:r>
        <w:t>ANSWER:</w:t>
      </w:r>
    </w:p>
    <w:p>
      <w:pPr>
        <w:pStyle w:val="3"/>
        <w:spacing w:before="136"/>
      </w:pPr>
      <w:r>
        <w:t xml:space="preserve">I would like to talk about a family that I am very </w:t>
      </w:r>
      <w:r>
        <w:rPr>
          <w:b/>
          <w:u w:val="thick"/>
        </w:rPr>
        <w:t>close to</w:t>
      </w:r>
      <w:r>
        <w:t xml:space="preserve">, it’s my </w:t>
      </w:r>
      <w:r>
        <w:rPr>
          <w:b/>
        </w:rPr>
        <w:t xml:space="preserve">uncle’s </w:t>
      </w:r>
      <w:r>
        <w:t>family.</w:t>
      </w:r>
    </w:p>
    <w:p>
      <w:pPr>
        <w:spacing w:before="140" w:line="360" w:lineRule="auto"/>
        <w:ind w:left="100" w:right="115" w:firstLine="0"/>
        <w:jc w:val="both"/>
        <w:rPr>
          <w:sz w:val="24"/>
        </w:rPr>
      </w:pPr>
      <w:r>
        <w:rPr>
          <w:sz w:val="24"/>
        </w:rPr>
        <w:t xml:space="preserve">His family has </w:t>
      </w:r>
      <w:r>
        <w:rPr>
          <w:b/>
          <w:sz w:val="24"/>
        </w:rPr>
        <w:t xml:space="preserve">2 daughters </w:t>
      </w:r>
      <w:r>
        <w:rPr>
          <w:sz w:val="24"/>
        </w:rPr>
        <w:t xml:space="preserve">who are around the </w:t>
      </w:r>
      <w:r>
        <w:rPr>
          <w:b/>
          <w:sz w:val="24"/>
        </w:rPr>
        <w:t xml:space="preserve">same age </w:t>
      </w:r>
      <w:r>
        <w:rPr>
          <w:sz w:val="24"/>
        </w:rPr>
        <w:t xml:space="preserve">as me; therefore, I usually </w:t>
      </w:r>
      <w:r>
        <w:rPr>
          <w:sz w:val="24"/>
          <w:u w:val="single"/>
        </w:rPr>
        <w:t>drop in</w:t>
      </w:r>
      <w:r>
        <w:rPr>
          <w:sz w:val="24"/>
        </w:rPr>
        <w:t xml:space="preserve"> to his house to chat with them. At times, we </w:t>
      </w:r>
      <w:r>
        <w:rPr>
          <w:b/>
          <w:sz w:val="24"/>
        </w:rPr>
        <w:t xml:space="preserve">bake some cakes </w:t>
      </w:r>
      <w:r>
        <w:rPr>
          <w:sz w:val="24"/>
        </w:rPr>
        <w:t xml:space="preserve">and take them to our grandparents’ house; then we have an </w:t>
      </w:r>
      <w:r>
        <w:rPr>
          <w:b/>
          <w:sz w:val="24"/>
          <w:u w:val="thick"/>
        </w:rPr>
        <w:t>overnight</w:t>
      </w:r>
      <w:r>
        <w:rPr>
          <w:b/>
          <w:sz w:val="24"/>
        </w:rPr>
        <w:t xml:space="preserve"> sleep </w:t>
      </w:r>
      <w:r>
        <w:rPr>
          <w:sz w:val="24"/>
        </w:rPr>
        <w:t xml:space="preserve">there. Besides, we often </w:t>
      </w:r>
      <w:r>
        <w:rPr>
          <w:b/>
          <w:sz w:val="24"/>
          <w:u w:val="thick"/>
        </w:rPr>
        <w:t>hang out</w:t>
      </w:r>
      <w:r>
        <w:rPr>
          <w:b/>
          <w:sz w:val="24"/>
        </w:rPr>
        <w:t xml:space="preserve"> </w:t>
      </w:r>
      <w:r>
        <w:rPr>
          <w:sz w:val="24"/>
        </w:rPr>
        <w:t xml:space="preserve">together, especially at </w:t>
      </w:r>
      <w:r>
        <w:rPr>
          <w:b/>
          <w:sz w:val="24"/>
        </w:rPr>
        <w:t xml:space="preserve">the weekends </w:t>
      </w:r>
      <w:r>
        <w:rPr>
          <w:sz w:val="24"/>
        </w:rPr>
        <w:t xml:space="preserve">just to </w:t>
      </w:r>
      <w:r>
        <w:rPr>
          <w:sz w:val="24"/>
          <w:u w:val="single"/>
        </w:rPr>
        <w:t>take it easy</w:t>
      </w:r>
      <w:r>
        <w:rPr>
          <w:sz w:val="24"/>
        </w:rPr>
        <w:t xml:space="preserve"> and enjoy ourselves so as to get ready for a new week.</w:t>
      </w:r>
    </w:p>
    <w:p>
      <w:pPr>
        <w:spacing w:before="0" w:line="360" w:lineRule="auto"/>
        <w:ind w:left="100" w:right="114" w:firstLine="0"/>
        <w:jc w:val="both"/>
        <w:rPr>
          <w:sz w:val="24"/>
        </w:rPr>
      </w:pPr>
      <w:r>
        <w:rPr>
          <w:b/>
          <w:sz w:val="24"/>
        </w:rPr>
        <w:t>Their parents</w:t>
      </w:r>
      <w:r>
        <w:rPr>
          <w:sz w:val="24"/>
        </w:rPr>
        <w:t xml:space="preserve">, I mean my uncle and aunt, are very </w:t>
      </w:r>
      <w:r>
        <w:rPr>
          <w:sz w:val="24"/>
          <w:u w:val="single"/>
        </w:rPr>
        <w:t>warm-hearted</w:t>
      </w:r>
      <w:r>
        <w:rPr>
          <w:sz w:val="24"/>
        </w:rPr>
        <w:t xml:space="preserve">, and they </w:t>
      </w:r>
      <w:r>
        <w:rPr>
          <w:b/>
          <w:sz w:val="24"/>
        </w:rPr>
        <w:t xml:space="preserve">both </w:t>
      </w:r>
      <w:r>
        <w:rPr>
          <w:sz w:val="24"/>
        </w:rPr>
        <w:t xml:space="preserve">work as college teachers. </w:t>
      </w:r>
      <w:r>
        <w:rPr>
          <w:b/>
          <w:sz w:val="24"/>
        </w:rPr>
        <w:t>So</w:t>
      </w:r>
      <w:r>
        <w:rPr>
          <w:sz w:val="24"/>
        </w:rPr>
        <w:t xml:space="preserve">, whenever I </w:t>
      </w:r>
      <w:r>
        <w:rPr>
          <w:sz w:val="24"/>
          <w:u w:val="single"/>
        </w:rPr>
        <w:t>run into difficulties</w:t>
      </w:r>
      <w:r>
        <w:rPr>
          <w:sz w:val="24"/>
        </w:rPr>
        <w:t xml:space="preserve"> with </w:t>
      </w:r>
      <w:r>
        <w:rPr>
          <w:b/>
          <w:sz w:val="24"/>
        </w:rPr>
        <w:t>my homework</w:t>
      </w:r>
      <w:r>
        <w:rPr>
          <w:sz w:val="24"/>
        </w:rPr>
        <w:t xml:space="preserve">, I usually turn to them for help. I remember </w:t>
      </w:r>
      <w:r>
        <w:rPr>
          <w:b/>
          <w:sz w:val="24"/>
        </w:rPr>
        <w:t>when I was small</w:t>
      </w:r>
      <w:r>
        <w:rPr>
          <w:sz w:val="24"/>
        </w:rPr>
        <w:t xml:space="preserve">, I used to live in my </w:t>
      </w:r>
      <w:r>
        <w:rPr>
          <w:b/>
          <w:sz w:val="24"/>
        </w:rPr>
        <w:t xml:space="preserve">uncle’s house </w:t>
      </w:r>
      <w:r>
        <w:rPr>
          <w:sz w:val="24"/>
        </w:rPr>
        <w:t>and they</w:t>
      </w:r>
    </w:p>
    <w:p>
      <w:pPr>
        <w:spacing w:after="0" w:line="360" w:lineRule="auto"/>
        <w:jc w:val="both"/>
        <w:rPr>
          <w:sz w:val="24"/>
        </w:rPr>
        <w:sectPr>
          <w:pgSz w:w="11910" w:h="16840"/>
          <w:pgMar w:top="900" w:right="1320" w:bottom="1320" w:left="1340" w:header="0" w:footer="1139" w:gutter="0"/>
        </w:sectPr>
      </w:pPr>
    </w:p>
    <w:p>
      <w:pPr>
        <w:spacing w:before="69" w:line="360" w:lineRule="auto"/>
        <w:ind w:left="100" w:right="113" w:firstLine="0"/>
        <w:jc w:val="both"/>
        <w:rPr>
          <w:sz w:val="24"/>
        </w:rPr>
      </w:pPr>
      <w:r>
        <w:rPr>
          <w:sz w:val="24"/>
          <w:u w:val="single"/>
        </w:rPr>
        <w:t>looked after</w:t>
      </w:r>
      <w:r>
        <w:rPr>
          <w:sz w:val="24"/>
        </w:rPr>
        <w:t xml:space="preserve"> me as if I had been their daughter. Hence, our relationships are </w:t>
      </w:r>
      <w:r>
        <w:rPr>
          <w:b/>
          <w:sz w:val="24"/>
          <w:u w:val="thick"/>
        </w:rPr>
        <w:t>out-of-this-</w:t>
      </w:r>
      <w:r>
        <w:rPr>
          <w:b/>
          <w:sz w:val="24"/>
        </w:rPr>
        <w:t xml:space="preserve"> </w:t>
      </w:r>
      <w:r>
        <w:rPr>
          <w:b/>
          <w:sz w:val="24"/>
          <w:u w:val="thick"/>
        </w:rPr>
        <w:t>world</w:t>
      </w:r>
      <w:r>
        <w:rPr>
          <w:sz w:val="24"/>
        </w:rPr>
        <w:t xml:space="preserve">, although we don’t have much time together like before. But on </w:t>
      </w:r>
      <w:r>
        <w:rPr>
          <w:b/>
          <w:sz w:val="24"/>
        </w:rPr>
        <w:t xml:space="preserve">special occasions </w:t>
      </w:r>
      <w:r>
        <w:rPr>
          <w:sz w:val="24"/>
        </w:rPr>
        <w:t xml:space="preserve">such as the </w:t>
      </w:r>
      <w:r>
        <w:rPr>
          <w:b/>
          <w:sz w:val="24"/>
        </w:rPr>
        <w:t xml:space="preserve">Tet holiday, </w:t>
      </w:r>
      <w:r>
        <w:rPr>
          <w:sz w:val="24"/>
        </w:rPr>
        <w:t xml:space="preserve">we will gather at my grandparents’ house to make </w:t>
      </w:r>
      <w:r>
        <w:rPr>
          <w:b/>
          <w:sz w:val="24"/>
        </w:rPr>
        <w:t>Chung cake</w:t>
      </w:r>
      <w:r>
        <w:rPr>
          <w:sz w:val="24"/>
        </w:rPr>
        <w:t xml:space="preserve">, enjoy a </w:t>
      </w:r>
      <w:r>
        <w:rPr>
          <w:b/>
          <w:sz w:val="24"/>
        </w:rPr>
        <w:t xml:space="preserve">firework performance </w:t>
      </w:r>
      <w:r>
        <w:rPr>
          <w:sz w:val="24"/>
        </w:rPr>
        <w:t>as well as wish New year’s greetings to each</w:t>
      </w:r>
      <w:r>
        <w:rPr>
          <w:spacing w:val="-11"/>
          <w:sz w:val="24"/>
        </w:rPr>
        <w:t xml:space="preserve"> </w:t>
      </w:r>
      <w:r>
        <w:rPr>
          <w:sz w:val="24"/>
        </w:rPr>
        <w:t>other.</w:t>
      </w:r>
    </w:p>
    <w:p>
      <w:pPr>
        <w:pStyle w:val="3"/>
        <w:spacing w:before="1"/>
      </w:pPr>
      <w:r>
        <w:t>As a final point, I hope that we can maintain this close relationship for ever.</w:t>
      </w:r>
    </w:p>
    <w:p>
      <w:pPr>
        <w:pStyle w:val="2"/>
        <w:spacing w:before="141"/>
      </w:pPr>
      <w:r>
        <w:t>VOCABULARY</w:t>
      </w:r>
    </w:p>
    <w:p>
      <w:pPr>
        <w:pStyle w:val="8"/>
        <w:numPr>
          <w:ilvl w:val="0"/>
          <w:numId w:val="7"/>
        </w:numPr>
        <w:tabs>
          <w:tab w:val="left" w:pos="820"/>
          <w:tab w:val="left" w:pos="821"/>
        </w:tabs>
        <w:spacing w:before="135" w:after="0" w:line="360" w:lineRule="auto"/>
        <w:ind w:left="100" w:right="1532" w:firstLine="0"/>
        <w:jc w:val="left"/>
        <w:rPr>
          <w:rFonts w:ascii="Wingdings"/>
          <w:sz w:val="24"/>
        </w:rPr>
      </w:pPr>
      <w:r>
        <w:rPr>
          <w:b/>
          <w:i/>
          <w:sz w:val="24"/>
        </w:rPr>
        <w:t>close to</w:t>
      </w:r>
      <w:r>
        <w:rPr>
          <w:sz w:val="24"/>
        </w:rPr>
        <w:t xml:space="preserve">: [adjective] knowing someone very well and liking them a lot. Example: I am still very </w:t>
      </w:r>
      <w:r>
        <w:rPr>
          <w:b/>
          <w:sz w:val="24"/>
        </w:rPr>
        <w:t xml:space="preserve">close to </w:t>
      </w:r>
      <w:r>
        <w:rPr>
          <w:spacing w:val="2"/>
          <w:sz w:val="24"/>
        </w:rPr>
        <w:t xml:space="preserve">my </w:t>
      </w:r>
      <w:r>
        <w:rPr>
          <w:sz w:val="24"/>
        </w:rPr>
        <w:t>best friend, and we meet up</w:t>
      </w:r>
      <w:r>
        <w:rPr>
          <w:spacing w:val="-20"/>
          <w:sz w:val="24"/>
        </w:rPr>
        <w:t xml:space="preserve"> </w:t>
      </w:r>
      <w:r>
        <w:rPr>
          <w:sz w:val="24"/>
        </w:rPr>
        <w:t>regularly.</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i/>
          <w:sz w:val="24"/>
        </w:rPr>
        <w:t xml:space="preserve">drop in: </w:t>
      </w:r>
      <w:r>
        <w:rPr>
          <w:sz w:val="24"/>
        </w:rPr>
        <w:t>[phrasal verb] pay an informal visit to</w:t>
      </w:r>
      <w:r>
        <w:rPr>
          <w:spacing w:val="-4"/>
          <w:sz w:val="24"/>
        </w:rPr>
        <w:t xml:space="preserve"> </w:t>
      </w:r>
      <w:r>
        <w:rPr>
          <w:sz w:val="24"/>
        </w:rPr>
        <w:t>someone.</w:t>
      </w:r>
    </w:p>
    <w:p>
      <w:pPr>
        <w:pStyle w:val="3"/>
        <w:spacing w:before="137"/>
      </w:pPr>
      <w:r>
        <w:t xml:space="preserve">Example: I was passing your house, so I decided to </w:t>
      </w:r>
      <w:r>
        <w:rPr>
          <w:b/>
        </w:rPr>
        <w:t xml:space="preserve">drop in </w:t>
      </w:r>
      <w:r>
        <w:t>and have a chat.</w:t>
      </w:r>
    </w:p>
    <w:p>
      <w:pPr>
        <w:pStyle w:val="8"/>
        <w:numPr>
          <w:ilvl w:val="0"/>
          <w:numId w:val="7"/>
        </w:numPr>
        <w:tabs>
          <w:tab w:val="left" w:pos="820"/>
          <w:tab w:val="left" w:pos="821"/>
        </w:tabs>
        <w:spacing w:before="139" w:after="0" w:line="240" w:lineRule="auto"/>
        <w:ind w:left="100" w:right="0" w:firstLine="0"/>
        <w:jc w:val="left"/>
        <w:rPr>
          <w:rFonts w:ascii="Wingdings"/>
          <w:sz w:val="24"/>
        </w:rPr>
      </w:pPr>
      <w:r>
        <w:rPr>
          <w:b/>
          <w:i/>
          <w:sz w:val="24"/>
        </w:rPr>
        <w:t xml:space="preserve">overnight: </w:t>
      </w:r>
      <w:r>
        <w:rPr>
          <w:sz w:val="24"/>
        </w:rPr>
        <w:t>[adjective] for one</w:t>
      </w:r>
      <w:r>
        <w:rPr>
          <w:spacing w:val="-2"/>
          <w:sz w:val="24"/>
        </w:rPr>
        <w:t xml:space="preserve"> </w:t>
      </w:r>
      <w:r>
        <w:rPr>
          <w:sz w:val="24"/>
        </w:rPr>
        <w:t>night.</w:t>
      </w:r>
    </w:p>
    <w:p>
      <w:pPr>
        <w:pStyle w:val="3"/>
        <w:spacing w:before="137"/>
      </w:pPr>
      <w:r>
        <w:t xml:space="preserve">Example: All the hotels were full and I could not find any </w:t>
      </w:r>
      <w:r>
        <w:rPr>
          <w:b/>
        </w:rPr>
        <w:t xml:space="preserve">overnight </w:t>
      </w:r>
      <w:r>
        <w:t>accommodation.</w:t>
      </w:r>
    </w:p>
    <w:p>
      <w:pPr>
        <w:pStyle w:val="8"/>
        <w:numPr>
          <w:ilvl w:val="0"/>
          <w:numId w:val="7"/>
        </w:numPr>
        <w:tabs>
          <w:tab w:val="left" w:pos="820"/>
          <w:tab w:val="left" w:pos="821"/>
        </w:tabs>
        <w:spacing w:before="140" w:after="0" w:line="240" w:lineRule="auto"/>
        <w:ind w:left="100" w:right="0" w:firstLine="0"/>
        <w:jc w:val="left"/>
        <w:rPr>
          <w:rFonts w:ascii="Wingdings"/>
          <w:sz w:val="24"/>
        </w:rPr>
      </w:pPr>
      <w:r>
        <w:rPr>
          <w:b/>
          <w:i/>
          <w:sz w:val="24"/>
        </w:rPr>
        <w:t xml:space="preserve">hang out: </w:t>
      </w:r>
      <w:r>
        <w:rPr>
          <w:sz w:val="24"/>
        </w:rPr>
        <w:t>[phrasal verb] spend a lot of time in a</w:t>
      </w:r>
      <w:r>
        <w:rPr>
          <w:spacing w:val="-4"/>
          <w:sz w:val="24"/>
        </w:rPr>
        <w:t xml:space="preserve"> </w:t>
      </w:r>
      <w:r>
        <w:rPr>
          <w:sz w:val="24"/>
        </w:rPr>
        <w:t>place.</w:t>
      </w:r>
    </w:p>
    <w:p>
      <w:pPr>
        <w:pStyle w:val="3"/>
        <w:spacing w:before="136"/>
      </w:pPr>
      <w:r>
        <w:t xml:space="preserve">Example: During the school holidays, a lot of kids </w:t>
      </w:r>
      <w:r>
        <w:rPr>
          <w:b/>
        </w:rPr>
        <w:t xml:space="preserve">hang out </w:t>
      </w:r>
      <w:r>
        <w:t>at the shopping mall.</w:t>
      </w:r>
    </w:p>
    <w:p>
      <w:pPr>
        <w:pStyle w:val="8"/>
        <w:numPr>
          <w:ilvl w:val="0"/>
          <w:numId w:val="7"/>
        </w:numPr>
        <w:tabs>
          <w:tab w:val="left" w:pos="820"/>
          <w:tab w:val="left" w:pos="821"/>
        </w:tabs>
        <w:spacing w:before="140" w:after="0" w:line="360" w:lineRule="auto"/>
        <w:ind w:left="100" w:right="804" w:firstLine="0"/>
        <w:jc w:val="left"/>
        <w:rPr>
          <w:rFonts w:ascii="Wingdings"/>
          <w:sz w:val="24"/>
        </w:rPr>
      </w:pPr>
      <w:r>
        <w:rPr>
          <w:b/>
          <w:i/>
          <w:sz w:val="24"/>
        </w:rPr>
        <w:t xml:space="preserve">take it easy: </w:t>
      </w:r>
      <w:r>
        <w:rPr>
          <w:sz w:val="24"/>
        </w:rPr>
        <w:t xml:space="preserve">[expression] relax and avoid working too hard or doing too much. Example: The doctor told me to </w:t>
      </w:r>
      <w:r>
        <w:rPr>
          <w:b/>
          <w:sz w:val="24"/>
        </w:rPr>
        <w:t xml:space="preserve">take it easy </w:t>
      </w:r>
      <w:r>
        <w:rPr>
          <w:sz w:val="24"/>
        </w:rPr>
        <w:t>for a few days until I felt</w:t>
      </w:r>
      <w:r>
        <w:rPr>
          <w:spacing w:val="-11"/>
          <w:sz w:val="24"/>
        </w:rPr>
        <w:t xml:space="preserve"> </w:t>
      </w:r>
      <w:r>
        <w:rPr>
          <w:sz w:val="24"/>
        </w:rPr>
        <w:t>better.</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i/>
          <w:sz w:val="24"/>
        </w:rPr>
        <w:t xml:space="preserve">warm-hearted: </w:t>
      </w:r>
      <w:r>
        <w:rPr>
          <w:sz w:val="24"/>
        </w:rPr>
        <w:t>[adjective] kind and generous.</w:t>
      </w:r>
    </w:p>
    <w:p>
      <w:pPr>
        <w:pStyle w:val="3"/>
        <w:spacing w:before="137" w:line="360" w:lineRule="auto"/>
        <w:ind w:right="163"/>
      </w:pPr>
      <w:r>
        <w:t xml:space="preserve">Example: My parents were very </w:t>
      </w:r>
      <w:r>
        <w:rPr>
          <w:b/>
        </w:rPr>
        <w:t xml:space="preserve">warm-hearted </w:t>
      </w:r>
      <w:r>
        <w:t>and they always helped other people with their problems.</w:t>
      </w: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i/>
          <w:sz w:val="24"/>
        </w:rPr>
        <w:t xml:space="preserve">run into difficulties: </w:t>
      </w:r>
      <w:r>
        <w:rPr>
          <w:sz w:val="24"/>
        </w:rPr>
        <w:t>[expression] experience difficulties.</w:t>
      </w:r>
    </w:p>
    <w:p>
      <w:pPr>
        <w:spacing w:before="137" w:line="360" w:lineRule="auto"/>
        <w:ind w:left="100" w:right="163" w:firstLine="0"/>
        <w:jc w:val="left"/>
        <w:rPr>
          <w:sz w:val="24"/>
        </w:rPr>
      </w:pPr>
      <w:r>
        <w:rPr>
          <w:sz w:val="24"/>
        </w:rPr>
        <w:t xml:space="preserve">Example: As I did not understand much French, I soon </w:t>
      </w:r>
      <w:r>
        <w:rPr>
          <w:b/>
          <w:sz w:val="24"/>
        </w:rPr>
        <w:t xml:space="preserve">ran into difficulties </w:t>
      </w:r>
      <w:r>
        <w:rPr>
          <w:sz w:val="24"/>
        </w:rPr>
        <w:t>when I visited Paris.</w:t>
      </w:r>
    </w:p>
    <w:p>
      <w:pPr>
        <w:pStyle w:val="8"/>
        <w:numPr>
          <w:ilvl w:val="0"/>
          <w:numId w:val="7"/>
        </w:numPr>
        <w:tabs>
          <w:tab w:val="left" w:pos="820"/>
          <w:tab w:val="left" w:pos="821"/>
        </w:tabs>
        <w:spacing w:before="0" w:after="0" w:line="360" w:lineRule="auto"/>
        <w:ind w:left="100" w:right="1613" w:firstLine="0"/>
        <w:jc w:val="left"/>
        <w:rPr>
          <w:rFonts w:ascii="Wingdings"/>
          <w:sz w:val="24"/>
        </w:rPr>
      </w:pPr>
      <w:r>
        <w:rPr>
          <w:b/>
          <w:i/>
          <w:sz w:val="24"/>
        </w:rPr>
        <w:t>looked after</w:t>
      </w:r>
      <w:r>
        <w:rPr>
          <w:sz w:val="24"/>
        </w:rPr>
        <w:t xml:space="preserve">: [phrasal verb] were responsible for and took care of me. Example: My aunt </w:t>
      </w:r>
      <w:r>
        <w:rPr>
          <w:b/>
          <w:sz w:val="24"/>
        </w:rPr>
        <w:t xml:space="preserve">looked after </w:t>
      </w:r>
      <w:r>
        <w:rPr>
          <w:sz w:val="24"/>
        </w:rPr>
        <w:t>us while our mother was in</w:t>
      </w:r>
      <w:r>
        <w:rPr>
          <w:spacing w:val="-10"/>
          <w:sz w:val="24"/>
        </w:rPr>
        <w:t xml:space="preserve"> </w:t>
      </w:r>
      <w:r>
        <w:rPr>
          <w:sz w:val="24"/>
        </w:rPr>
        <w:t>hospital.</w:t>
      </w:r>
    </w:p>
    <w:p>
      <w:pPr>
        <w:pStyle w:val="8"/>
        <w:numPr>
          <w:ilvl w:val="0"/>
          <w:numId w:val="7"/>
        </w:numPr>
        <w:tabs>
          <w:tab w:val="left" w:pos="820"/>
          <w:tab w:val="left" w:pos="821"/>
        </w:tabs>
        <w:spacing w:before="0" w:after="0" w:line="360" w:lineRule="auto"/>
        <w:ind w:left="100" w:right="1124" w:firstLine="0"/>
        <w:jc w:val="left"/>
        <w:rPr>
          <w:rFonts w:ascii="Wingdings"/>
          <w:b/>
          <w:sz w:val="24"/>
        </w:rPr>
      </w:pPr>
      <w:r>
        <w:rPr>
          <w:b/>
          <w:i/>
          <w:sz w:val="24"/>
        </w:rPr>
        <w:t xml:space="preserve">out-of-this-world: </w:t>
      </w:r>
      <w:r>
        <w:rPr>
          <w:sz w:val="24"/>
        </w:rPr>
        <w:t>[expression] used to emphasize how good something is. Example: Visitors to Vietnam think that the traditional food is</w:t>
      </w:r>
      <w:r>
        <w:rPr>
          <w:spacing w:val="-9"/>
          <w:sz w:val="24"/>
        </w:rPr>
        <w:t xml:space="preserve"> </w:t>
      </w:r>
      <w:r>
        <w:rPr>
          <w:b/>
          <w:sz w:val="24"/>
        </w:rPr>
        <w:t>out-of-this-world.</w:t>
      </w:r>
    </w:p>
    <w:p>
      <w:pPr>
        <w:pStyle w:val="3"/>
        <w:spacing w:before="6"/>
        <w:ind w:left="0"/>
        <w:rPr>
          <w:b/>
          <w:sz w:val="36"/>
        </w:rPr>
      </w:pPr>
    </w:p>
    <w:p>
      <w:pPr>
        <w:pStyle w:val="2"/>
        <w:spacing w:line="360" w:lineRule="auto"/>
        <w:ind w:right="163"/>
      </w:pPr>
      <w:bookmarkStart w:id="152" w:name="_bookmark83"/>
      <w:bookmarkEnd w:id="152"/>
      <w:r>
        <w:t>96, 97. Describe a person you know whose job is important to society/Describe someone in the news who you would like to meet.</w:t>
      </w:r>
    </w:p>
    <w:p>
      <w:pPr>
        <w:pStyle w:val="3"/>
        <w:ind w:left="0"/>
        <w:rPr>
          <w:b/>
          <w:sz w:val="26"/>
        </w:rPr>
      </w:pPr>
    </w:p>
    <w:p>
      <w:pPr>
        <w:spacing w:before="220"/>
        <w:ind w:left="100" w:right="0" w:firstLine="0"/>
        <w:jc w:val="left"/>
        <w:rPr>
          <w:b/>
          <w:sz w:val="24"/>
        </w:rPr>
      </w:pPr>
      <w:r>
        <w:rPr>
          <w:b/>
          <w:sz w:val="24"/>
        </w:rPr>
        <w:t>Describe a person you know whose job is important to society</w:t>
      </w:r>
    </w:p>
    <w:p>
      <w:pPr>
        <w:pStyle w:val="3"/>
        <w:spacing w:before="5"/>
        <w:ind w:left="0"/>
        <w:rPr>
          <w:b/>
          <w:sz w:val="20"/>
        </w:rPr>
      </w:pPr>
    </w:p>
    <w:p>
      <w:pPr>
        <w:pStyle w:val="3"/>
        <w:spacing w:line="360" w:lineRule="auto"/>
        <w:ind w:right="7390"/>
      </w:pPr>
      <w:r>
        <w:t>You should say: who this person is</w:t>
      </w:r>
    </w:p>
    <w:p>
      <w:pPr>
        <w:pStyle w:val="3"/>
      </w:pPr>
      <w:r>
        <w:t>how you know this person</w:t>
      </w:r>
    </w:p>
    <w:p>
      <w:pPr>
        <w:spacing w:after="0"/>
        <w:sectPr>
          <w:pgSz w:w="11910" w:h="16840"/>
          <w:pgMar w:top="900" w:right="1320" w:bottom="1320" w:left="1340" w:header="0" w:footer="1139" w:gutter="0"/>
        </w:sectPr>
      </w:pPr>
    </w:p>
    <w:p>
      <w:pPr>
        <w:pStyle w:val="3"/>
        <w:spacing w:before="69"/>
      </w:pPr>
      <w:r>
        <w:t>what job they do (= he or she does)</w:t>
      </w:r>
    </w:p>
    <w:p>
      <w:pPr>
        <w:pStyle w:val="3"/>
        <w:spacing w:before="137" w:line="362" w:lineRule="auto"/>
        <w:ind w:right="357"/>
      </w:pPr>
      <w:r>
        <w:t>and explain why you think their job is important or why you think their work contributes to society.</w:t>
      </w:r>
    </w:p>
    <w:p>
      <w:pPr>
        <w:pStyle w:val="3"/>
        <w:ind w:left="0"/>
        <w:rPr>
          <w:sz w:val="26"/>
        </w:rPr>
      </w:pPr>
    </w:p>
    <w:p>
      <w:pPr>
        <w:pStyle w:val="2"/>
        <w:spacing w:before="222"/>
      </w:pPr>
      <w:r>
        <w:t>Describe someone in the news who you would like to meet.</w:t>
      </w:r>
    </w:p>
    <w:p>
      <w:pPr>
        <w:pStyle w:val="3"/>
        <w:spacing w:before="232" w:line="360" w:lineRule="auto"/>
        <w:ind w:right="7390"/>
      </w:pPr>
      <w:r>
        <w:t>You should say: who this person is</w:t>
      </w:r>
    </w:p>
    <w:p>
      <w:pPr>
        <w:pStyle w:val="3"/>
        <w:spacing w:before="1"/>
      </w:pPr>
      <w:r>
        <w:t>why they are in the news</w:t>
      </w:r>
    </w:p>
    <w:p>
      <w:pPr>
        <w:pStyle w:val="3"/>
        <w:spacing w:before="139"/>
      </w:pPr>
      <w:r>
        <w:t>and explain why you would like to meet this person.</w:t>
      </w:r>
    </w:p>
    <w:p>
      <w:pPr>
        <w:pStyle w:val="3"/>
        <w:ind w:left="0"/>
        <w:rPr>
          <w:sz w:val="26"/>
        </w:rPr>
      </w:pPr>
    </w:p>
    <w:p>
      <w:pPr>
        <w:pStyle w:val="3"/>
        <w:ind w:left="0"/>
        <w:rPr>
          <w:sz w:val="26"/>
        </w:rPr>
      </w:pPr>
    </w:p>
    <w:p>
      <w:pPr>
        <w:pStyle w:val="2"/>
        <w:spacing w:before="161"/>
      </w:pPr>
      <w:r>
        <w:t>ANSWER:</w:t>
      </w:r>
    </w:p>
    <w:p>
      <w:pPr>
        <w:pStyle w:val="3"/>
        <w:spacing w:before="9"/>
        <w:ind w:left="0"/>
        <w:rPr>
          <w:b/>
          <w:sz w:val="28"/>
        </w:rPr>
      </w:pPr>
    </w:p>
    <w:p>
      <w:pPr>
        <w:pStyle w:val="3"/>
        <w:spacing w:line="360" w:lineRule="auto"/>
        <w:ind w:right="163"/>
      </w:pPr>
      <w:r>
        <w:rPr>
          <w:b/>
        </w:rPr>
        <w:t>Today</w:t>
      </w:r>
      <w:r>
        <w:t xml:space="preserve">, I am going to talk about a person whose job is important to society/ in the news whom I would like to meet. </w:t>
      </w:r>
      <w:r>
        <w:rPr>
          <w:spacing w:val="-3"/>
        </w:rPr>
        <w:t xml:space="preserve">It </w:t>
      </w:r>
      <w:r>
        <w:t xml:space="preserve">is </w:t>
      </w:r>
      <w:r>
        <w:rPr>
          <w:b/>
        </w:rPr>
        <w:t>Kenny G</w:t>
      </w:r>
      <w:r>
        <w:t>, the</w:t>
      </w:r>
      <w:r>
        <w:rPr>
          <w:spacing w:val="3"/>
        </w:rPr>
        <w:t xml:space="preserve"> </w:t>
      </w:r>
      <w:r>
        <w:rPr>
          <w:b/>
          <w:u w:val="thick"/>
        </w:rPr>
        <w:t>saxophonist</w:t>
      </w:r>
      <w:r>
        <w:t>.</w:t>
      </w:r>
    </w:p>
    <w:p>
      <w:pPr>
        <w:spacing w:before="0" w:line="360" w:lineRule="auto"/>
        <w:ind w:left="100" w:right="117" w:firstLine="0"/>
        <w:jc w:val="both"/>
        <w:rPr>
          <w:sz w:val="24"/>
        </w:rPr>
      </w:pPr>
      <w:r>
        <w:rPr>
          <w:sz w:val="24"/>
        </w:rPr>
        <w:t xml:space="preserve">I </w:t>
      </w:r>
      <w:r>
        <w:rPr>
          <w:b/>
          <w:sz w:val="24"/>
        </w:rPr>
        <w:t xml:space="preserve">first listened </w:t>
      </w:r>
      <w:r>
        <w:rPr>
          <w:sz w:val="24"/>
        </w:rPr>
        <w:t xml:space="preserve">to his music when I was very small, starting with the well-known </w:t>
      </w:r>
      <w:r>
        <w:rPr>
          <w:sz w:val="24"/>
          <w:u w:val="single"/>
        </w:rPr>
        <w:t>piece</w:t>
      </w:r>
      <w:r>
        <w:rPr>
          <w:sz w:val="24"/>
        </w:rPr>
        <w:t xml:space="preserve"> “</w:t>
      </w:r>
      <w:r>
        <w:rPr>
          <w:b/>
          <w:sz w:val="24"/>
        </w:rPr>
        <w:t>Forever in Love</w:t>
      </w:r>
      <w:r>
        <w:rPr>
          <w:sz w:val="24"/>
        </w:rPr>
        <w:t xml:space="preserve">”. It was so </w:t>
      </w:r>
      <w:r>
        <w:rPr>
          <w:b/>
          <w:sz w:val="24"/>
          <w:u w:val="thick"/>
        </w:rPr>
        <w:t>melodious</w:t>
      </w:r>
      <w:r>
        <w:rPr>
          <w:b/>
          <w:sz w:val="24"/>
        </w:rPr>
        <w:t xml:space="preserve"> </w:t>
      </w:r>
      <w:r>
        <w:rPr>
          <w:sz w:val="24"/>
        </w:rPr>
        <w:t xml:space="preserve">and </w:t>
      </w:r>
      <w:r>
        <w:rPr>
          <w:b/>
          <w:sz w:val="24"/>
        </w:rPr>
        <w:t xml:space="preserve">relaxing </w:t>
      </w:r>
      <w:r>
        <w:rPr>
          <w:sz w:val="24"/>
        </w:rPr>
        <w:t xml:space="preserve">that every time I listened to it, I felt like I was </w:t>
      </w:r>
      <w:r>
        <w:rPr>
          <w:sz w:val="24"/>
          <w:u w:val="thick"/>
        </w:rPr>
        <w:t xml:space="preserve">on </w:t>
      </w:r>
      <w:r>
        <w:rPr>
          <w:b/>
          <w:sz w:val="24"/>
          <w:u w:val="thick"/>
        </w:rPr>
        <w:t>cloud 9</w:t>
      </w:r>
      <w:r>
        <w:rPr>
          <w:sz w:val="24"/>
        </w:rPr>
        <w:t>.</w:t>
      </w:r>
    </w:p>
    <w:p>
      <w:pPr>
        <w:spacing w:before="0" w:line="360" w:lineRule="auto"/>
        <w:ind w:left="100" w:right="113" w:firstLine="0"/>
        <w:jc w:val="both"/>
        <w:rPr>
          <w:sz w:val="24"/>
        </w:rPr>
      </w:pPr>
      <w:r>
        <w:rPr>
          <w:b/>
          <w:sz w:val="24"/>
        </w:rPr>
        <w:t>Recently</w:t>
      </w:r>
      <w:r>
        <w:rPr>
          <w:sz w:val="24"/>
        </w:rPr>
        <w:t xml:space="preserve">, Kenny G decided to </w:t>
      </w:r>
      <w:r>
        <w:rPr>
          <w:b/>
          <w:sz w:val="24"/>
          <w:u w:val="thick"/>
        </w:rPr>
        <w:t>hold a concert</w:t>
      </w:r>
      <w:r>
        <w:rPr>
          <w:b/>
          <w:sz w:val="24"/>
        </w:rPr>
        <w:t xml:space="preserve"> </w:t>
      </w:r>
      <w:r>
        <w:rPr>
          <w:sz w:val="24"/>
        </w:rPr>
        <w:t xml:space="preserve">in Vietnam and it quickly became a </w:t>
      </w:r>
      <w:r>
        <w:rPr>
          <w:b/>
          <w:sz w:val="24"/>
        </w:rPr>
        <w:t xml:space="preserve">major news story, </w:t>
      </w:r>
      <w:r>
        <w:rPr>
          <w:sz w:val="24"/>
        </w:rPr>
        <w:t xml:space="preserve">covered in all of our media from newspapers to </w:t>
      </w:r>
      <w:r>
        <w:rPr>
          <w:b/>
          <w:sz w:val="24"/>
        </w:rPr>
        <w:t>TV</w:t>
      </w:r>
      <w:r>
        <w:rPr>
          <w:sz w:val="24"/>
        </w:rPr>
        <w:t xml:space="preserve">, and most radio channels. For </w:t>
      </w:r>
      <w:r>
        <w:rPr>
          <w:b/>
          <w:sz w:val="24"/>
        </w:rPr>
        <w:t>people like me</w:t>
      </w:r>
      <w:r>
        <w:rPr>
          <w:sz w:val="24"/>
        </w:rPr>
        <w:t xml:space="preserve">, who have been used to listening to his saxophone recordings </w:t>
      </w:r>
      <w:r>
        <w:rPr>
          <w:b/>
          <w:sz w:val="24"/>
        </w:rPr>
        <w:t>since we were young</w:t>
      </w:r>
      <w:r>
        <w:rPr>
          <w:sz w:val="24"/>
        </w:rPr>
        <w:t xml:space="preserve">, this was a </w:t>
      </w:r>
      <w:r>
        <w:rPr>
          <w:b/>
          <w:sz w:val="24"/>
          <w:u w:val="thick"/>
        </w:rPr>
        <w:t>once in a lifetime</w:t>
      </w:r>
      <w:r>
        <w:rPr>
          <w:b/>
          <w:sz w:val="24"/>
        </w:rPr>
        <w:t xml:space="preserve"> chance </w:t>
      </w:r>
      <w:r>
        <w:rPr>
          <w:sz w:val="24"/>
        </w:rPr>
        <w:t xml:space="preserve">to meet him </w:t>
      </w:r>
      <w:r>
        <w:rPr>
          <w:b/>
          <w:sz w:val="24"/>
        </w:rPr>
        <w:t xml:space="preserve">in person </w:t>
      </w:r>
      <w:r>
        <w:rPr>
          <w:sz w:val="24"/>
        </w:rPr>
        <w:t xml:space="preserve">and listen to his music at a </w:t>
      </w:r>
      <w:r>
        <w:rPr>
          <w:b/>
          <w:sz w:val="24"/>
          <w:u w:val="thick"/>
        </w:rPr>
        <w:t>live concert</w:t>
      </w:r>
      <w:r>
        <w:rPr>
          <w:sz w:val="24"/>
        </w:rPr>
        <w:t>, not on a music CD or online</w:t>
      </w:r>
      <w:r>
        <w:rPr>
          <w:spacing w:val="-8"/>
          <w:sz w:val="24"/>
        </w:rPr>
        <w:t xml:space="preserve"> </w:t>
      </w:r>
      <w:r>
        <w:rPr>
          <w:sz w:val="24"/>
        </w:rPr>
        <w:t>playlist.</w:t>
      </w:r>
    </w:p>
    <w:p>
      <w:pPr>
        <w:pStyle w:val="3"/>
        <w:spacing w:before="1" w:line="360" w:lineRule="auto"/>
        <w:ind w:right="113"/>
        <w:jc w:val="both"/>
      </w:pPr>
      <w:r>
        <w:t xml:space="preserve">Maybe to </w:t>
      </w:r>
      <w:r>
        <w:rPr>
          <w:b/>
        </w:rPr>
        <w:t>many people</w:t>
      </w:r>
      <w:r>
        <w:t xml:space="preserve">, being a musician doesn’t contribute much to our society. However, </w:t>
      </w:r>
      <w:r>
        <w:rPr>
          <w:b/>
        </w:rPr>
        <w:t xml:space="preserve">I think </w:t>
      </w:r>
      <w:r>
        <w:t xml:space="preserve">that any career that we choose to pursue plays an important role in our lives. If a </w:t>
      </w:r>
      <w:r>
        <w:rPr>
          <w:b/>
        </w:rPr>
        <w:t xml:space="preserve">business person </w:t>
      </w:r>
      <w:r>
        <w:t xml:space="preserve">is important, so is </w:t>
      </w:r>
      <w:r>
        <w:rPr>
          <w:b/>
        </w:rPr>
        <w:t>a musician</w:t>
      </w:r>
      <w:r>
        <w:t xml:space="preserve">. Imagine a world </w:t>
      </w:r>
      <w:r>
        <w:rPr>
          <w:b/>
        </w:rPr>
        <w:t xml:space="preserve">without </w:t>
      </w:r>
      <w:r>
        <w:t xml:space="preserve">music, it would definitely be so </w:t>
      </w:r>
      <w:r>
        <w:rPr>
          <w:b/>
        </w:rPr>
        <w:t>dull and boring</w:t>
      </w:r>
      <w:r>
        <w:t xml:space="preserve">. In addition, music also helps us </w:t>
      </w:r>
      <w:r>
        <w:rPr>
          <w:b/>
          <w:u w:val="thick"/>
        </w:rPr>
        <w:t>soothe our soul</w:t>
      </w:r>
      <w:r>
        <w:rPr>
          <w:b/>
        </w:rPr>
        <w:t xml:space="preserve"> </w:t>
      </w:r>
      <w:r>
        <w:t xml:space="preserve">and </w:t>
      </w:r>
      <w:r>
        <w:rPr>
          <w:b/>
        </w:rPr>
        <w:t xml:space="preserve">relax our brain </w:t>
      </w:r>
      <w:r>
        <w:t xml:space="preserve">after hard days at work. Although we cannot </w:t>
      </w:r>
      <w:r>
        <w:rPr>
          <w:u w:val="single"/>
        </w:rPr>
        <w:t>quantify</w:t>
      </w:r>
      <w:r>
        <w:t xml:space="preserve"> its benefit, the positive effects that music brings to our lives are undeniably worth valuing.</w:t>
      </w:r>
    </w:p>
    <w:p>
      <w:pPr>
        <w:pStyle w:val="3"/>
        <w:ind w:left="0"/>
        <w:rPr>
          <w:sz w:val="26"/>
        </w:rPr>
      </w:pPr>
    </w:p>
    <w:p>
      <w:pPr>
        <w:spacing w:before="225"/>
        <w:ind w:left="100" w:right="0" w:firstLine="0"/>
        <w:jc w:val="left"/>
        <w:rPr>
          <w:b/>
          <w:i/>
          <w:sz w:val="24"/>
        </w:rPr>
      </w:pPr>
      <w:r>
        <w:rPr>
          <w:b/>
          <w:i/>
          <w:sz w:val="24"/>
        </w:rPr>
        <w:t>VOCABULARY</w:t>
      </w:r>
    </w:p>
    <w:p>
      <w:pPr>
        <w:pStyle w:val="3"/>
        <w:spacing w:before="7"/>
        <w:ind w:left="0"/>
        <w:rPr>
          <w:b/>
          <w:i/>
          <w:sz w:val="20"/>
        </w:rPr>
      </w:pPr>
    </w:p>
    <w:p>
      <w:pPr>
        <w:pStyle w:val="8"/>
        <w:numPr>
          <w:ilvl w:val="0"/>
          <w:numId w:val="7"/>
        </w:numPr>
        <w:tabs>
          <w:tab w:val="left" w:pos="820"/>
          <w:tab w:val="left" w:pos="821"/>
        </w:tabs>
        <w:spacing w:before="1" w:after="0" w:line="240" w:lineRule="auto"/>
        <w:ind w:left="100" w:right="0" w:firstLine="0"/>
        <w:jc w:val="left"/>
        <w:rPr>
          <w:rFonts w:ascii="Wingdings"/>
          <w:sz w:val="24"/>
        </w:rPr>
      </w:pPr>
      <w:r>
        <w:rPr>
          <w:b/>
          <w:i/>
          <w:sz w:val="24"/>
        </w:rPr>
        <w:t xml:space="preserve">saxophonist: </w:t>
      </w:r>
      <w:r>
        <w:rPr>
          <w:sz w:val="24"/>
        </w:rPr>
        <w:t>[noun] a person who plays the</w:t>
      </w:r>
      <w:r>
        <w:rPr>
          <w:spacing w:val="-6"/>
          <w:sz w:val="24"/>
        </w:rPr>
        <w:t xml:space="preserve"> </w:t>
      </w:r>
      <w:r>
        <w:rPr>
          <w:sz w:val="24"/>
        </w:rPr>
        <w:t>saxophone.</w:t>
      </w:r>
    </w:p>
    <w:p>
      <w:pPr>
        <w:pStyle w:val="3"/>
        <w:spacing w:before="7"/>
        <w:ind w:left="0"/>
        <w:rPr>
          <w:sz w:val="20"/>
        </w:rPr>
      </w:pPr>
    </w:p>
    <w:p>
      <w:pPr>
        <w:pStyle w:val="3"/>
        <w:spacing w:line="280" w:lineRule="auto"/>
        <w:ind w:right="163"/>
      </w:pPr>
      <w:r>
        <w:t xml:space="preserve">Example: At the music concert, I thought that the </w:t>
      </w:r>
      <w:r>
        <w:rPr>
          <w:b/>
        </w:rPr>
        <w:t xml:space="preserve">saxophonist </w:t>
      </w:r>
      <w:r>
        <w:t>and the pianist were particularly good.</w:t>
      </w:r>
    </w:p>
    <w:p>
      <w:pPr>
        <w:spacing w:after="0" w:line="280" w:lineRule="auto"/>
        <w:sectPr>
          <w:pgSz w:w="11910" w:h="16840"/>
          <w:pgMar w:top="900" w:right="1320" w:bottom="1320" w:left="1340" w:header="0" w:footer="1139" w:gutter="0"/>
        </w:sectPr>
      </w:pPr>
    </w:p>
    <w:p>
      <w:pPr>
        <w:pStyle w:val="8"/>
        <w:numPr>
          <w:ilvl w:val="0"/>
          <w:numId w:val="7"/>
        </w:numPr>
        <w:tabs>
          <w:tab w:val="left" w:pos="820"/>
          <w:tab w:val="left" w:pos="821"/>
        </w:tabs>
        <w:spacing w:before="69" w:after="0" w:line="278" w:lineRule="auto"/>
        <w:ind w:left="100" w:right="396" w:firstLine="0"/>
        <w:jc w:val="left"/>
        <w:rPr>
          <w:rFonts w:ascii="Wingdings" w:hAnsi="Wingdings"/>
          <w:sz w:val="24"/>
        </w:rPr>
      </w:pPr>
      <w:r>
        <w:rPr>
          <w:b/>
          <w:i/>
          <w:sz w:val="24"/>
        </w:rPr>
        <w:t xml:space="preserve">piece: </w:t>
      </w:r>
      <w:r>
        <w:rPr>
          <w:sz w:val="24"/>
        </w:rPr>
        <w:t>[noun] here we use ‘piece’ to mean a ‘piece of music’. We usually use it to refer to classical music or jazz –not modern or rock</w:t>
      </w:r>
      <w:r>
        <w:rPr>
          <w:spacing w:val="-5"/>
          <w:sz w:val="24"/>
        </w:rPr>
        <w:t xml:space="preserve"> </w:t>
      </w:r>
      <w:r>
        <w:rPr>
          <w:sz w:val="24"/>
        </w:rPr>
        <w:t>music.</w:t>
      </w:r>
    </w:p>
    <w:p>
      <w:pPr>
        <w:pStyle w:val="3"/>
        <w:spacing w:before="198"/>
      </w:pPr>
      <w:r>
        <w:t xml:space="preserve">Example: At the concert, Kenny G played two </w:t>
      </w:r>
      <w:r>
        <w:rPr>
          <w:b/>
        </w:rPr>
        <w:t xml:space="preserve">pieces </w:t>
      </w:r>
      <w:r>
        <w:t>which he had written himself.</w:t>
      </w:r>
    </w:p>
    <w:p>
      <w:pPr>
        <w:pStyle w:val="3"/>
        <w:spacing w:before="10"/>
        <w:ind w:left="0"/>
        <w:rPr>
          <w:sz w:val="20"/>
        </w:rPr>
      </w:pPr>
    </w:p>
    <w:p>
      <w:pPr>
        <w:pStyle w:val="8"/>
        <w:numPr>
          <w:ilvl w:val="0"/>
          <w:numId w:val="7"/>
        </w:numPr>
        <w:tabs>
          <w:tab w:val="left" w:pos="820"/>
          <w:tab w:val="left" w:pos="821"/>
        </w:tabs>
        <w:spacing w:before="0" w:after="0" w:line="240" w:lineRule="auto"/>
        <w:ind w:left="100" w:right="0" w:firstLine="0"/>
        <w:jc w:val="left"/>
        <w:rPr>
          <w:rFonts w:ascii="Wingdings" w:hAnsi="Wingdings"/>
          <w:sz w:val="24"/>
        </w:rPr>
      </w:pPr>
      <w:r>
        <w:rPr>
          <w:b/>
          <w:i/>
          <w:sz w:val="24"/>
        </w:rPr>
        <w:t xml:space="preserve">melodious: </w:t>
      </w:r>
      <w:r>
        <w:rPr>
          <w:sz w:val="24"/>
        </w:rPr>
        <w:t>[adjective] music which is pleasant to listen to is</w:t>
      </w:r>
      <w:r>
        <w:rPr>
          <w:spacing w:val="-5"/>
          <w:sz w:val="24"/>
        </w:rPr>
        <w:t xml:space="preserve"> </w:t>
      </w:r>
      <w:r>
        <w:rPr>
          <w:sz w:val="24"/>
        </w:rPr>
        <w:t>‘melodious’.</w:t>
      </w:r>
    </w:p>
    <w:p>
      <w:pPr>
        <w:pStyle w:val="3"/>
        <w:spacing w:before="10"/>
        <w:ind w:left="0"/>
        <w:rPr>
          <w:sz w:val="20"/>
        </w:rPr>
      </w:pPr>
    </w:p>
    <w:p>
      <w:pPr>
        <w:pStyle w:val="3"/>
        <w:spacing w:line="278" w:lineRule="auto"/>
        <w:ind w:right="163"/>
      </w:pPr>
      <w:r>
        <w:t xml:space="preserve">Example: The piece was so </w:t>
      </w:r>
      <w:r>
        <w:rPr>
          <w:b/>
        </w:rPr>
        <w:t xml:space="preserve">melodious </w:t>
      </w:r>
      <w:r>
        <w:t>that I remember it whenever I am feeling relaxed and comfortable.</w:t>
      </w:r>
    </w:p>
    <w:p>
      <w:pPr>
        <w:pStyle w:val="8"/>
        <w:numPr>
          <w:ilvl w:val="0"/>
          <w:numId w:val="7"/>
        </w:numPr>
        <w:tabs>
          <w:tab w:val="left" w:pos="820"/>
          <w:tab w:val="left" w:pos="821"/>
        </w:tabs>
        <w:spacing w:before="197" w:after="0" w:line="240" w:lineRule="auto"/>
        <w:ind w:left="100" w:right="0" w:firstLine="0"/>
        <w:jc w:val="left"/>
        <w:rPr>
          <w:rFonts w:ascii="Wingdings"/>
          <w:sz w:val="24"/>
        </w:rPr>
      </w:pPr>
      <w:r>
        <w:rPr>
          <w:b/>
          <w:i/>
          <w:sz w:val="24"/>
        </w:rPr>
        <w:t xml:space="preserve">on cloud 9: </w:t>
      </w:r>
      <w:r>
        <w:rPr>
          <w:sz w:val="24"/>
        </w:rPr>
        <w:t>[expression] extremely</w:t>
      </w:r>
      <w:r>
        <w:rPr>
          <w:spacing w:val="-7"/>
          <w:sz w:val="24"/>
        </w:rPr>
        <w:t xml:space="preserve"> </w:t>
      </w:r>
      <w:r>
        <w:rPr>
          <w:sz w:val="24"/>
        </w:rPr>
        <w:t>happy.</w:t>
      </w:r>
    </w:p>
    <w:p>
      <w:pPr>
        <w:pStyle w:val="3"/>
        <w:spacing w:before="10"/>
        <w:ind w:left="0"/>
        <w:rPr>
          <w:sz w:val="20"/>
        </w:rPr>
      </w:pPr>
    </w:p>
    <w:p>
      <w:pPr>
        <w:pStyle w:val="3"/>
      </w:pPr>
      <w:r>
        <w:t xml:space="preserve">Example: When I read that I had passed the exam, I was </w:t>
      </w:r>
      <w:r>
        <w:rPr>
          <w:b/>
        </w:rPr>
        <w:t>on cloud 9</w:t>
      </w:r>
      <w:r>
        <w:t>.</w:t>
      </w:r>
    </w:p>
    <w:p>
      <w:pPr>
        <w:pStyle w:val="3"/>
        <w:spacing w:before="10"/>
        <w:ind w:left="0"/>
        <w:rPr>
          <w:sz w:val="20"/>
        </w:rPr>
      </w:pPr>
    </w:p>
    <w:p>
      <w:pPr>
        <w:pStyle w:val="8"/>
        <w:numPr>
          <w:ilvl w:val="0"/>
          <w:numId w:val="7"/>
        </w:numPr>
        <w:tabs>
          <w:tab w:val="left" w:pos="820"/>
          <w:tab w:val="left" w:pos="821"/>
        </w:tabs>
        <w:spacing w:before="0" w:after="0" w:line="278" w:lineRule="auto"/>
        <w:ind w:left="100" w:right="211" w:firstLine="0"/>
        <w:jc w:val="left"/>
        <w:rPr>
          <w:rFonts w:ascii="Wingdings" w:hAnsi="Wingdings"/>
          <w:sz w:val="24"/>
        </w:rPr>
      </w:pPr>
      <w:r>
        <w:rPr>
          <w:b/>
          <w:i/>
          <w:sz w:val="24"/>
        </w:rPr>
        <w:t xml:space="preserve">hold a concert: </w:t>
      </w:r>
      <w:r>
        <w:rPr>
          <w:sz w:val="24"/>
        </w:rPr>
        <w:t>[verb phrase] to have a concert – we also use ‘hold a meeting/hold a competition’ in the same</w:t>
      </w:r>
      <w:r>
        <w:rPr>
          <w:spacing w:val="-3"/>
          <w:sz w:val="24"/>
        </w:rPr>
        <w:t xml:space="preserve"> </w:t>
      </w:r>
      <w:r>
        <w:rPr>
          <w:sz w:val="24"/>
        </w:rPr>
        <w:t>way.</w:t>
      </w:r>
    </w:p>
    <w:p>
      <w:pPr>
        <w:spacing w:before="196"/>
        <w:ind w:left="100" w:right="0" w:firstLine="0"/>
        <w:jc w:val="left"/>
        <w:rPr>
          <w:sz w:val="24"/>
        </w:rPr>
      </w:pPr>
      <w:r>
        <w:rPr>
          <w:sz w:val="24"/>
        </w:rPr>
        <w:t xml:space="preserve">Example: The organisers decided to </w:t>
      </w:r>
      <w:r>
        <w:rPr>
          <w:b/>
          <w:sz w:val="24"/>
        </w:rPr>
        <w:t xml:space="preserve">hold the concert </w:t>
      </w:r>
      <w:r>
        <w:rPr>
          <w:sz w:val="24"/>
        </w:rPr>
        <w:t>in New York.</w:t>
      </w:r>
    </w:p>
    <w:p>
      <w:pPr>
        <w:pStyle w:val="3"/>
        <w:spacing w:before="10"/>
        <w:ind w:left="0"/>
        <w:rPr>
          <w:sz w:val="20"/>
        </w:rPr>
      </w:pPr>
    </w:p>
    <w:p>
      <w:pPr>
        <w:pStyle w:val="8"/>
        <w:numPr>
          <w:ilvl w:val="0"/>
          <w:numId w:val="7"/>
        </w:numPr>
        <w:tabs>
          <w:tab w:val="left" w:pos="820"/>
          <w:tab w:val="left" w:pos="821"/>
        </w:tabs>
        <w:spacing w:before="0" w:after="0" w:line="278" w:lineRule="auto"/>
        <w:ind w:left="100" w:right="265" w:firstLine="0"/>
        <w:jc w:val="left"/>
        <w:rPr>
          <w:rFonts w:ascii="Wingdings"/>
          <w:sz w:val="24"/>
        </w:rPr>
      </w:pPr>
      <w:r>
        <w:pict>
          <v:rect id="_x0000_s1042" o:spid="_x0000_s1042" o:spt="1" style="position:absolute;left:0pt;margin-left:193.65pt;margin-top:12.5pt;height:0.6pt;width:3.35pt;mso-position-horizontal-relative:page;z-index:-96256;mso-width-relative:page;mso-height-relative:page;" fillcolor="#000000" filled="t" stroked="f" coordsize="21600,21600">
            <v:path/>
            <v:fill on="t" focussize="0,0"/>
            <v:stroke on="f"/>
            <v:imagedata o:title=""/>
            <o:lock v:ext="edit"/>
          </v:rect>
        </w:pict>
      </w:r>
      <w:r>
        <w:rPr>
          <w:b/>
          <w:i/>
          <w:sz w:val="24"/>
        </w:rPr>
        <w:t>once in a lifetime</w:t>
      </w:r>
      <w:r>
        <w:rPr>
          <w:sz w:val="24"/>
        </w:rPr>
        <w:t>: [expression] used to describe something special that is not likely to happen to you</w:t>
      </w:r>
      <w:r>
        <w:rPr>
          <w:spacing w:val="3"/>
          <w:sz w:val="24"/>
        </w:rPr>
        <w:t xml:space="preserve"> </w:t>
      </w:r>
      <w:r>
        <w:rPr>
          <w:sz w:val="24"/>
        </w:rPr>
        <w:t>again.</w:t>
      </w:r>
    </w:p>
    <w:p>
      <w:pPr>
        <w:spacing w:before="195"/>
        <w:ind w:left="100" w:right="0" w:firstLine="0"/>
        <w:jc w:val="left"/>
        <w:rPr>
          <w:b/>
          <w:sz w:val="24"/>
        </w:rPr>
      </w:pPr>
      <w:r>
        <w:rPr>
          <w:sz w:val="24"/>
        </w:rPr>
        <w:t xml:space="preserve">Example: When my friend invited me to Brazil, I knew that this was a </w:t>
      </w:r>
      <w:r>
        <w:rPr>
          <w:b/>
          <w:sz w:val="24"/>
        </w:rPr>
        <w:t>once in a lifetime</w:t>
      </w:r>
    </w:p>
    <w:p>
      <w:pPr>
        <w:pStyle w:val="3"/>
        <w:spacing w:before="43"/>
      </w:pPr>
      <w:r>
        <w:t>chance to visit the Amazon rainforest.</w:t>
      </w:r>
    </w:p>
    <w:p>
      <w:pPr>
        <w:pStyle w:val="3"/>
        <w:spacing w:before="10"/>
        <w:ind w:left="0"/>
        <w:rPr>
          <w:sz w:val="20"/>
        </w:rPr>
      </w:pPr>
    </w:p>
    <w:p>
      <w:pPr>
        <w:pStyle w:val="8"/>
        <w:numPr>
          <w:ilvl w:val="0"/>
          <w:numId w:val="7"/>
        </w:numPr>
        <w:tabs>
          <w:tab w:val="left" w:pos="820"/>
          <w:tab w:val="left" w:pos="821"/>
        </w:tabs>
        <w:spacing w:before="0" w:after="0" w:line="278" w:lineRule="auto"/>
        <w:ind w:left="100" w:right="650" w:firstLine="0"/>
        <w:jc w:val="left"/>
        <w:rPr>
          <w:rFonts w:ascii="Wingdings"/>
          <w:sz w:val="24"/>
        </w:rPr>
      </w:pPr>
      <w:r>
        <w:rPr>
          <w:b/>
          <w:i/>
          <w:sz w:val="24"/>
        </w:rPr>
        <w:t xml:space="preserve">live concert: </w:t>
      </w:r>
      <w:r>
        <w:rPr>
          <w:sz w:val="24"/>
        </w:rPr>
        <w:t>[noun] a concert when people are watching and listening when the event is actually taking</w:t>
      </w:r>
      <w:r>
        <w:rPr>
          <w:spacing w:val="-8"/>
          <w:sz w:val="24"/>
        </w:rPr>
        <w:t xml:space="preserve"> </w:t>
      </w:r>
      <w:r>
        <w:rPr>
          <w:sz w:val="24"/>
        </w:rPr>
        <w:t>place.</w:t>
      </w:r>
    </w:p>
    <w:p>
      <w:pPr>
        <w:pStyle w:val="3"/>
        <w:spacing w:before="193" w:line="280" w:lineRule="auto"/>
        <w:ind w:right="163"/>
      </w:pPr>
      <w:r>
        <w:t xml:space="preserve">Example: One thousand people attended the </w:t>
      </w:r>
      <w:r>
        <w:rPr>
          <w:b/>
        </w:rPr>
        <w:t xml:space="preserve">live concert </w:t>
      </w:r>
      <w:r>
        <w:t>to hear the musicians perform in person.</w:t>
      </w:r>
    </w:p>
    <w:p>
      <w:pPr>
        <w:pStyle w:val="8"/>
        <w:numPr>
          <w:ilvl w:val="0"/>
          <w:numId w:val="7"/>
        </w:numPr>
        <w:tabs>
          <w:tab w:val="left" w:pos="820"/>
          <w:tab w:val="left" w:pos="821"/>
        </w:tabs>
        <w:spacing w:before="3" w:after="0" w:line="516" w:lineRule="exact"/>
        <w:ind w:left="100" w:right="797" w:firstLine="0"/>
        <w:jc w:val="left"/>
        <w:rPr>
          <w:rFonts w:ascii="Wingdings"/>
          <w:sz w:val="24"/>
        </w:rPr>
      </w:pPr>
      <w:r>
        <w:rPr>
          <w:b/>
          <w:i/>
          <w:sz w:val="24"/>
        </w:rPr>
        <w:t xml:space="preserve">soothe our soul:  </w:t>
      </w:r>
      <w:r>
        <w:rPr>
          <w:sz w:val="24"/>
        </w:rPr>
        <w:t>[verb phrase]  to make us feel relaxed and peaceful. Example: Rock music is loud, but to feel relaxed I prefer to listen to classical music</w:t>
      </w:r>
      <w:r>
        <w:rPr>
          <w:spacing w:val="-16"/>
          <w:sz w:val="24"/>
        </w:rPr>
        <w:t xml:space="preserve"> </w:t>
      </w:r>
      <w:r>
        <w:rPr>
          <w:sz w:val="24"/>
        </w:rPr>
        <w:t>to</w:t>
      </w:r>
    </w:p>
    <w:p>
      <w:pPr>
        <w:pStyle w:val="2"/>
        <w:spacing w:line="273" w:lineRule="exact"/>
      </w:pPr>
      <w:r>
        <w:t>soothe my soul.</w:t>
      </w:r>
    </w:p>
    <w:p>
      <w:pPr>
        <w:pStyle w:val="3"/>
        <w:spacing w:before="8"/>
        <w:ind w:left="0"/>
        <w:rPr>
          <w:b/>
          <w:sz w:val="20"/>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i/>
          <w:sz w:val="24"/>
        </w:rPr>
        <w:t xml:space="preserve">quantify: </w:t>
      </w:r>
      <w:r>
        <w:rPr>
          <w:sz w:val="24"/>
        </w:rPr>
        <w:t>[verb] to express something as an amount or</w:t>
      </w:r>
      <w:r>
        <w:rPr>
          <w:spacing w:val="-2"/>
          <w:sz w:val="24"/>
        </w:rPr>
        <w:t xml:space="preserve"> </w:t>
      </w:r>
      <w:r>
        <w:rPr>
          <w:sz w:val="24"/>
        </w:rPr>
        <w:t>number.</w:t>
      </w:r>
    </w:p>
    <w:p>
      <w:pPr>
        <w:pStyle w:val="3"/>
        <w:spacing w:before="7"/>
        <w:ind w:left="0"/>
        <w:rPr>
          <w:sz w:val="20"/>
        </w:rPr>
      </w:pPr>
    </w:p>
    <w:p>
      <w:pPr>
        <w:pStyle w:val="3"/>
        <w:spacing w:before="1"/>
      </w:pPr>
      <w:r>
        <w:t>Example: The pleasure that we feel when we see or hear something beautiful is impossible to</w:t>
      </w:r>
    </w:p>
    <w:p>
      <w:pPr>
        <w:pStyle w:val="2"/>
        <w:spacing w:before="139"/>
        <w:rPr>
          <w:b w:val="0"/>
        </w:rPr>
      </w:pPr>
      <w:r>
        <w:t>quantify</w:t>
      </w:r>
      <w:r>
        <w:rPr>
          <w:b w:val="0"/>
        </w:rPr>
        <w:t>.</w:t>
      </w:r>
    </w:p>
    <w:p>
      <w:pPr>
        <w:pStyle w:val="3"/>
        <w:ind w:left="0"/>
        <w:rPr>
          <w:sz w:val="26"/>
        </w:rPr>
      </w:pPr>
    </w:p>
    <w:p>
      <w:pPr>
        <w:pStyle w:val="3"/>
        <w:spacing w:before="4"/>
        <w:ind w:left="0"/>
        <w:rPr>
          <w:sz w:val="22"/>
        </w:rPr>
      </w:pPr>
    </w:p>
    <w:p>
      <w:pPr>
        <w:pStyle w:val="2"/>
        <w:numPr>
          <w:ilvl w:val="0"/>
          <w:numId w:val="22"/>
        </w:numPr>
        <w:tabs>
          <w:tab w:val="left" w:pos="820"/>
          <w:tab w:val="left" w:pos="821"/>
        </w:tabs>
        <w:spacing w:before="1" w:after="0" w:line="240" w:lineRule="auto"/>
        <w:ind w:left="820" w:right="0" w:hanging="720"/>
        <w:jc w:val="left"/>
      </w:pPr>
      <w:bookmarkStart w:id="153" w:name="_bookmark84"/>
      <w:bookmarkEnd w:id="153"/>
      <w:bookmarkStart w:id="154" w:name="_bookmark84"/>
      <w:bookmarkEnd w:id="154"/>
      <w:r>
        <w:t>A Childhood</w:t>
      </w:r>
      <w:r>
        <w:rPr>
          <w:spacing w:val="-2"/>
        </w:rPr>
        <w:t xml:space="preserve"> </w:t>
      </w:r>
      <w:r>
        <w:t>Toy</w:t>
      </w:r>
    </w:p>
    <w:p>
      <w:pPr>
        <w:pStyle w:val="3"/>
        <w:spacing w:before="132" w:line="362" w:lineRule="auto"/>
        <w:ind w:right="4364"/>
      </w:pPr>
      <w:r>
        <w:t>Describe a special toy you had in your childhood. You should say:</w:t>
      </w:r>
    </w:p>
    <w:p>
      <w:pPr>
        <w:pStyle w:val="3"/>
        <w:spacing w:line="271" w:lineRule="exact"/>
      </w:pPr>
      <w:r>
        <w:t>what it was</w:t>
      </w:r>
    </w:p>
    <w:p>
      <w:pPr>
        <w:pStyle w:val="3"/>
        <w:spacing w:before="139"/>
        <w:ind w:left="160"/>
      </w:pPr>
      <w:r>
        <w:t>who gave it to you</w:t>
      </w:r>
    </w:p>
    <w:p>
      <w:pPr>
        <w:pStyle w:val="3"/>
        <w:spacing w:before="137" w:line="360" w:lineRule="auto"/>
        <w:ind w:right="3149" w:firstLine="60"/>
      </w:pPr>
      <w:r>
        <w:t>how often you played with it (or, how you played with it) * and explain why it was special for you.</w:t>
      </w:r>
    </w:p>
    <w:p>
      <w:pPr>
        <w:spacing w:after="0" w:line="360" w:lineRule="auto"/>
        <w:sectPr>
          <w:pgSz w:w="11910" w:h="16840"/>
          <w:pgMar w:top="900" w:right="1320" w:bottom="1320" w:left="1340" w:header="0" w:footer="1139" w:gutter="0"/>
        </w:sectPr>
      </w:pPr>
    </w:p>
    <w:p>
      <w:pPr>
        <w:pStyle w:val="3"/>
        <w:spacing w:before="68"/>
      </w:pPr>
      <w:r>
        <w:t>ANSWER:</w:t>
      </w:r>
    </w:p>
    <w:p>
      <w:pPr>
        <w:pStyle w:val="3"/>
        <w:spacing w:before="10"/>
        <w:ind w:left="0"/>
        <w:rPr>
          <w:sz w:val="20"/>
        </w:rPr>
      </w:pPr>
    </w:p>
    <w:p>
      <w:pPr>
        <w:pStyle w:val="3"/>
        <w:spacing w:line="357" w:lineRule="auto"/>
        <w:ind w:right="113" w:firstLine="719"/>
        <w:jc w:val="both"/>
      </w:pPr>
      <w:r>
        <w:t xml:space="preserve">I remember that when I was </w:t>
      </w:r>
      <w:r>
        <w:rPr>
          <w:b/>
        </w:rPr>
        <w:t>young</w:t>
      </w:r>
      <w:r>
        <w:t xml:space="preserve">, I was keen on watching the cartoon called “The many </w:t>
      </w:r>
      <w:r>
        <w:rPr>
          <w:b/>
        </w:rPr>
        <w:t xml:space="preserve">adventures </w:t>
      </w:r>
      <w:r>
        <w:t xml:space="preserve">of </w:t>
      </w:r>
      <w:r>
        <w:rPr>
          <w:b/>
        </w:rPr>
        <w:t>Winnie the Pooh</w:t>
      </w:r>
      <w:r>
        <w:t xml:space="preserve">”, so much that I kept </w:t>
      </w:r>
      <w:r>
        <w:rPr>
          <w:b/>
        </w:rPr>
        <w:t xml:space="preserve">pestering </w:t>
      </w:r>
      <w:r>
        <w:t xml:space="preserve">my father for the stuffed bear Winnie the Pooh. </w:t>
      </w:r>
      <w:r>
        <w:rPr>
          <w:b/>
        </w:rPr>
        <w:t>Finally</w:t>
      </w:r>
      <w:r>
        <w:t xml:space="preserve">, my father gave me one as a present for </w:t>
      </w:r>
      <w:r>
        <w:rPr>
          <w:spacing w:val="2"/>
        </w:rPr>
        <w:t xml:space="preserve">my </w:t>
      </w:r>
      <w:r>
        <w:t>6</w:t>
      </w:r>
      <w:r>
        <w:rPr>
          <w:position w:val="9"/>
          <w:sz w:val="16"/>
        </w:rPr>
        <w:t>th</w:t>
      </w:r>
      <w:r>
        <w:rPr>
          <w:sz w:val="16"/>
        </w:rPr>
        <w:t xml:space="preserve"> </w:t>
      </w:r>
      <w:r>
        <w:t xml:space="preserve">birthday. When I got this toy, I </w:t>
      </w:r>
      <w:r>
        <w:rPr>
          <w:b/>
        </w:rPr>
        <w:t xml:space="preserve">jumped for joy </w:t>
      </w:r>
      <w:r>
        <w:t>and even paid no attention to my other presents.</w:t>
      </w:r>
    </w:p>
    <w:p>
      <w:pPr>
        <w:pStyle w:val="3"/>
        <w:spacing w:before="199" w:line="360" w:lineRule="auto"/>
        <w:ind w:right="118"/>
        <w:jc w:val="both"/>
      </w:pPr>
      <w:r>
        <w:t xml:space="preserve">This stuffed bear was, incredibly, </w:t>
      </w:r>
      <w:r>
        <w:rPr>
          <w:b/>
        </w:rPr>
        <w:t xml:space="preserve">identical </w:t>
      </w:r>
      <w:r>
        <w:t xml:space="preserve">to the character in the cartoon I had watched. He also had a </w:t>
      </w:r>
      <w:r>
        <w:rPr>
          <w:b/>
        </w:rPr>
        <w:t xml:space="preserve">short red shirt </w:t>
      </w:r>
      <w:r>
        <w:t xml:space="preserve">and was holding </w:t>
      </w:r>
      <w:r>
        <w:rPr>
          <w:b/>
        </w:rPr>
        <w:t xml:space="preserve">a jar of honey </w:t>
      </w:r>
      <w:r>
        <w:t>which was his favorite food. Therefore, I felt as if he had come from the movie.</w:t>
      </w:r>
    </w:p>
    <w:p>
      <w:pPr>
        <w:pStyle w:val="3"/>
        <w:spacing w:before="199" w:line="360" w:lineRule="auto"/>
        <w:ind w:right="116"/>
        <w:jc w:val="both"/>
      </w:pPr>
      <w:r>
        <w:t xml:space="preserve">Since then, I considered him </w:t>
      </w:r>
      <w:r>
        <w:rPr>
          <w:b/>
        </w:rPr>
        <w:t xml:space="preserve">my closest friend </w:t>
      </w:r>
      <w:r>
        <w:t xml:space="preserve">and I couldn’t go anywhere without him,  even when I went to sleep. Every day, I talked with the bear and told him about my daily routine. </w:t>
      </w:r>
      <w:r>
        <w:rPr>
          <w:b/>
        </w:rPr>
        <w:t>Unfortunately</w:t>
      </w:r>
      <w:r>
        <w:t xml:space="preserve">, I lost the bear at an amusement center, which made me cry for almost a week. </w:t>
      </w:r>
      <w:r>
        <w:rPr>
          <w:b/>
        </w:rPr>
        <w:t>At that time</w:t>
      </w:r>
      <w:r>
        <w:t>, I felt like I had lost a good friend who I could share everything with.</w:t>
      </w:r>
    </w:p>
    <w:p>
      <w:pPr>
        <w:spacing w:before="200" w:line="360" w:lineRule="auto"/>
        <w:ind w:left="100" w:right="116" w:firstLine="0"/>
        <w:jc w:val="both"/>
        <w:rPr>
          <w:sz w:val="24"/>
        </w:rPr>
      </w:pPr>
      <w:r>
        <w:rPr>
          <w:sz w:val="24"/>
        </w:rPr>
        <w:t xml:space="preserve">At present, whenever I </w:t>
      </w:r>
      <w:r>
        <w:rPr>
          <w:b/>
          <w:sz w:val="24"/>
        </w:rPr>
        <w:t xml:space="preserve">watch this cartoon </w:t>
      </w:r>
      <w:r>
        <w:rPr>
          <w:sz w:val="24"/>
        </w:rPr>
        <w:t xml:space="preserve">or see </w:t>
      </w:r>
      <w:r>
        <w:rPr>
          <w:b/>
          <w:sz w:val="24"/>
        </w:rPr>
        <w:t xml:space="preserve">any photos </w:t>
      </w:r>
      <w:r>
        <w:rPr>
          <w:sz w:val="24"/>
        </w:rPr>
        <w:t xml:space="preserve">of Winnie the Pooh, all the wonderful memories about him are brought back. </w:t>
      </w:r>
      <w:r>
        <w:rPr>
          <w:b/>
          <w:sz w:val="24"/>
        </w:rPr>
        <w:t>Thanks to the bear</w:t>
      </w:r>
      <w:r>
        <w:rPr>
          <w:sz w:val="24"/>
        </w:rPr>
        <w:t>, I experienced a happy childhood.</w:t>
      </w:r>
    </w:p>
    <w:p>
      <w:pPr>
        <w:pStyle w:val="3"/>
        <w:ind w:left="0"/>
        <w:rPr>
          <w:sz w:val="26"/>
        </w:rPr>
      </w:pPr>
    </w:p>
    <w:p>
      <w:pPr>
        <w:pStyle w:val="3"/>
        <w:spacing w:before="9"/>
        <w:ind w:left="0"/>
        <w:rPr>
          <w:sz w:val="36"/>
        </w:rPr>
      </w:pPr>
    </w:p>
    <w:p>
      <w:pPr>
        <w:pStyle w:val="2"/>
        <w:rPr>
          <w:b w:val="0"/>
        </w:rPr>
      </w:pPr>
      <w:r>
        <w:t>VOCABULARY</w:t>
      </w:r>
      <w:r>
        <w:rPr>
          <w:b w:val="0"/>
        </w:rPr>
        <w:t>:</w:t>
      </w:r>
    </w:p>
    <w:p>
      <w:pPr>
        <w:pStyle w:val="3"/>
        <w:spacing w:before="10"/>
        <w:ind w:left="0"/>
        <w:rPr>
          <w:sz w:val="20"/>
        </w:rPr>
      </w:pPr>
    </w:p>
    <w:p>
      <w:pPr>
        <w:pStyle w:val="8"/>
        <w:numPr>
          <w:ilvl w:val="0"/>
          <w:numId w:val="7"/>
        </w:numPr>
        <w:tabs>
          <w:tab w:val="left" w:pos="820"/>
          <w:tab w:val="left" w:pos="821"/>
        </w:tabs>
        <w:spacing w:before="0" w:after="0" w:line="240" w:lineRule="auto"/>
        <w:ind w:left="100" w:right="0" w:firstLine="0"/>
        <w:jc w:val="left"/>
        <w:rPr>
          <w:rFonts w:ascii="Wingdings"/>
          <w:sz w:val="24"/>
        </w:rPr>
      </w:pPr>
      <w:r>
        <w:rPr>
          <w:b/>
          <w:i/>
          <w:sz w:val="24"/>
        </w:rPr>
        <w:t xml:space="preserve">was keen on: </w:t>
      </w:r>
      <w:r>
        <w:rPr>
          <w:sz w:val="24"/>
        </w:rPr>
        <w:t>[phrasal verb] was eager to/was enthusiastic</w:t>
      </w:r>
      <w:r>
        <w:rPr>
          <w:spacing w:val="1"/>
          <w:sz w:val="24"/>
        </w:rPr>
        <w:t xml:space="preserve"> </w:t>
      </w:r>
      <w:r>
        <w:rPr>
          <w:sz w:val="24"/>
        </w:rPr>
        <w:t>about</w:t>
      </w:r>
    </w:p>
    <w:p>
      <w:pPr>
        <w:pStyle w:val="3"/>
        <w:spacing w:before="10"/>
        <w:ind w:left="0"/>
        <w:rPr>
          <w:sz w:val="20"/>
        </w:rPr>
      </w:pPr>
    </w:p>
    <w:p>
      <w:pPr>
        <w:pStyle w:val="3"/>
        <w:spacing w:line="278" w:lineRule="auto"/>
        <w:ind w:right="163"/>
      </w:pPr>
      <w:r>
        <w:t>Example: He was keen on fishing when he was a boy, and he still loves to go fishing at weekends.</w:t>
      </w:r>
    </w:p>
    <w:p>
      <w:pPr>
        <w:pStyle w:val="8"/>
        <w:numPr>
          <w:ilvl w:val="0"/>
          <w:numId w:val="7"/>
        </w:numPr>
        <w:tabs>
          <w:tab w:val="left" w:pos="820"/>
          <w:tab w:val="left" w:pos="821"/>
        </w:tabs>
        <w:spacing w:before="198" w:after="0" w:line="448" w:lineRule="auto"/>
        <w:ind w:left="100" w:right="1125" w:firstLine="0"/>
        <w:jc w:val="left"/>
        <w:rPr>
          <w:rFonts w:ascii="Wingdings"/>
          <w:sz w:val="24"/>
        </w:rPr>
      </w:pPr>
      <w:r>
        <w:rPr>
          <w:b/>
          <w:i/>
          <w:sz w:val="24"/>
        </w:rPr>
        <w:t xml:space="preserve">pestering:  </w:t>
      </w:r>
      <w:r>
        <w:rPr>
          <w:sz w:val="24"/>
        </w:rPr>
        <w:t xml:space="preserve">[verb]  annoying someone by asking them many times. Example: </w:t>
      </w:r>
      <w:r>
        <w:rPr>
          <w:spacing w:val="-3"/>
          <w:sz w:val="24"/>
        </w:rPr>
        <w:t xml:space="preserve">In </w:t>
      </w:r>
      <w:r>
        <w:rPr>
          <w:sz w:val="24"/>
        </w:rPr>
        <w:t>the shop, some children were pestering their mother to buy</w:t>
      </w:r>
      <w:r>
        <w:rPr>
          <w:spacing w:val="-5"/>
          <w:sz w:val="24"/>
        </w:rPr>
        <w:t xml:space="preserve"> </w:t>
      </w:r>
      <w:r>
        <w:rPr>
          <w:sz w:val="24"/>
        </w:rPr>
        <w:t>ice-cream.</w:t>
      </w:r>
    </w:p>
    <w:p>
      <w:pPr>
        <w:pStyle w:val="8"/>
        <w:numPr>
          <w:ilvl w:val="0"/>
          <w:numId w:val="7"/>
        </w:numPr>
        <w:tabs>
          <w:tab w:val="left" w:pos="820"/>
          <w:tab w:val="left" w:pos="821"/>
        </w:tabs>
        <w:spacing w:before="0" w:after="0" w:line="278" w:lineRule="auto"/>
        <w:ind w:left="100" w:right="384" w:firstLine="0"/>
        <w:jc w:val="left"/>
        <w:rPr>
          <w:rFonts w:ascii="Wingdings"/>
          <w:sz w:val="24"/>
        </w:rPr>
      </w:pPr>
      <w:r>
        <w:rPr>
          <w:b/>
          <w:i/>
          <w:sz w:val="24"/>
        </w:rPr>
        <w:t xml:space="preserve">stuffed bear: </w:t>
      </w:r>
      <w:r>
        <w:rPr>
          <w:sz w:val="24"/>
        </w:rPr>
        <w:t>[noun] a toy in the shape of a bear, made of cloth and filled with soft material.</w:t>
      </w:r>
    </w:p>
    <w:p>
      <w:pPr>
        <w:pStyle w:val="3"/>
        <w:spacing w:before="195"/>
        <w:jc w:val="both"/>
      </w:pPr>
      <w:r>
        <w:t>Example: Stuffed bears have always been popular as toys for young children.</w:t>
      </w:r>
    </w:p>
    <w:p>
      <w:pPr>
        <w:pStyle w:val="3"/>
        <w:spacing w:before="1"/>
        <w:ind w:left="0"/>
        <w:rPr>
          <w:sz w:val="21"/>
        </w:rPr>
      </w:pPr>
    </w:p>
    <w:p>
      <w:pPr>
        <w:pStyle w:val="8"/>
        <w:numPr>
          <w:ilvl w:val="0"/>
          <w:numId w:val="7"/>
        </w:numPr>
        <w:tabs>
          <w:tab w:val="left" w:pos="821"/>
        </w:tabs>
        <w:spacing w:before="0" w:after="0" w:line="240" w:lineRule="auto"/>
        <w:ind w:left="100" w:right="0" w:firstLine="0"/>
        <w:jc w:val="both"/>
        <w:rPr>
          <w:rFonts w:ascii="Wingdings"/>
          <w:sz w:val="24"/>
        </w:rPr>
      </w:pPr>
      <w:r>
        <w:rPr>
          <w:b/>
          <w:i/>
          <w:sz w:val="24"/>
        </w:rPr>
        <w:t xml:space="preserve">identical to: </w:t>
      </w:r>
      <w:r>
        <w:rPr>
          <w:sz w:val="24"/>
        </w:rPr>
        <w:t>[adjective] exactly the same as someone or something</w:t>
      </w:r>
      <w:r>
        <w:rPr>
          <w:spacing w:val="-9"/>
          <w:sz w:val="24"/>
        </w:rPr>
        <w:t xml:space="preserve"> </w:t>
      </w:r>
      <w:r>
        <w:rPr>
          <w:sz w:val="24"/>
        </w:rPr>
        <w:t>else.</w:t>
      </w:r>
    </w:p>
    <w:p>
      <w:pPr>
        <w:spacing w:after="0" w:line="240" w:lineRule="auto"/>
        <w:jc w:val="both"/>
        <w:rPr>
          <w:rFonts w:ascii="Wingdings"/>
          <w:sz w:val="24"/>
        </w:rPr>
        <w:sectPr>
          <w:pgSz w:w="11910" w:h="16840"/>
          <w:pgMar w:top="1420" w:right="1320" w:bottom="1320" w:left="1340" w:header="0" w:footer="1139" w:gutter="0"/>
        </w:sectPr>
      </w:pPr>
    </w:p>
    <w:p>
      <w:pPr>
        <w:pStyle w:val="3"/>
        <w:spacing w:before="69" w:line="278" w:lineRule="auto"/>
        <w:ind w:right="163"/>
      </w:pPr>
      <w:r>
        <w:t>Example: His sports bag is identical to mine, and as a result one day I took his bag by mistake.</w:t>
      </w:r>
    </w:p>
    <w:p>
      <w:pPr>
        <w:pStyle w:val="8"/>
        <w:numPr>
          <w:ilvl w:val="0"/>
          <w:numId w:val="7"/>
        </w:numPr>
        <w:tabs>
          <w:tab w:val="left" w:pos="820"/>
          <w:tab w:val="left" w:pos="821"/>
        </w:tabs>
        <w:spacing w:before="196" w:after="0" w:line="278" w:lineRule="auto"/>
        <w:ind w:left="100" w:right="260" w:firstLine="0"/>
        <w:jc w:val="left"/>
        <w:rPr>
          <w:rFonts w:ascii="Wingdings"/>
          <w:sz w:val="24"/>
        </w:rPr>
      </w:pPr>
      <w:r>
        <w:rPr>
          <w:b/>
          <w:i/>
          <w:sz w:val="24"/>
        </w:rPr>
        <w:t xml:space="preserve">amusement center: </w:t>
      </w:r>
      <w:r>
        <w:rPr>
          <w:sz w:val="24"/>
        </w:rPr>
        <w:t>[noun] a center which has a lot of things which you can play on and many different activities to</w:t>
      </w:r>
      <w:r>
        <w:rPr>
          <w:spacing w:val="-5"/>
          <w:sz w:val="24"/>
        </w:rPr>
        <w:t xml:space="preserve"> </w:t>
      </w:r>
      <w:r>
        <w:rPr>
          <w:sz w:val="24"/>
        </w:rPr>
        <w:t>enjoy.</w:t>
      </w:r>
    </w:p>
    <w:p>
      <w:pPr>
        <w:pStyle w:val="3"/>
        <w:spacing w:before="192" w:line="280" w:lineRule="auto"/>
        <w:ind w:right="163"/>
      </w:pPr>
      <w:r>
        <w:t>Example: Our city has a huge shopping mall, and it has a fantastic amusement center for children to play while their parents are shopping.</w:t>
      </w:r>
    </w:p>
    <w:p>
      <w:pPr>
        <w:pStyle w:val="3"/>
        <w:ind w:left="0"/>
        <w:rPr>
          <w:sz w:val="26"/>
        </w:rPr>
      </w:pPr>
    </w:p>
    <w:p>
      <w:pPr>
        <w:pStyle w:val="3"/>
        <w:spacing w:before="11"/>
        <w:ind w:left="0"/>
        <w:rPr>
          <w:sz w:val="26"/>
        </w:rPr>
      </w:pPr>
    </w:p>
    <w:p>
      <w:pPr>
        <w:pStyle w:val="8"/>
        <w:numPr>
          <w:ilvl w:val="0"/>
          <w:numId w:val="22"/>
        </w:numPr>
        <w:tabs>
          <w:tab w:val="left" w:pos="820"/>
          <w:tab w:val="left" w:pos="821"/>
        </w:tabs>
        <w:spacing w:before="0" w:after="0" w:line="240" w:lineRule="auto"/>
        <w:ind w:left="820" w:right="0" w:hanging="720"/>
        <w:jc w:val="left"/>
        <w:rPr>
          <w:b/>
          <w:sz w:val="22"/>
        </w:rPr>
      </w:pPr>
      <w:bookmarkStart w:id="155" w:name="_bookmark85"/>
      <w:bookmarkEnd w:id="155"/>
      <w:bookmarkStart w:id="156" w:name="_bookmark85"/>
      <w:bookmarkEnd w:id="156"/>
      <w:r>
        <w:rPr>
          <w:b/>
          <w:sz w:val="22"/>
        </w:rPr>
        <w:t>Describe a skill you learned when you were a</w:t>
      </w:r>
      <w:r>
        <w:rPr>
          <w:b/>
          <w:spacing w:val="-7"/>
          <w:sz w:val="22"/>
        </w:rPr>
        <w:t xml:space="preserve"> </w:t>
      </w:r>
      <w:r>
        <w:rPr>
          <w:b/>
          <w:sz w:val="22"/>
        </w:rPr>
        <w:t>child.</w:t>
      </w:r>
    </w:p>
    <w:p>
      <w:pPr>
        <w:spacing w:before="121" w:line="360" w:lineRule="auto"/>
        <w:ind w:left="100" w:right="7693" w:firstLine="0"/>
        <w:jc w:val="left"/>
        <w:rPr>
          <w:sz w:val="22"/>
        </w:rPr>
      </w:pPr>
      <w:r>
        <w:rPr>
          <w:sz w:val="22"/>
        </w:rPr>
        <w:t>You should say: what skill it was</w:t>
      </w:r>
    </w:p>
    <w:p>
      <w:pPr>
        <w:spacing w:before="0" w:line="360" w:lineRule="auto"/>
        <w:ind w:left="100" w:right="6954" w:firstLine="0"/>
        <w:jc w:val="left"/>
        <w:rPr>
          <w:sz w:val="22"/>
        </w:rPr>
      </w:pPr>
      <w:r>
        <w:rPr>
          <w:sz w:val="22"/>
        </w:rPr>
        <w:t>who taught you this skill how you learned it</w:t>
      </w:r>
    </w:p>
    <w:p>
      <w:pPr>
        <w:spacing w:before="0"/>
        <w:ind w:left="100" w:right="0" w:firstLine="0"/>
        <w:jc w:val="left"/>
        <w:rPr>
          <w:sz w:val="22"/>
        </w:rPr>
      </w:pPr>
      <w:r>
        <w:rPr>
          <w:sz w:val="22"/>
        </w:rPr>
        <w:t>and explain why you learned this skill.</w:t>
      </w:r>
    </w:p>
    <w:p>
      <w:pPr>
        <w:pStyle w:val="3"/>
        <w:ind w:left="0"/>
      </w:pPr>
    </w:p>
    <w:p>
      <w:pPr>
        <w:pStyle w:val="3"/>
        <w:spacing w:before="4"/>
        <w:ind w:left="0"/>
        <w:rPr>
          <w:sz w:val="20"/>
        </w:rPr>
      </w:pPr>
    </w:p>
    <w:p>
      <w:pPr>
        <w:spacing w:before="0"/>
        <w:ind w:left="100" w:right="0" w:firstLine="0"/>
        <w:jc w:val="left"/>
        <w:rPr>
          <w:b/>
          <w:sz w:val="22"/>
        </w:rPr>
      </w:pPr>
      <w:r>
        <w:rPr>
          <w:b/>
          <w:sz w:val="22"/>
        </w:rPr>
        <w:t>ANSWER</w:t>
      </w:r>
    </w:p>
    <w:p>
      <w:pPr>
        <w:spacing w:before="124" w:line="360" w:lineRule="auto"/>
        <w:ind w:left="100" w:right="112" w:firstLine="0"/>
        <w:jc w:val="both"/>
        <w:rPr>
          <w:sz w:val="22"/>
        </w:rPr>
      </w:pPr>
      <w:r>
        <w:rPr>
          <w:sz w:val="22"/>
        </w:rPr>
        <w:t xml:space="preserve">Today, I would like to share with you a skill I learned when I was a child. Music is really </w:t>
      </w:r>
      <w:r>
        <w:rPr>
          <w:sz w:val="22"/>
          <w:u w:val="single"/>
        </w:rPr>
        <w:t>my kind of</w:t>
      </w:r>
      <w:r>
        <w:rPr>
          <w:sz w:val="22"/>
        </w:rPr>
        <w:t xml:space="preserve"> </w:t>
      </w:r>
      <w:r>
        <w:rPr>
          <w:sz w:val="22"/>
          <w:u w:val="single"/>
        </w:rPr>
        <w:t>thing</w:t>
      </w:r>
      <w:r>
        <w:rPr>
          <w:sz w:val="22"/>
        </w:rPr>
        <w:t xml:space="preserve">, especially the sound of musical instruments. One of those that I enjoyed </w:t>
      </w:r>
      <w:r>
        <w:rPr>
          <w:sz w:val="22"/>
          <w:u w:val="single"/>
        </w:rPr>
        <w:t>immensely</w:t>
      </w:r>
      <w:r>
        <w:rPr>
          <w:sz w:val="22"/>
        </w:rPr>
        <w:t xml:space="preserve"> was piano. I had always </w:t>
      </w:r>
      <w:r>
        <w:rPr>
          <w:sz w:val="22"/>
          <w:u w:val="single"/>
        </w:rPr>
        <w:t>been attracted to</w:t>
      </w:r>
      <w:r>
        <w:rPr>
          <w:sz w:val="22"/>
        </w:rPr>
        <w:t xml:space="preserve"> this sound, therefore, I signed up for a piano course when I was  in grade</w:t>
      </w:r>
      <w:r>
        <w:rPr>
          <w:spacing w:val="1"/>
          <w:sz w:val="22"/>
        </w:rPr>
        <w:t xml:space="preserve"> </w:t>
      </w:r>
      <w:r>
        <w:rPr>
          <w:sz w:val="22"/>
        </w:rPr>
        <w:t>5.</w:t>
      </w:r>
    </w:p>
    <w:p>
      <w:pPr>
        <w:spacing w:before="0" w:line="360" w:lineRule="auto"/>
        <w:ind w:left="100" w:right="112" w:firstLine="0"/>
        <w:jc w:val="both"/>
        <w:rPr>
          <w:sz w:val="22"/>
        </w:rPr>
      </w:pPr>
      <w:r>
        <w:rPr>
          <w:sz w:val="22"/>
        </w:rPr>
        <w:t xml:space="preserve">My piano teacher was </w:t>
      </w:r>
      <w:r>
        <w:rPr>
          <w:sz w:val="22"/>
          <w:u w:val="single"/>
        </w:rPr>
        <w:t>on the wrong side of 30</w:t>
      </w:r>
      <w:r>
        <w:rPr>
          <w:sz w:val="22"/>
        </w:rPr>
        <w:t xml:space="preserve">, but she looked quite young for her age. To be honest, I didn’t </w:t>
      </w:r>
      <w:r>
        <w:rPr>
          <w:sz w:val="22"/>
          <w:u w:val="single"/>
        </w:rPr>
        <w:t>pick up</w:t>
      </w:r>
      <w:r>
        <w:rPr>
          <w:sz w:val="22"/>
        </w:rPr>
        <w:t xml:space="preserve"> playing the piano very easily, so I had a problem in learning this skill at first. </w:t>
      </w:r>
      <w:r>
        <w:rPr>
          <w:sz w:val="22"/>
          <w:u w:val="single"/>
        </w:rPr>
        <w:t>Fortunately</w:t>
      </w:r>
      <w:r>
        <w:rPr>
          <w:sz w:val="22"/>
        </w:rPr>
        <w:t xml:space="preserve">, she was a very experienced and </w:t>
      </w:r>
      <w:r>
        <w:rPr>
          <w:sz w:val="22"/>
          <w:u w:val="single"/>
        </w:rPr>
        <w:t>enthusiastic</w:t>
      </w:r>
      <w:r>
        <w:rPr>
          <w:sz w:val="22"/>
        </w:rPr>
        <w:t xml:space="preserve"> teacher, and she helped to </w:t>
      </w:r>
      <w:r>
        <w:rPr>
          <w:sz w:val="22"/>
          <w:u w:val="single"/>
        </w:rPr>
        <w:t>familiarize me</w:t>
      </w:r>
      <w:r>
        <w:rPr>
          <w:sz w:val="22"/>
        </w:rPr>
        <w:t xml:space="preserve"> </w:t>
      </w:r>
      <w:r>
        <w:rPr>
          <w:sz w:val="22"/>
          <w:u w:val="single"/>
        </w:rPr>
        <w:t>with</w:t>
      </w:r>
      <w:r>
        <w:rPr>
          <w:sz w:val="22"/>
        </w:rPr>
        <w:t xml:space="preserve"> every single lesson. I </w:t>
      </w:r>
      <w:r>
        <w:rPr>
          <w:sz w:val="22"/>
          <w:u w:val="single"/>
        </w:rPr>
        <w:t>definitely</w:t>
      </w:r>
      <w:r>
        <w:rPr>
          <w:sz w:val="22"/>
        </w:rPr>
        <w:t xml:space="preserve"> found it </w:t>
      </w:r>
      <w:r>
        <w:rPr>
          <w:sz w:val="22"/>
          <w:u w:val="single"/>
        </w:rPr>
        <w:t>soothing</w:t>
      </w:r>
      <w:r>
        <w:rPr>
          <w:sz w:val="22"/>
        </w:rPr>
        <w:t xml:space="preserve"> and </w:t>
      </w:r>
      <w:r>
        <w:rPr>
          <w:sz w:val="22"/>
          <w:u w:val="single"/>
        </w:rPr>
        <w:t>inspiring</w:t>
      </w:r>
      <w:r>
        <w:rPr>
          <w:sz w:val="22"/>
        </w:rPr>
        <w:t xml:space="preserve"> when she taught me how to play the piano effectively.</w:t>
      </w:r>
    </w:p>
    <w:p>
      <w:pPr>
        <w:spacing w:before="0" w:line="360" w:lineRule="auto"/>
        <w:ind w:left="100" w:right="116" w:firstLine="0"/>
        <w:jc w:val="both"/>
        <w:rPr>
          <w:sz w:val="22"/>
        </w:rPr>
      </w:pPr>
      <w:r>
        <w:rPr>
          <w:sz w:val="22"/>
        </w:rPr>
        <w:t xml:space="preserve">Besides taking piano lessons, I also tried my best to learn on my own through the internet, spending a lot of time searching for online lessons to </w:t>
      </w:r>
      <w:r>
        <w:rPr>
          <w:sz w:val="22"/>
          <w:u w:val="single"/>
        </w:rPr>
        <w:t>work on</w:t>
      </w:r>
      <w:r>
        <w:rPr>
          <w:sz w:val="22"/>
        </w:rPr>
        <w:t>. I did pretty well, and as a result, I had a chance to join a piano contest that took place at The Opera House in Hanoi. I was really proud of that.</w:t>
      </w:r>
    </w:p>
    <w:p>
      <w:pPr>
        <w:spacing w:before="0" w:line="360" w:lineRule="auto"/>
        <w:ind w:left="100" w:right="113" w:firstLine="0"/>
        <w:jc w:val="both"/>
        <w:rPr>
          <w:sz w:val="22"/>
        </w:rPr>
      </w:pPr>
      <w:r>
        <w:rPr>
          <w:sz w:val="22"/>
        </w:rPr>
        <w:t xml:space="preserve">I have discovered that music </w:t>
      </w:r>
      <w:r>
        <w:rPr>
          <w:sz w:val="22"/>
          <w:u w:val="single"/>
        </w:rPr>
        <w:t>plays an integral part in</w:t>
      </w:r>
      <w:r>
        <w:rPr>
          <w:sz w:val="22"/>
        </w:rPr>
        <w:t xml:space="preserve"> my life, getting me through tough situations, even the hardest days. Sometimes, I think everybody needs to take a little time to </w:t>
      </w:r>
      <w:r>
        <w:rPr>
          <w:sz w:val="22"/>
          <w:u w:val="single"/>
        </w:rPr>
        <w:t>wind down</w:t>
      </w:r>
      <w:r>
        <w:rPr>
          <w:sz w:val="22"/>
        </w:rPr>
        <w:t xml:space="preserve"> and enjoy ourselves. Playing piano is actually how I usually spend my free time because it is really a good way for me to relax and </w:t>
      </w:r>
      <w:r>
        <w:rPr>
          <w:sz w:val="22"/>
          <w:u w:val="single"/>
        </w:rPr>
        <w:t>refresh</w:t>
      </w:r>
      <w:r>
        <w:rPr>
          <w:sz w:val="22"/>
        </w:rPr>
        <w:t xml:space="preserve"> my</w:t>
      </w:r>
      <w:r>
        <w:rPr>
          <w:spacing w:val="-3"/>
          <w:sz w:val="22"/>
        </w:rPr>
        <w:t xml:space="preserve"> </w:t>
      </w:r>
      <w:r>
        <w:rPr>
          <w:sz w:val="22"/>
        </w:rPr>
        <w:t>mind.</w:t>
      </w:r>
    </w:p>
    <w:p>
      <w:pPr>
        <w:pStyle w:val="3"/>
        <w:spacing w:before="4"/>
        <w:ind w:left="0"/>
        <w:rPr>
          <w:sz w:val="25"/>
        </w:rPr>
      </w:pPr>
    </w:p>
    <w:p>
      <w:pPr>
        <w:spacing w:before="92"/>
        <w:ind w:left="100" w:right="0" w:firstLine="0"/>
        <w:jc w:val="left"/>
        <w:rPr>
          <w:b/>
          <w:sz w:val="22"/>
        </w:rPr>
      </w:pPr>
      <w:r>
        <w:rPr>
          <w:b/>
          <w:sz w:val="22"/>
        </w:rPr>
        <w:t>VOCABULARY</w:t>
      </w:r>
    </w:p>
    <w:p>
      <w:pPr>
        <w:pStyle w:val="8"/>
        <w:numPr>
          <w:ilvl w:val="0"/>
          <w:numId w:val="7"/>
        </w:numPr>
        <w:tabs>
          <w:tab w:val="left" w:pos="820"/>
          <w:tab w:val="left" w:pos="821"/>
        </w:tabs>
        <w:spacing w:before="124" w:after="0" w:line="360" w:lineRule="auto"/>
        <w:ind w:left="100" w:right="1888" w:firstLine="0"/>
        <w:jc w:val="left"/>
        <w:rPr>
          <w:rFonts w:ascii="Wingdings" w:hAnsi="Wingdings"/>
          <w:sz w:val="22"/>
        </w:rPr>
      </w:pPr>
      <w:r>
        <w:rPr>
          <w:sz w:val="22"/>
          <w:u w:val="single"/>
        </w:rPr>
        <w:t>my kind of thing</w:t>
      </w:r>
      <w:r>
        <w:rPr>
          <w:sz w:val="22"/>
        </w:rPr>
        <w:t xml:space="preserve"> (expression): something that you like or that you are into Example: Hip hop music is my kind of thing, but I can’t stand country</w:t>
      </w:r>
      <w:r>
        <w:rPr>
          <w:spacing w:val="-13"/>
          <w:sz w:val="22"/>
        </w:rPr>
        <w:t xml:space="preserve"> </w:t>
      </w:r>
      <w:r>
        <w:rPr>
          <w:sz w:val="22"/>
        </w:rPr>
        <w:t>music.</w:t>
      </w:r>
    </w:p>
    <w:p>
      <w:pPr>
        <w:pStyle w:val="8"/>
        <w:numPr>
          <w:ilvl w:val="0"/>
          <w:numId w:val="7"/>
        </w:numPr>
        <w:tabs>
          <w:tab w:val="left" w:pos="820"/>
          <w:tab w:val="left" w:pos="821"/>
        </w:tabs>
        <w:spacing w:before="0" w:after="0" w:line="252" w:lineRule="exact"/>
        <w:ind w:left="100" w:right="0" w:firstLine="0"/>
        <w:jc w:val="left"/>
        <w:rPr>
          <w:rFonts w:ascii="Wingdings"/>
          <w:sz w:val="22"/>
        </w:rPr>
      </w:pPr>
      <w:r>
        <w:rPr>
          <w:sz w:val="22"/>
          <w:u w:val="single"/>
        </w:rPr>
        <w:t>immensely</w:t>
      </w:r>
      <w:r>
        <w:rPr>
          <w:sz w:val="22"/>
        </w:rPr>
        <w:t xml:space="preserve"> (adv): greatly,</w:t>
      </w:r>
      <w:r>
        <w:rPr>
          <w:spacing w:val="-1"/>
          <w:sz w:val="22"/>
        </w:rPr>
        <w:t xml:space="preserve"> </w:t>
      </w:r>
      <w:r>
        <w:rPr>
          <w:sz w:val="22"/>
        </w:rPr>
        <w:t>especially</w:t>
      </w:r>
    </w:p>
    <w:p>
      <w:pPr>
        <w:spacing w:before="126"/>
        <w:ind w:left="100" w:right="0" w:firstLine="0"/>
        <w:jc w:val="left"/>
        <w:rPr>
          <w:sz w:val="22"/>
        </w:rPr>
      </w:pPr>
      <w:r>
        <w:rPr>
          <w:sz w:val="22"/>
        </w:rPr>
        <w:t>Example: She loves Taylor Swift immensely. I think she is her biggest fan.</w:t>
      </w:r>
    </w:p>
    <w:p>
      <w:pPr>
        <w:spacing w:after="0"/>
        <w:jc w:val="left"/>
        <w:rPr>
          <w:sz w:val="22"/>
        </w:rPr>
        <w:sectPr>
          <w:pgSz w:w="11910" w:h="16840"/>
          <w:pgMar w:top="900" w:right="1320" w:bottom="1320" w:left="1340" w:header="0" w:footer="1139" w:gutter="0"/>
        </w:sectPr>
      </w:pPr>
    </w:p>
    <w:p>
      <w:pPr>
        <w:pStyle w:val="8"/>
        <w:numPr>
          <w:ilvl w:val="0"/>
          <w:numId w:val="7"/>
        </w:numPr>
        <w:tabs>
          <w:tab w:val="left" w:pos="820"/>
          <w:tab w:val="left" w:pos="821"/>
        </w:tabs>
        <w:spacing w:before="69" w:after="0" w:line="240" w:lineRule="auto"/>
        <w:ind w:left="100" w:right="0" w:firstLine="0"/>
        <w:jc w:val="left"/>
        <w:rPr>
          <w:rFonts w:ascii="Wingdings"/>
          <w:sz w:val="22"/>
        </w:rPr>
      </w:pPr>
      <w:r>
        <w:rPr>
          <w:sz w:val="22"/>
          <w:u w:val="single"/>
        </w:rPr>
        <w:t>to be attracted to</w:t>
      </w:r>
      <w:r>
        <w:rPr>
          <w:sz w:val="22"/>
        </w:rPr>
        <w:t xml:space="preserve"> (expression): to really like someone or</w:t>
      </w:r>
      <w:r>
        <w:rPr>
          <w:spacing w:val="-4"/>
          <w:sz w:val="22"/>
        </w:rPr>
        <w:t xml:space="preserve"> </w:t>
      </w:r>
      <w:r>
        <w:rPr>
          <w:sz w:val="22"/>
        </w:rPr>
        <w:t>something</w:t>
      </w:r>
    </w:p>
    <w:p>
      <w:pPr>
        <w:spacing w:before="126" w:line="360" w:lineRule="auto"/>
        <w:ind w:left="100" w:right="163" w:firstLine="0"/>
        <w:jc w:val="left"/>
        <w:rPr>
          <w:sz w:val="22"/>
        </w:rPr>
      </w:pPr>
      <w:r>
        <w:rPr>
          <w:sz w:val="22"/>
        </w:rPr>
        <w:t>Example: She has been attracted to fashion since she was only two or three years old. She loves to shop for clothing.</w:t>
      </w:r>
    </w:p>
    <w:p>
      <w:pPr>
        <w:pStyle w:val="8"/>
        <w:numPr>
          <w:ilvl w:val="0"/>
          <w:numId w:val="7"/>
        </w:numPr>
        <w:tabs>
          <w:tab w:val="left" w:pos="820"/>
          <w:tab w:val="left" w:pos="821"/>
        </w:tabs>
        <w:spacing w:before="0" w:after="0" w:line="360" w:lineRule="auto"/>
        <w:ind w:left="100" w:right="113" w:firstLine="0"/>
        <w:jc w:val="left"/>
        <w:rPr>
          <w:rFonts w:ascii="Wingdings"/>
          <w:sz w:val="22"/>
        </w:rPr>
      </w:pPr>
      <w:r>
        <w:rPr>
          <w:sz w:val="22"/>
          <w:u w:val="single"/>
        </w:rPr>
        <w:t>on the wrong side of 30</w:t>
      </w:r>
      <w:r>
        <w:rPr>
          <w:sz w:val="22"/>
        </w:rPr>
        <w:t xml:space="preserve"> (expression): to be on the downhill side of a decade, so after 35, going toward 40, in this</w:t>
      </w:r>
      <w:r>
        <w:rPr>
          <w:spacing w:val="-9"/>
          <w:sz w:val="22"/>
        </w:rPr>
        <w:t xml:space="preserve"> </w:t>
      </w:r>
      <w:r>
        <w:rPr>
          <w:sz w:val="22"/>
        </w:rPr>
        <w:t>case.</w:t>
      </w:r>
    </w:p>
    <w:p>
      <w:pPr>
        <w:spacing w:before="0" w:line="252" w:lineRule="exact"/>
        <w:ind w:left="100" w:right="0" w:firstLine="0"/>
        <w:jc w:val="left"/>
        <w:rPr>
          <w:sz w:val="22"/>
        </w:rPr>
      </w:pPr>
      <w:r>
        <w:rPr>
          <w:sz w:val="22"/>
        </w:rPr>
        <w:t>Example: My professor must be on the wrong side of 50, but his girlfriend doesn’t care.</w:t>
      </w:r>
    </w:p>
    <w:p>
      <w:pPr>
        <w:pStyle w:val="8"/>
        <w:numPr>
          <w:ilvl w:val="0"/>
          <w:numId w:val="7"/>
        </w:numPr>
        <w:tabs>
          <w:tab w:val="left" w:pos="820"/>
          <w:tab w:val="left" w:pos="821"/>
        </w:tabs>
        <w:spacing w:before="126" w:after="0" w:line="240" w:lineRule="auto"/>
        <w:ind w:left="100" w:right="0" w:firstLine="0"/>
        <w:jc w:val="left"/>
        <w:rPr>
          <w:rFonts w:ascii="Wingdings"/>
          <w:sz w:val="22"/>
        </w:rPr>
      </w:pPr>
      <w:r>
        <w:rPr>
          <w:sz w:val="22"/>
          <w:u w:val="single"/>
        </w:rPr>
        <w:t>pick up</w:t>
      </w:r>
      <w:r>
        <w:rPr>
          <w:sz w:val="22"/>
        </w:rPr>
        <w:t xml:space="preserve"> (phrasal verb): to learn</w:t>
      </w:r>
      <w:r>
        <w:rPr>
          <w:spacing w:val="-4"/>
          <w:sz w:val="22"/>
        </w:rPr>
        <w:t xml:space="preserve"> </w:t>
      </w:r>
      <w:r>
        <w:rPr>
          <w:sz w:val="22"/>
        </w:rPr>
        <w:t>something</w:t>
      </w:r>
    </w:p>
    <w:p>
      <w:pPr>
        <w:spacing w:before="129"/>
        <w:ind w:left="100" w:right="0" w:firstLine="0"/>
        <w:jc w:val="left"/>
        <w:rPr>
          <w:sz w:val="22"/>
        </w:rPr>
      </w:pPr>
      <w:r>
        <w:rPr>
          <w:sz w:val="22"/>
        </w:rPr>
        <w:t>Example: When I was living in France, I picked up French very easily after only a few months.</w:t>
      </w:r>
    </w:p>
    <w:p>
      <w:pPr>
        <w:pStyle w:val="8"/>
        <w:numPr>
          <w:ilvl w:val="0"/>
          <w:numId w:val="7"/>
        </w:numPr>
        <w:tabs>
          <w:tab w:val="left" w:pos="820"/>
          <w:tab w:val="left" w:pos="821"/>
        </w:tabs>
        <w:spacing w:before="126" w:after="0" w:line="360" w:lineRule="auto"/>
        <w:ind w:left="100" w:right="1914" w:firstLine="0"/>
        <w:jc w:val="left"/>
        <w:rPr>
          <w:rFonts w:ascii="Wingdings"/>
          <w:sz w:val="22"/>
        </w:rPr>
      </w:pPr>
      <w:r>
        <w:rPr>
          <w:sz w:val="22"/>
          <w:u w:val="single"/>
        </w:rPr>
        <w:t>Fortunately</w:t>
      </w:r>
      <w:r>
        <w:rPr>
          <w:sz w:val="22"/>
        </w:rPr>
        <w:t xml:space="preserve"> (adv): used to say that something good or lucky has happened Example: Fortunately for him, his mother paid for his plane ticket to New</w:t>
      </w:r>
      <w:r>
        <w:rPr>
          <w:spacing w:val="-18"/>
          <w:sz w:val="22"/>
        </w:rPr>
        <w:t xml:space="preserve"> </w:t>
      </w:r>
      <w:r>
        <w:rPr>
          <w:sz w:val="22"/>
        </w:rPr>
        <w:t>York.</w:t>
      </w:r>
    </w:p>
    <w:p>
      <w:pPr>
        <w:pStyle w:val="8"/>
        <w:numPr>
          <w:ilvl w:val="0"/>
          <w:numId w:val="7"/>
        </w:numPr>
        <w:tabs>
          <w:tab w:val="left" w:pos="820"/>
          <w:tab w:val="left" w:pos="821"/>
        </w:tabs>
        <w:spacing w:before="0" w:after="0" w:line="360" w:lineRule="auto"/>
        <w:ind w:left="100" w:right="2622" w:firstLine="0"/>
        <w:jc w:val="left"/>
        <w:rPr>
          <w:rFonts w:ascii="Wingdings"/>
          <w:sz w:val="22"/>
        </w:rPr>
      </w:pPr>
      <w:r>
        <w:rPr>
          <w:sz w:val="22"/>
          <w:u w:val="single"/>
        </w:rPr>
        <w:t>enthusiastic</w:t>
      </w:r>
      <w:r>
        <w:rPr>
          <w:sz w:val="22"/>
        </w:rPr>
        <w:t xml:space="preserve"> (adj): excited, having a positive and upbeat attitude Example: He is an enthusiastic swimmer; he swims every day for 2</w:t>
      </w:r>
      <w:r>
        <w:rPr>
          <w:spacing w:val="-14"/>
          <w:sz w:val="22"/>
        </w:rPr>
        <w:t xml:space="preserve"> </w:t>
      </w:r>
      <w:r>
        <w:rPr>
          <w:sz w:val="22"/>
        </w:rPr>
        <w:t>hours.</w:t>
      </w:r>
    </w:p>
    <w:p>
      <w:pPr>
        <w:pStyle w:val="8"/>
        <w:numPr>
          <w:ilvl w:val="0"/>
          <w:numId w:val="7"/>
        </w:numPr>
        <w:tabs>
          <w:tab w:val="left" w:pos="820"/>
          <w:tab w:val="left" w:pos="821"/>
        </w:tabs>
        <w:spacing w:before="0" w:after="0" w:line="240" w:lineRule="auto"/>
        <w:ind w:left="100" w:right="0" w:firstLine="0"/>
        <w:jc w:val="left"/>
        <w:rPr>
          <w:rFonts w:ascii="Wingdings"/>
          <w:sz w:val="22"/>
        </w:rPr>
      </w:pPr>
      <w:r>
        <w:rPr>
          <w:sz w:val="22"/>
          <w:u w:val="single"/>
        </w:rPr>
        <w:t>familiarize me with</w:t>
      </w:r>
      <w:r>
        <w:rPr>
          <w:sz w:val="22"/>
        </w:rPr>
        <w:t xml:space="preserve"> (expression): to learn about something</w:t>
      </w:r>
      <w:r>
        <w:rPr>
          <w:spacing w:val="-10"/>
          <w:sz w:val="22"/>
        </w:rPr>
        <w:t xml:space="preserve"> </w:t>
      </w:r>
      <w:r>
        <w:rPr>
          <w:sz w:val="22"/>
        </w:rPr>
        <w:t>new</w:t>
      </w:r>
    </w:p>
    <w:p>
      <w:pPr>
        <w:spacing w:before="126"/>
        <w:ind w:left="100" w:right="0" w:firstLine="0"/>
        <w:jc w:val="left"/>
        <w:rPr>
          <w:sz w:val="22"/>
        </w:rPr>
      </w:pPr>
      <w:r>
        <w:rPr>
          <w:sz w:val="22"/>
        </w:rPr>
        <w:t>Example: I need to familiarize myself with this new cell phone that I just purchased yesterday.</w:t>
      </w:r>
    </w:p>
    <w:p>
      <w:pPr>
        <w:pStyle w:val="8"/>
        <w:numPr>
          <w:ilvl w:val="0"/>
          <w:numId w:val="7"/>
        </w:numPr>
        <w:tabs>
          <w:tab w:val="left" w:pos="820"/>
          <w:tab w:val="left" w:pos="821"/>
        </w:tabs>
        <w:spacing w:before="126" w:after="0" w:line="240" w:lineRule="auto"/>
        <w:ind w:left="100" w:right="0" w:firstLine="0"/>
        <w:jc w:val="left"/>
        <w:rPr>
          <w:rFonts w:ascii="Wingdings"/>
          <w:sz w:val="22"/>
        </w:rPr>
      </w:pPr>
      <w:r>
        <w:rPr>
          <w:sz w:val="22"/>
          <w:u w:val="single"/>
        </w:rPr>
        <w:t>definitely</w:t>
      </w:r>
      <w:r>
        <w:rPr>
          <w:sz w:val="22"/>
        </w:rPr>
        <w:t xml:space="preserve"> (adv): for</w:t>
      </w:r>
      <w:r>
        <w:rPr>
          <w:spacing w:val="-1"/>
          <w:sz w:val="22"/>
        </w:rPr>
        <w:t xml:space="preserve"> </w:t>
      </w:r>
      <w:r>
        <w:rPr>
          <w:sz w:val="22"/>
        </w:rPr>
        <w:t>sure</w:t>
      </w:r>
    </w:p>
    <w:p>
      <w:pPr>
        <w:spacing w:before="126"/>
        <w:ind w:left="100" w:right="0" w:firstLine="0"/>
        <w:jc w:val="left"/>
        <w:rPr>
          <w:sz w:val="22"/>
        </w:rPr>
      </w:pPr>
      <w:r>
        <w:rPr>
          <w:sz w:val="22"/>
        </w:rPr>
        <w:t>Example: I definitely do not want to eat pizza again this evening. I have eaten it every night this week.</w:t>
      </w:r>
    </w:p>
    <w:p>
      <w:pPr>
        <w:pStyle w:val="8"/>
        <w:numPr>
          <w:ilvl w:val="0"/>
          <w:numId w:val="7"/>
        </w:numPr>
        <w:tabs>
          <w:tab w:val="left" w:pos="820"/>
          <w:tab w:val="left" w:pos="821"/>
        </w:tabs>
        <w:spacing w:before="129" w:after="0" w:line="360" w:lineRule="auto"/>
        <w:ind w:left="100" w:right="3387" w:firstLine="0"/>
        <w:jc w:val="left"/>
        <w:rPr>
          <w:rFonts w:ascii="Wingdings"/>
          <w:sz w:val="22"/>
        </w:rPr>
      </w:pPr>
      <w:r>
        <w:rPr>
          <w:sz w:val="22"/>
          <w:u w:val="single"/>
        </w:rPr>
        <w:t>soothing</w:t>
      </w:r>
      <w:r>
        <w:rPr>
          <w:sz w:val="22"/>
        </w:rPr>
        <w:t xml:space="preserve"> (adj): relaxing, usually something soft and quiet Example: She put on some soothing music and took a</w:t>
      </w:r>
      <w:r>
        <w:rPr>
          <w:spacing w:val="-10"/>
          <w:sz w:val="22"/>
        </w:rPr>
        <w:t xml:space="preserve"> </w:t>
      </w:r>
      <w:r>
        <w:rPr>
          <w:sz w:val="22"/>
        </w:rPr>
        <w:t>bath.</w:t>
      </w:r>
    </w:p>
    <w:p>
      <w:pPr>
        <w:pStyle w:val="8"/>
        <w:numPr>
          <w:ilvl w:val="0"/>
          <w:numId w:val="7"/>
        </w:numPr>
        <w:tabs>
          <w:tab w:val="left" w:pos="820"/>
          <w:tab w:val="left" w:pos="821"/>
        </w:tabs>
        <w:spacing w:before="0" w:after="0" w:line="252" w:lineRule="exact"/>
        <w:ind w:left="100" w:right="0" w:firstLine="0"/>
        <w:jc w:val="left"/>
        <w:rPr>
          <w:rFonts w:ascii="Wingdings"/>
          <w:sz w:val="22"/>
        </w:rPr>
      </w:pPr>
      <w:r>
        <w:rPr>
          <w:sz w:val="22"/>
          <w:u w:val="single"/>
        </w:rPr>
        <w:t>inspiring</w:t>
      </w:r>
      <w:r>
        <w:rPr>
          <w:sz w:val="22"/>
        </w:rPr>
        <w:t xml:space="preserve"> (adj): that which motivates you to do</w:t>
      </w:r>
      <w:r>
        <w:rPr>
          <w:spacing w:val="-5"/>
          <w:sz w:val="22"/>
        </w:rPr>
        <w:t xml:space="preserve"> </w:t>
      </w:r>
      <w:r>
        <w:rPr>
          <w:sz w:val="22"/>
        </w:rPr>
        <w:t>something</w:t>
      </w:r>
    </w:p>
    <w:p>
      <w:pPr>
        <w:spacing w:before="126" w:line="360" w:lineRule="auto"/>
        <w:ind w:left="100" w:right="163" w:firstLine="0"/>
        <w:jc w:val="left"/>
        <w:rPr>
          <w:sz w:val="22"/>
        </w:rPr>
      </w:pPr>
      <w:r>
        <w:rPr>
          <w:sz w:val="22"/>
        </w:rPr>
        <w:t>Example: The speech that the president gave turned out to be so inspiring that the workers decided to stop their strike.</w:t>
      </w:r>
    </w:p>
    <w:p>
      <w:pPr>
        <w:pStyle w:val="8"/>
        <w:numPr>
          <w:ilvl w:val="0"/>
          <w:numId w:val="7"/>
        </w:numPr>
        <w:tabs>
          <w:tab w:val="left" w:pos="820"/>
          <w:tab w:val="left" w:pos="821"/>
        </w:tabs>
        <w:spacing w:before="0" w:after="0" w:line="252" w:lineRule="exact"/>
        <w:ind w:left="100" w:right="0" w:firstLine="0"/>
        <w:jc w:val="left"/>
        <w:rPr>
          <w:rFonts w:ascii="Wingdings"/>
          <w:sz w:val="22"/>
        </w:rPr>
      </w:pPr>
      <w:r>
        <w:rPr>
          <w:sz w:val="22"/>
          <w:u w:val="single"/>
        </w:rPr>
        <w:t>to work on</w:t>
      </w:r>
      <w:r>
        <w:rPr>
          <w:sz w:val="22"/>
        </w:rPr>
        <w:t xml:space="preserve"> (phrasal verb): to do, to</w:t>
      </w:r>
      <w:r>
        <w:rPr>
          <w:spacing w:val="-3"/>
          <w:sz w:val="22"/>
        </w:rPr>
        <w:t xml:space="preserve"> </w:t>
      </w:r>
      <w:r>
        <w:rPr>
          <w:sz w:val="22"/>
        </w:rPr>
        <w:t>practice</w:t>
      </w:r>
    </w:p>
    <w:p>
      <w:pPr>
        <w:spacing w:before="127"/>
        <w:ind w:left="100" w:right="0" w:firstLine="0"/>
        <w:jc w:val="left"/>
        <w:rPr>
          <w:sz w:val="22"/>
        </w:rPr>
      </w:pPr>
      <w:r>
        <w:rPr>
          <w:sz w:val="22"/>
        </w:rPr>
        <w:t>Example: I have to work on my English if I want to pass the IELTS exam.</w:t>
      </w:r>
    </w:p>
    <w:p>
      <w:pPr>
        <w:pStyle w:val="8"/>
        <w:numPr>
          <w:ilvl w:val="0"/>
          <w:numId w:val="7"/>
        </w:numPr>
        <w:tabs>
          <w:tab w:val="left" w:pos="820"/>
          <w:tab w:val="left" w:pos="821"/>
        </w:tabs>
        <w:spacing w:before="126" w:after="0" w:line="360" w:lineRule="auto"/>
        <w:ind w:left="100" w:right="116" w:firstLine="0"/>
        <w:jc w:val="left"/>
        <w:rPr>
          <w:rFonts w:ascii="Wingdings"/>
          <w:sz w:val="22"/>
        </w:rPr>
      </w:pPr>
      <w:r>
        <w:rPr>
          <w:sz w:val="22"/>
          <w:u w:val="single"/>
        </w:rPr>
        <w:t>to play an integral part in (something)</w:t>
      </w:r>
      <w:r>
        <w:rPr>
          <w:sz w:val="22"/>
        </w:rPr>
        <w:t xml:space="preserve"> (expression): to be an important part of something Example: My husband plays an integral part in running the day-to-day operations of our family business.</w:t>
      </w:r>
    </w:p>
    <w:p>
      <w:pPr>
        <w:pStyle w:val="8"/>
        <w:numPr>
          <w:ilvl w:val="0"/>
          <w:numId w:val="7"/>
        </w:numPr>
        <w:tabs>
          <w:tab w:val="left" w:pos="820"/>
          <w:tab w:val="left" w:pos="821"/>
        </w:tabs>
        <w:spacing w:before="1" w:after="0" w:line="240" w:lineRule="auto"/>
        <w:ind w:left="100" w:right="0" w:firstLine="0"/>
        <w:jc w:val="left"/>
        <w:rPr>
          <w:rFonts w:ascii="Wingdings"/>
          <w:sz w:val="22"/>
        </w:rPr>
      </w:pPr>
      <w:r>
        <w:rPr>
          <w:sz w:val="22"/>
          <w:u w:val="single"/>
        </w:rPr>
        <w:t>wind down</w:t>
      </w:r>
      <w:r>
        <w:rPr>
          <w:sz w:val="22"/>
        </w:rPr>
        <w:t xml:space="preserve"> (phrasal verb): to relax, usually after doing something</w:t>
      </w:r>
      <w:r>
        <w:rPr>
          <w:spacing w:val="-10"/>
          <w:sz w:val="22"/>
        </w:rPr>
        <w:t xml:space="preserve"> </w:t>
      </w:r>
      <w:r>
        <w:rPr>
          <w:sz w:val="22"/>
        </w:rPr>
        <w:t>hard</w:t>
      </w:r>
    </w:p>
    <w:p>
      <w:pPr>
        <w:spacing w:before="127"/>
        <w:ind w:left="100" w:right="0" w:firstLine="0"/>
        <w:jc w:val="left"/>
        <w:rPr>
          <w:sz w:val="22"/>
        </w:rPr>
      </w:pPr>
      <w:r>
        <w:rPr>
          <w:sz w:val="22"/>
        </w:rPr>
        <w:t>Example: After coming home from work, she had a glass of wine and a bath to wind down.</w:t>
      </w:r>
    </w:p>
    <w:p>
      <w:pPr>
        <w:pStyle w:val="8"/>
        <w:numPr>
          <w:ilvl w:val="0"/>
          <w:numId w:val="7"/>
        </w:numPr>
        <w:tabs>
          <w:tab w:val="left" w:pos="820"/>
          <w:tab w:val="left" w:pos="821"/>
        </w:tabs>
        <w:spacing w:before="126" w:after="0" w:line="360" w:lineRule="auto"/>
        <w:ind w:left="100" w:right="380" w:firstLine="0"/>
        <w:jc w:val="left"/>
        <w:rPr>
          <w:rFonts w:ascii="Wingdings"/>
          <w:sz w:val="22"/>
        </w:rPr>
      </w:pPr>
      <w:r>
        <w:rPr>
          <w:sz w:val="22"/>
          <w:u w:val="single"/>
        </w:rPr>
        <w:t>refresh</w:t>
      </w:r>
      <w:r>
        <w:rPr>
          <w:sz w:val="22"/>
        </w:rPr>
        <w:t xml:space="preserve"> (verb): to make (someone) have more energy and feel less tired or less hot Example: When he finishes his workout, he takes a shower to refresh himself before going to</w:t>
      </w:r>
      <w:r>
        <w:rPr>
          <w:spacing w:val="-25"/>
          <w:sz w:val="22"/>
        </w:rPr>
        <w:t xml:space="preserve"> </w:t>
      </w:r>
      <w:r>
        <w:rPr>
          <w:sz w:val="22"/>
        </w:rPr>
        <w:t>work.</w:t>
      </w:r>
    </w:p>
    <w:p>
      <w:pPr>
        <w:pStyle w:val="3"/>
        <w:ind w:left="0"/>
      </w:pPr>
    </w:p>
    <w:p>
      <w:pPr>
        <w:pStyle w:val="8"/>
        <w:numPr>
          <w:ilvl w:val="0"/>
          <w:numId w:val="22"/>
        </w:numPr>
        <w:tabs>
          <w:tab w:val="left" w:pos="820"/>
          <w:tab w:val="left" w:pos="821"/>
        </w:tabs>
        <w:spacing w:before="143" w:after="0" w:line="240" w:lineRule="auto"/>
        <w:ind w:left="820" w:right="0" w:hanging="720"/>
        <w:jc w:val="left"/>
        <w:rPr>
          <w:b/>
          <w:sz w:val="22"/>
        </w:rPr>
      </w:pPr>
      <w:bookmarkStart w:id="157" w:name="_bookmark86"/>
      <w:bookmarkEnd w:id="157"/>
      <w:bookmarkStart w:id="158" w:name="_bookmark86"/>
      <w:bookmarkEnd w:id="158"/>
      <w:r>
        <w:rPr>
          <w:b/>
          <w:sz w:val="22"/>
        </w:rPr>
        <w:t>Describe a short trip that you frequently make (or, take) but</w:t>
      </w:r>
      <w:r>
        <w:rPr>
          <w:b/>
          <w:spacing w:val="-13"/>
          <w:sz w:val="22"/>
        </w:rPr>
        <w:t xml:space="preserve"> </w:t>
      </w:r>
      <w:r>
        <w:rPr>
          <w:b/>
          <w:sz w:val="22"/>
        </w:rPr>
        <w:t>dislike.</w:t>
      </w:r>
    </w:p>
    <w:p>
      <w:pPr>
        <w:spacing w:before="122"/>
        <w:ind w:left="100" w:right="0" w:firstLine="0"/>
        <w:jc w:val="left"/>
        <w:rPr>
          <w:sz w:val="22"/>
        </w:rPr>
      </w:pPr>
      <w:r>
        <w:rPr>
          <w:sz w:val="22"/>
        </w:rPr>
        <w:t>You should say:</w:t>
      </w:r>
    </w:p>
    <w:p>
      <w:pPr>
        <w:spacing w:before="127" w:line="360" w:lineRule="auto"/>
        <w:ind w:left="100" w:right="6584" w:firstLine="0"/>
        <w:jc w:val="both"/>
        <w:rPr>
          <w:sz w:val="22"/>
        </w:rPr>
      </w:pPr>
      <w:r>
        <w:rPr>
          <w:sz w:val="22"/>
        </w:rPr>
        <w:t>where you travel from and to how often you make this trip why you make this trip</w:t>
      </w:r>
    </w:p>
    <w:p>
      <w:pPr>
        <w:spacing w:before="0" w:line="252" w:lineRule="exact"/>
        <w:ind w:left="100" w:right="0" w:firstLine="0"/>
        <w:jc w:val="left"/>
        <w:rPr>
          <w:sz w:val="22"/>
        </w:rPr>
      </w:pPr>
      <w:r>
        <w:rPr>
          <w:sz w:val="22"/>
        </w:rPr>
        <w:t>and explain why you dislike this trip.</w:t>
      </w:r>
    </w:p>
    <w:p>
      <w:pPr>
        <w:spacing w:after="0" w:line="252" w:lineRule="exact"/>
        <w:jc w:val="left"/>
        <w:rPr>
          <w:sz w:val="22"/>
        </w:rPr>
        <w:sectPr>
          <w:pgSz w:w="11910" w:h="16840"/>
          <w:pgMar w:top="900" w:right="1320" w:bottom="1320" w:left="1340" w:header="0" w:footer="1139" w:gutter="0"/>
        </w:sectPr>
      </w:pPr>
    </w:p>
    <w:p>
      <w:pPr>
        <w:spacing w:before="73"/>
        <w:ind w:left="100" w:right="0" w:firstLine="0"/>
        <w:jc w:val="both"/>
        <w:rPr>
          <w:b/>
          <w:sz w:val="22"/>
        </w:rPr>
      </w:pPr>
      <w:r>
        <w:rPr>
          <w:b/>
          <w:sz w:val="22"/>
        </w:rPr>
        <w:t>ANSWER</w:t>
      </w:r>
    </w:p>
    <w:p>
      <w:pPr>
        <w:spacing w:before="122" w:line="360" w:lineRule="auto"/>
        <w:ind w:left="100" w:right="114" w:firstLine="0"/>
        <w:jc w:val="both"/>
        <w:rPr>
          <w:sz w:val="22"/>
        </w:rPr>
      </w:pPr>
      <w:r>
        <w:rPr>
          <w:sz w:val="22"/>
        </w:rPr>
        <w:t xml:space="preserve">I would like to talk about a short trip that I frequently take but dislike. My family and I have been living in Hanoi, however, we always make time for visiting my grandparents </w:t>
      </w:r>
      <w:r>
        <w:rPr>
          <w:sz w:val="22"/>
          <w:u w:val="single"/>
        </w:rPr>
        <w:t>every</w:t>
      </w:r>
      <w:r>
        <w:rPr>
          <w:sz w:val="22"/>
        </w:rPr>
        <w:t xml:space="preserve"> </w:t>
      </w:r>
      <w:r>
        <w:rPr>
          <w:sz w:val="22"/>
          <w:u w:val="single"/>
        </w:rPr>
        <w:t>other</w:t>
      </w:r>
      <w:r>
        <w:rPr>
          <w:sz w:val="22"/>
        </w:rPr>
        <w:t xml:space="preserve"> weekend in our hometown. It is situated in Ninh Binh province, which lies about 90 kms from Hanoi.</w:t>
      </w:r>
    </w:p>
    <w:p>
      <w:pPr>
        <w:spacing w:before="0" w:line="360" w:lineRule="auto"/>
        <w:ind w:left="100" w:right="113" w:firstLine="0"/>
        <w:jc w:val="both"/>
        <w:rPr>
          <w:sz w:val="22"/>
        </w:rPr>
      </w:pPr>
      <w:r>
        <w:rPr>
          <w:sz w:val="22"/>
        </w:rPr>
        <w:t xml:space="preserve">It normally takes us around 1 hour and a half to get there by car. To be honest, I usually get </w:t>
      </w:r>
      <w:r>
        <w:rPr>
          <w:sz w:val="22"/>
          <w:u w:val="single"/>
        </w:rPr>
        <w:t>carsick</w:t>
      </w:r>
      <w:r>
        <w:rPr>
          <w:sz w:val="22"/>
        </w:rPr>
        <w:t xml:space="preserve">, so I do not really enjoy travelling by car on trips outside the city. I mean, it makes me feel very tired and I have a headache throughout the journey, therefore I tend to fall asleep instead of </w:t>
      </w:r>
      <w:r>
        <w:rPr>
          <w:sz w:val="22"/>
          <w:u w:val="single"/>
        </w:rPr>
        <w:t>staying awake</w:t>
      </w:r>
      <w:r>
        <w:rPr>
          <w:sz w:val="22"/>
        </w:rPr>
        <w:t xml:space="preserve"> to talk.</w:t>
      </w:r>
    </w:p>
    <w:p>
      <w:pPr>
        <w:spacing w:before="0" w:line="360" w:lineRule="auto"/>
        <w:ind w:left="100" w:right="117" w:firstLine="0"/>
        <w:jc w:val="both"/>
        <w:rPr>
          <w:sz w:val="22"/>
        </w:rPr>
      </w:pPr>
      <w:r>
        <w:rPr>
          <w:sz w:val="22"/>
        </w:rPr>
        <w:t xml:space="preserve">Despite the fact that </w:t>
      </w:r>
      <w:r>
        <w:rPr>
          <w:sz w:val="22"/>
          <w:u w:val="single"/>
        </w:rPr>
        <w:t>carsickness</w:t>
      </w:r>
      <w:r>
        <w:rPr>
          <w:sz w:val="22"/>
        </w:rPr>
        <w:t xml:space="preserve"> makes it difficult for me to </w:t>
      </w:r>
      <w:r>
        <w:rPr>
          <w:sz w:val="22"/>
          <w:u w:val="single"/>
        </w:rPr>
        <w:t>put up with</w:t>
      </w:r>
      <w:r>
        <w:rPr>
          <w:sz w:val="22"/>
        </w:rPr>
        <w:t xml:space="preserve"> even this short trip, I still try my best to take time to visit my grandparents with my small family. You know, because we are living in a big city, we are so </w:t>
      </w:r>
      <w:r>
        <w:rPr>
          <w:sz w:val="22"/>
          <w:u w:val="single"/>
        </w:rPr>
        <w:t>caught up</w:t>
      </w:r>
      <w:r>
        <w:rPr>
          <w:sz w:val="22"/>
        </w:rPr>
        <w:t xml:space="preserve"> in work and study as well, that our lifestyle does not allow us to have much time to </w:t>
      </w:r>
      <w:r>
        <w:rPr>
          <w:sz w:val="22"/>
          <w:u w:val="single"/>
        </w:rPr>
        <w:t>get together</w:t>
      </w:r>
      <w:r>
        <w:rPr>
          <w:sz w:val="22"/>
        </w:rPr>
        <w:t xml:space="preserve"> too often.</w:t>
      </w:r>
    </w:p>
    <w:p>
      <w:pPr>
        <w:spacing w:before="0" w:line="360" w:lineRule="auto"/>
        <w:ind w:left="100" w:right="116" w:firstLine="0"/>
        <w:jc w:val="both"/>
        <w:rPr>
          <w:sz w:val="22"/>
        </w:rPr>
      </w:pPr>
      <w:r>
        <w:rPr>
          <w:sz w:val="22"/>
        </w:rPr>
        <w:t xml:space="preserve">We always </w:t>
      </w:r>
      <w:r>
        <w:rPr>
          <w:sz w:val="22"/>
          <w:u w:val="single"/>
        </w:rPr>
        <w:t>make the most of</w:t>
      </w:r>
      <w:r>
        <w:rPr>
          <w:sz w:val="22"/>
        </w:rPr>
        <w:t xml:space="preserve"> the family get-together, sharing the cooking, having meals and </w:t>
      </w:r>
      <w:r>
        <w:rPr>
          <w:sz w:val="22"/>
          <w:u w:val="single"/>
        </w:rPr>
        <w:t>swapping</w:t>
      </w:r>
      <w:r>
        <w:rPr>
          <w:sz w:val="22"/>
        </w:rPr>
        <w:t xml:space="preserve"> a lot of stories with each other. What I really enjoy are the beautiful views of the countryside that my hometown </w:t>
      </w:r>
      <w:r>
        <w:rPr>
          <w:sz w:val="22"/>
          <w:u w:val="single"/>
        </w:rPr>
        <w:t>offers</w:t>
      </w:r>
      <w:r>
        <w:rPr>
          <w:sz w:val="22"/>
        </w:rPr>
        <w:t xml:space="preserve">. Once you have seen it, I guess, you would keep coming back for more. Although it is so </w:t>
      </w:r>
      <w:r>
        <w:rPr>
          <w:sz w:val="22"/>
          <w:u w:val="single"/>
        </w:rPr>
        <w:t>tough</w:t>
      </w:r>
      <w:r>
        <w:rPr>
          <w:sz w:val="22"/>
        </w:rPr>
        <w:t xml:space="preserve"> to stop my carsickness, our </w:t>
      </w:r>
      <w:r>
        <w:rPr>
          <w:sz w:val="22"/>
          <w:u w:val="single"/>
        </w:rPr>
        <w:t>family ties</w:t>
      </w:r>
      <w:r>
        <w:rPr>
          <w:sz w:val="22"/>
        </w:rPr>
        <w:t xml:space="preserve"> and the beauty of my small hometown will keep </w:t>
      </w:r>
      <w:r>
        <w:rPr>
          <w:sz w:val="22"/>
          <w:u w:val="single"/>
        </w:rPr>
        <w:t>drawing me back</w:t>
      </w:r>
      <w:r>
        <w:rPr>
          <w:sz w:val="22"/>
        </w:rPr>
        <w:t xml:space="preserve"> there.</w:t>
      </w:r>
    </w:p>
    <w:p>
      <w:pPr>
        <w:pStyle w:val="3"/>
        <w:spacing w:before="6"/>
        <w:ind w:left="0"/>
        <w:rPr>
          <w:sz w:val="25"/>
        </w:rPr>
      </w:pPr>
    </w:p>
    <w:p>
      <w:pPr>
        <w:spacing w:before="91"/>
        <w:ind w:left="100" w:right="0" w:firstLine="0"/>
        <w:jc w:val="left"/>
        <w:rPr>
          <w:b/>
          <w:sz w:val="22"/>
        </w:rPr>
      </w:pPr>
      <w:r>
        <w:rPr>
          <w:b/>
          <w:sz w:val="22"/>
        </w:rPr>
        <w:t>VOCABULARY</w:t>
      </w:r>
    </w:p>
    <w:p>
      <w:pPr>
        <w:pStyle w:val="8"/>
        <w:numPr>
          <w:ilvl w:val="0"/>
          <w:numId w:val="7"/>
        </w:numPr>
        <w:tabs>
          <w:tab w:val="left" w:pos="820"/>
          <w:tab w:val="left" w:pos="821"/>
        </w:tabs>
        <w:spacing w:before="122" w:after="0" w:line="240" w:lineRule="auto"/>
        <w:ind w:left="100" w:right="0" w:firstLine="0"/>
        <w:jc w:val="left"/>
        <w:rPr>
          <w:rFonts w:ascii="Wingdings"/>
          <w:sz w:val="22"/>
        </w:rPr>
      </w:pPr>
      <w:r>
        <w:rPr>
          <w:sz w:val="22"/>
          <w:u w:val="single"/>
        </w:rPr>
        <w:t>every other:</w:t>
      </w:r>
      <w:r>
        <w:rPr>
          <w:sz w:val="22"/>
        </w:rPr>
        <w:t xml:space="preserve"> [adjective] each alternate, every</w:t>
      </w:r>
      <w:r>
        <w:rPr>
          <w:spacing w:val="-3"/>
          <w:sz w:val="22"/>
        </w:rPr>
        <w:t xml:space="preserve"> </w:t>
      </w:r>
      <w:r>
        <w:rPr>
          <w:sz w:val="22"/>
        </w:rPr>
        <w:t>second.</w:t>
      </w:r>
    </w:p>
    <w:p>
      <w:pPr>
        <w:spacing w:before="126"/>
        <w:ind w:left="100" w:right="0" w:firstLine="0"/>
        <w:jc w:val="left"/>
        <w:rPr>
          <w:sz w:val="22"/>
        </w:rPr>
      </w:pPr>
      <w:r>
        <w:rPr>
          <w:sz w:val="22"/>
        </w:rPr>
        <w:t xml:space="preserve">Example: We have to pay the electricity bill </w:t>
      </w:r>
      <w:r>
        <w:rPr>
          <w:b/>
          <w:sz w:val="22"/>
        </w:rPr>
        <w:t xml:space="preserve">every other </w:t>
      </w:r>
      <w:r>
        <w:rPr>
          <w:sz w:val="22"/>
        </w:rPr>
        <w:t>month – in January, March, May and so on.</w:t>
      </w:r>
    </w:p>
    <w:p>
      <w:pPr>
        <w:pStyle w:val="8"/>
        <w:numPr>
          <w:ilvl w:val="0"/>
          <w:numId w:val="7"/>
        </w:numPr>
        <w:tabs>
          <w:tab w:val="left" w:pos="820"/>
          <w:tab w:val="left" w:pos="821"/>
        </w:tabs>
        <w:spacing w:before="126" w:after="0" w:line="360" w:lineRule="auto"/>
        <w:ind w:left="100" w:right="114" w:firstLine="0"/>
        <w:jc w:val="left"/>
        <w:rPr>
          <w:rFonts w:ascii="Wingdings"/>
          <w:sz w:val="22"/>
        </w:rPr>
      </w:pPr>
      <w:r>
        <w:rPr>
          <w:sz w:val="22"/>
          <w:u w:val="single"/>
        </w:rPr>
        <w:t>carsick:</w:t>
      </w:r>
      <w:r>
        <w:rPr>
          <w:sz w:val="22"/>
        </w:rPr>
        <w:t xml:space="preserve"> [adjective] a feeling in your stomach that makes you want to be sick/vomit because  of the movement of a</w:t>
      </w:r>
      <w:r>
        <w:rPr>
          <w:spacing w:val="2"/>
          <w:sz w:val="22"/>
        </w:rPr>
        <w:t xml:space="preserve"> </w:t>
      </w:r>
      <w:r>
        <w:rPr>
          <w:sz w:val="22"/>
        </w:rPr>
        <w:t>car.</w:t>
      </w:r>
    </w:p>
    <w:p>
      <w:pPr>
        <w:spacing w:before="0" w:line="252" w:lineRule="exact"/>
        <w:ind w:left="100" w:right="0" w:firstLine="0"/>
        <w:jc w:val="left"/>
        <w:rPr>
          <w:b/>
          <w:sz w:val="22"/>
        </w:rPr>
      </w:pPr>
      <w:r>
        <w:rPr>
          <w:sz w:val="22"/>
        </w:rPr>
        <w:t xml:space="preserve">Example: Whenever I try to read a book or newspaper in a car, I start to feel </w:t>
      </w:r>
      <w:r>
        <w:rPr>
          <w:b/>
          <w:sz w:val="22"/>
        </w:rPr>
        <w:t>carsick.</w:t>
      </w:r>
    </w:p>
    <w:p>
      <w:pPr>
        <w:pStyle w:val="8"/>
        <w:numPr>
          <w:ilvl w:val="0"/>
          <w:numId w:val="7"/>
        </w:numPr>
        <w:tabs>
          <w:tab w:val="left" w:pos="820"/>
          <w:tab w:val="left" w:pos="821"/>
        </w:tabs>
        <w:spacing w:before="129" w:after="0" w:line="240" w:lineRule="auto"/>
        <w:ind w:left="100" w:right="0" w:firstLine="0"/>
        <w:jc w:val="left"/>
        <w:rPr>
          <w:rFonts w:ascii="Wingdings"/>
          <w:sz w:val="22"/>
        </w:rPr>
      </w:pPr>
      <w:r>
        <w:rPr>
          <w:sz w:val="22"/>
          <w:u w:val="single"/>
        </w:rPr>
        <w:t>staying awake:</w:t>
      </w:r>
      <w:r>
        <w:rPr>
          <w:sz w:val="22"/>
        </w:rPr>
        <w:t xml:space="preserve"> [expression] not going to</w:t>
      </w:r>
      <w:r>
        <w:rPr>
          <w:spacing w:val="-4"/>
          <w:sz w:val="22"/>
        </w:rPr>
        <w:t xml:space="preserve"> </w:t>
      </w:r>
      <w:r>
        <w:rPr>
          <w:sz w:val="22"/>
        </w:rPr>
        <w:t>sleep.</w:t>
      </w:r>
    </w:p>
    <w:p>
      <w:pPr>
        <w:spacing w:before="126"/>
        <w:ind w:left="100" w:right="0" w:firstLine="0"/>
        <w:jc w:val="left"/>
        <w:rPr>
          <w:sz w:val="22"/>
        </w:rPr>
      </w:pPr>
      <w:r>
        <w:rPr>
          <w:sz w:val="22"/>
        </w:rPr>
        <w:t xml:space="preserve">Example: After studying all night, I found it difficult </w:t>
      </w:r>
      <w:r>
        <w:rPr>
          <w:b/>
          <w:sz w:val="22"/>
        </w:rPr>
        <w:t xml:space="preserve">staying awake </w:t>
      </w:r>
      <w:r>
        <w:rPr>
          <w:sz w:val="22"/>
        </w:rPr>
        <w:t>during the exam.</w:t>
      </w:r>
    </w:p>
    <w:p>
      <w:pPr>
        <w:pStyle w:val="8"/>
        <w:numPr>
          <w:ilvl w:val="0"/>
          <w:numId w:val="7"/>
        </w:numPr>
        <w:tabs>
          <w:tab w:val="left" w:pos="820"/>
          <w:tab w:val="left" w:pos="821"/>
        </w:tabs>
        <w:spacing w:before="126" w:after="0" w:line="360" w:lineRule="auto"/>
        <w:ind w:left="100" w:right="112" w:firstLine="0"/>
        <w:jc w:val="left"/>
        <w:rPr>
          <w:rFonts w:ascii="Wingdings"/>
          <w:sz w:val="22"/>
        </w:rPr>
      </w:pPr>
      <w:r>
        <w:rPr>
          <w:sz w:val="22"/>
          <w:u w:val="single"/>
        </w:rPr>
        <w:t>carsickness:</w:t>
      </w:r>
      <w:r>
        <w:rPr>
          <w:sz w:val="22"/>
        </w:rPr>
        <w:t xml:space="preserve"> [noun] the feeling that you are going to be sick when you travel in a car. Example: We had to stop the car several times during the journey, because I was suffering from </w:t>
      </w:r>
      <w:r>
        <w:rPr>
          <w:b/>
          <w:sz w:val="22"/>
        </w:rPr>
        <w:t>carsickness</w:t>
      </w:r>
      <w:r>
        <w:rPr>
          <w:sz w:val="22"/>
        </w:rPr>
        <w:t>. I felt better after a short break and a walk for a couple of</w:t>
      </w:r>
      <w:r>
        <w:rPr>
          <w:spacing w:val="-13"/>
          <w:sz w:val="22"/>
        </w:rPr>
        <w:t xml:space="preserve"> </w:t>
      </w:r>
      <w:r>
        <w:rPr>
          <w:sz w:val="22"/>
        </w:rPr>
        <w:t>minutes.</w:t>
      </w:r>
    </w:p>
    <w:p>
      <w:pPr>
        <w:pStyle w:val="8"/>
        <w:numPr>
          <w:ilvl w:val="0"/>
          <w:numId w:val="7"/>
        </w:numPr>
        <w:tabs>
          <w:tab w:val="left" w:pos="820"/>
          <w:tab w:val="left" w:pos="821"/>
        </w:tabs>
        <w:spacing w:before="0" w:after="0" w:line="360" w:lineRule="auto"/>
        <w:ind w:left="100" w:right="114" w:firstLine="0"/>
        <w:jc w:val="left"/>
        <w:rPr>
          <w:rFonts w:ascii="Wingdings"/>
          <w:sz w:val="22"/>
        </w:rPr>
      </w:pPr>
      <w:r>
        <w:rPr>
          <w:sz w:val="22"/>
          <w:u w:val="single"/>
        </w:rPr>
        <w:t>put up with:</w:t>
      </w:r>
      <w:r>
        <w:rPr>
          <w:sz w:val="22"/>
        </w:rPr>
        <w:t xml:space="preserve"> [phrasal verb] accept someone or something which is annoying or unpleasant, without complaining.</w:t>
      </w:r>
    </w:p>
    <w:p>
      <w:pPr>
        <w:spacing w:before="0" w:line="360" w:lineRule="auto"/>
        <w:ind w:left="100" w:right="163" w:firstLine="0"/>
        <w:jc w:val="left"/>
        <w:rPr>
          <w:sz w:val="22"/>
        </w:rPr>
      </w:pPr>
      <w:r>
        <w:rPr>
          <w:sz w:val="22"/>
        </w:rPr>
        <w:t xml:space="preserve">Example: Although our hotel room was small and uncomfortable, we decided to </w:t>
      </w:r>
      <w:r>
        <w:rPr>
          <w:b/>
          <w:sz w:val="22"/>
        </w:rPr>
        <w:t xml:space="preserve">put up with </w:t>
      </w:r>
      <w:r>
        <w:rPr>
          <w:sz w:val="22"/>
        </w:rPr>
        <w:t>it for one night.</w:t>
      </w:r>
    </w:p>
    <w:p>
      <w:pPr>
        <w:pStyle w:val="8"/>
        <w:numPr>
          <w:ilvl w:val="0"/>
          <w:numId w:val="7"/>
        </w:numPr>
        <w:tabs>
          <w:tab w:val="left" w:pos="820"/>
          <w:tab w:val="left" w:pos="821"/>
        </w:tabs>
        <w:spacing w:before="2" w:after="0" w:line="360" w:lineRule="auto"/>
        <w:ind w:left="100" w:right="115" w:firstLine="0"/>
        <w:jc w:val="left"/>
        <w:rPr>
          <w:rFonts w:ascii="Wingdings"/>
          <w:sz w:val="22"/>
        </w:rPr>
      </w:pPr>
      <w:r>
        <w:rPr>
          <w:sz w:val="22"/>
          <w:u w:val="single"/>
        </w:rPr>
        <w:t>caught up in:</w:t>
      </w:r>
      <w:r>
        <w:rPr>
          <w:sz w:val="22"/>
        </w:rPr>
        <w:t xml:space="preserve"> [phrasal verb] very involved in an activity, so that you do not notice other things.</w:t>
      </w:r>
    </w:p>
    <w:p>
      <w:pPr>
        <w:spacing w:before="0" w:line="252" w:lineRule="exact"/>
        <w:ind w:left="100" w:right="0" w:firstLine="0"/>
        <w:jc w:val="left"/>
        <w:rPr>
          <w:sz w:val="22"/>
        </w:rPr>
      </w:pPr>
      <w:r>
        <w:rPr>
          <w:sz w:val="22"/>
        </w:rPr>
        <w:t xml:space="preserve">Example: I was so </w:t>
      </w:r>
      <w:r>
        <w:rPr>
          <w:b/>
          <w:sz w:val="22"/>
        </w:rPr>
        <w:t xml:space="preserve">caught up in </w:t>
      </w:r>
      <w:r>
        <w:rPr>
          <w:sz w:val="22"/>
        </w:rPr>
        <w:t>my revision that I forgot to feed the dog.</w:t>
      </w:r>
    </w:p>
    <w:p>
      <w:pPr>
        <w:spacing w:after="0" w:line="252" w:lineRule="exact"/>
        <w:jc w:val="left"/>
        <w:rPr>
          <w:sz w:val="22"/>
        </w:rPr>
        <w:sectPr>
          <w:pgSz w:w="11910" w:h="16840"/>
          <w:pgMar w:top="1280" w:right="1320" w:bottom="1320" w:left="1340" w:header="0" w:footer="1139" w:gutter="0"/>
        </w:sectPr>
      </w:pPr>
    </w:p>
    <w:p>
      <w:pPr>
        <w:pStyle w:val="8"/>
        <w:numPr>
          <w:ilvl w:val="0"/>
          <w:numId w:val="7"/>
        </w:numPr>
        <w:tabs>
          <w:tab w:val="left" w:pos="820"/>
          <w:tab w:val="left" w:pos="821"/>
        </w:tabs>
        <w:spacing w:before="69" w:after="0" w:line="360" w:lineRule="auto"/>
        <w:ind w:left="100" w:right="113" w:firstLine="0"/>
        <w:jc w:val="left"/>
        <w:rPr>
          <w:rFonts w:ascii="Wingdings"/>
          <w:sz w:val="22"/>
        </w:rPr>
      </w:pPr>
      <w:r>
        <w:rPr>
          <w:sz w:val="22"/>
          <w:u w:val="single"/>
        </w:rPr>
        <w:t>get together:</w:t>
      </w:r>
      <w:r>
        <w:rPr>
          <w:sz w:val="22"/>
        </w:rPr>
        <w:t xml:space="preserve"> [expression] if two or more people get together, they meet each other, having arranged the meeting</w:t>
      </w:r>
      <w:r>
        <w:rPr>
          <w:spacing w:val="-5"/>
          <w:sz w:val="22"/>
        </w:rPr>
        <w:t xml:space="preserve"> </w:t>
      </w:r>
      <w:r>
        <w:rPr>
          <w:sz w:val="22"/>
        </w:rPr>
        <w:t>before.</w:t>
      </w:r>
    </w:p>
    <w:p>
      <w:pPr>
        <w:spacing w:before="0"/>
        <w:ind w:left="100" w:right="0" w:firstLine="0"/>
        <w:jc w:val="left"/>
        <w:rPr>
          <w:sz w:val="22"/>
        </w:rPr>
      </w:pPr>
      <w:r>
        <w:rPr>
          <w:sz w:val="22"/>
        </w:rPr>
        <w:t xml:space="preserve">Example: Shall we </w:t>
      </w:r>
      <w:r>
        <w:rPr>
          <w:b/>
          <w:sz w:val="22"/>
        </w:rPr>
        <w:t xml:space="preserve">get together </w:t>
      </w:r>
      <w:r>
        <w:rPr>
          <w:sz w:val="22"/>
        </w:rPr>
        <w:t>for a coffee and a chat on Friday?</w:t>
      </w:r>
    </w:p>
    <w:p>
      <w:pPr>
        <w:pStyle w:val="8"/>
        <w:numPr>
          <w:ilvl w:val="0"/>
          <w:numId w:val="7"/>
        </w:numPr>
        <w:tabs>
          <w:tab w:val="left" w:pos="820"/>
          <w:tab w:val="left" w:pos="821"/>
        </w:tabs>
        <w:spacing w:before="126" w:after="0" w:line="240" w:lineRule="auto"/>
        <w:ind w:left="100" w:right="0" w:firstLine="0"/>
        <w:jc w:val="left"/>
        <w:rPr>
          <w:rFonts w:ascii="Wingdings"/>
          <w:sz w:val="22"/>
        </w:rPr>
      </w:pPr>
      <w:r>
        <w:rPr>
          <w:sz w:val="22"/>
          <w:u w:val="single"/>
        </w:rPr>
        <w:t>make the most of:</w:t>
      </w:r>
      <w:r>
        <w:rPr>
          <w:sz w:val="22"/>
        </w:rPr>
        <w:t xml:space="preserve"> [expression] use to the best</w:t>
      </w:r>
      <w:r>
        <w:rPr>
          <w:spacing w:val="-6"/>
          <w:sz w:val="22"/>
        </w:rPr>
        <w:t xml:space="preserve"> </w:t>
      </w:r>
      <w:r>
        <w:rPr>
          <w:sz w:val="22"/>
        </w:rPr>
        <w:t>advantage.</w:t>
      </w:r>
    </w:p>
    <w:p>
      <w:pPr>
        <w:spacing w:before="126"/>
        <w:ind w:left="100" w:right="0" w:firstLine="0"/>
        <w:jc w:val="left"/>
        <w:rPr>
          <w:sz w:val="22"/>
        </w:rPr>
      </w:pPr>
      <w:r>
        <w:rPr>
          <w:sz w:val="22"/>
        </w:rPr>
        <w:t xml:space="preserve">Example:  I will </w:t>
      </w:r>
      <w:r>
        <w:rPr>
          <w:b/>
          <w:sz w:val="22"/>
        </w:rPr>
        <w:t xml:space="preserve">make the most of </w:t>
      </w:r>
      <w:r>
        <w:rPr>
          <w:sz w:val="22"/>
        </w:rPr>
        <w:t>my year in Spain to improve my</w:t>
      </w:r>
      <w:r>
        <w:rPr>
          <w:spacing w:val="-16"/>
          <w:sz w:val="22"/>
        </w:rPr>
        <w:t xml:space="preserve"> </w:t>
      </w:r>
      <w:r>
        <w:rPr>
          <w:sz w:val="22"/>
        </w:rPr>
        <w:t>Spanish.</w:t>
      </w:r>
    </w:p>
    <w:p>
      <w:pPr>
        <w:pStyle w:val="8"/>
        <w:numPr>
          <w:ilvl w:val="0"/>
          <w:numId w:val="7"/>
        </w:numPr>
        <w:tabs>
          <w:tab w:val="left" w:pos="820"/>
          <w:tab w:val="left" w:pos="821"/>
        </w:tabs>
        <w:spacing w:before="126" w:after="0" w:line="360" w:lineRule="auto"/>
        <w:ind w:left="100" w:right="1393" w:firstLine="0"/>
        <w:jc w:val="left"/>
        <w:rPr>
          <w:rFonts w:ascii="Wingdings"/>
          <w:sz w:val="22"/>
        </w:rPr>
      </w:pPr>
      <w:r>
        <w:rPr>
          <w:sz w:val="22"/>
          <w:u w:val="single"/>
        </w:rPr>
        <w:t>swapping:</w:t>
      </w:r>
      <w:r>
        <w:rPr>
          <w:sz w:val="22"/>
        </w:rPr>
        <w:t xml:space="preserve"> [verb] giving something and receiving something in exchange. Example:  </w:t>
      </w:r>
      <w:r>
        <w:rPr>
          <w:b/>
          <w:sz w:val="22"/>
        </w:rPr>
        <w:t xml:space="preserve">Swapping </w:t>
      </w:r>
      <w:r>
        <w:rPr>
          <w:sz w:val="22"/>
        </w:rPr>
        <w:t>e-mails after the holiday, we arranged to keep in contact in</w:t>
      </w:r>
      <w:r>
        <w:rPr>
          <w:spacing w:val="-20"/>
          <w:sz w:val="22"/>
        </w:rPr>
        <w:t xml:space="preserve"> </w:t>
      </w:r>
      <w:r>
        <w:rPr>
          <w:sz w:val="22"/>
        </w:rPr>
        <w:t>future.</w:t>
      </w:r>
    </w:p>
    <w:p>
      <w:pPr>
        <w:pStyle w:val="8"/>
        <w:numPr>
          <w:ilvl w:val="0"/>
          <w:numId w:val="7"/>
        </w:numPr>
        <w:tabs>
          <w:tab w:val="left" w:pos="820"/>
          <w:tab w:val="left" w:pos="821"/>
        </w:tabs>
        <w:spacing w:before="2" w:after="0" w:line="360" w:lineRule="auto"/>
        <w:ind w:left="100" w:right="3589" w:firstLine="0"/>
        <w:jc w:val="left"/>
        <w:rPr>
          <w:rFonts w:ascii="Wingdings"/>
          <w:sz w:val="22"/>
        </w:rPr>
      </w:pPr>
      <w:r>
        <w:rPr>
          <w:sz w:val="22"/>
          <w:u w:val="single"/>
        </w:rPr>
        <w:t>offers:</w:t>
      </w:r>
      <w:r>
        <w:rPr>
          <w:sz w:val="22"/>
        </w:rPr>
        <w:t xml:space="preserve"> [verb] provides the opportunity for something. Example: The hotel </w:t>
      </w:r>
      <w:r>
        <w:rPr>
          <w:b/>
          <w:sz w:val="22"/>
        </w:rPr>
        <w:t xml:space="preserve">offers </w:t>
      </w:r>
      <w:r>
        <w:rPr>
          <w:sz w:val="22"/>
        </w:rPr>
        <w:t>excellent facilities for</w:t>
      </w:r>
      <w:r>
        <w:rPr>
          <w:spacing w:val="-9"/>
          <w:sz w:val="22"/>
        </w:rPr>
        <w:t xml:space="preserve"> </w:t>
      </w:r>
      <w:r>
        <w:rPr>
          <w:sz w:val="22"/>
        </w:rPr>
        <w:t>families.</w:t>
      </w:r>
    </w:p>
    <w:p>
      <w:pPr>
        <w:pStyle w:val="8"/>
        <w:numPr>
          <w:ilvl w:val="0"/>
          <w:numId w:val="7"/>
        </w:numPr>
        <w:tabs>
          <w:tab w:val="left" w:pos="820"/>
          <w:tab w:val="left" w:pos="821"/>
        </w:tabs>
        <w:spacing w:before="0" w:after="0" w:line="252" w:lineRule="exact"/>
        <w:ind w:left="100" w:right="0" w:firstLine="0"/>
        <w:jc w:val="left"/>
        <w:rPr>
          <w:rFonts w:ascii="Wingdings"/>
          <w:sz w:val="22"/>
        </w:rPr>
      </w:pPr>
      <w:r>
        <w:rPr>
          <w:sz w:val="22"/>
          <w:u w:val="single"/>
        </w:rPr>
        <w:t>tough:</w:t>
      </w:r>
      <w:r>
        <w:rPr>
          <w:sz w:val="22"/>
        </w:rPr>
        <w:t xml:space="preserve"> [adjective]</w:t>
      </w:r>
      <w:r>
        <w:rPr>
          <w:spacing w:val="2"/>
          <w:sz w:val="22"/>
        </w:rPr>
        <w:t xml:space="preserve"> </w:t>
      </w:r>
      <w:r>
        <w:rPr>
          <w:sz w:val="22"/>
        </w:rPr>
        <w:t>difficult.</w:t>
      </w:r>
    </w:p>
    <w:p>
      <w:pPr>
        <w:spacing w:before="126"/>
        <w:ind w:left="100" w:right="0" w:firstLine="0"/>
        <w:jc w:val="left"/>
        <w:rPr>
          <w:b/>
          <w:sz w:val="22"/>
        </w:rPr>
      </w:pPr>
      <w:r>
        <w:rPr>
          <w:sz w:val="22"/>
        </w:rPr>
        <w:t xml:space="preserve">Example: I will have to study hard, because the exam is really </w:t>
      </w:r>
      <w:r>
        <w:rPr>
          <w:b/>
          <w:sz w:val="22"/>
        </w:rPr>
        <w:t>tough.</w:t>
      </w:r>
    </w:p>
    <w:p>
      <w:pPr>
        <w:pStyle w:val="8"/>
        <w:numPr>
          <w:ilvl w:val="0"/>
          <w:numId w:val="7"/>
        </w:numPr>
        <w:tabs>
          <w:tab w:val="left" w:pos="820"/>
          <w:tab w:val="left" w:pos="821"/>
        </w:tabs>
        <w:spacing w:before="127" w:after="0" w:line="240" w:lineRule="auto"/>
        <w:ind w:left="100" w:right="0" w:firstLine="0"/>
        <w:jc w:val="left"/>
        <w:rPr>
          <w:rFonts w:ascii="Wingdings"/>
          <w:sz w:val="22"/>
        </w:rPr>
      </w:pPr>
      <w:r>
        <w:rPr>
          <w:sz w:val="22"/>
          <w:u w:val="single"/>
        </w:rPr>
        <w:t>family ties:</w:t>
      </w:r>
      <w:r>
        <w:rPr>
          <w:sz w:val="22"/>
        </w:rPr>
        <w:t xml:space="preserve"> [noun] strong connections between members of a</w:t>
      </w:r>
      <w:r>
        <w:rPr>
          <w:spacing w:val="-7"/>
          <w:sz w:val="22"/>
        </w:rPr>
        <w:t xml:space="preserve"> </w:t>
      </w:r>
      <w:r>
        <w:rPr>
          <w:sz w:val="22"/>
        </w:rPr>
        <w:t>family.</w:t>
      </w:r>
    </w:p>
    <w:p>
      <w:pPr>
        <w:spacing w:before="126"/>
        <w:ind w:left="100" w:right="0" w:firstLine="0"/>
        <w:jc w:val="left"/>
        <w:rPr>
          <w:b/>
          <w:sz w:val="22"/>
        </w:rPr>
      </w:pPr>
      <w:r>
        <w:rPr>
          <w:sz w:val="22"/>
        </w:rPr>
        <w:t xml:space="preserve">Example: Now that my sister has moved to Australia, it is difficult to maintain our old </w:t>
      </w:r>
      <w:r>
        <w:rPr>
          <w:b/>
          <w:sz w:val="22"/>
        </w:rPr>
        <w:t>family ties.</w:t>
      </w:r>
    </w:p>
    <w:p>
      <w:pPr>
        <w:pStyle w:val="8"/>
        <w:numPr>
          <w:ilvl w:val="0"/>
          <w:numId w:val="7"/>
        </w:numPr>
        <w:tabs>
          <w:tab w:val="left" w:pos="820"/>
          <w:tab w:val="left" w:pos="821"/>
        </w:tabs>
        <w:spacing w:before="127" w:after="0" w:line="360" w:lineRule="auto"/>
        <w:ind w:left="100" w:right="1998" w:firstLine="0"/>
        <w:jc w:val="left"/>
        <w:rPr>
          <w:rFonts w:ascii="Wingdings"/>
          <w:sz w:val="22"/>
        </w:rPr>
      </w:pPr>
      <w:r>
        <w:rPr>
          <w:sz w:val="22"/>
          <w:u w:val="single"/>
        </w:rPr>
        <w:t>drawing me back:</w:t>
      </w:r>
      <w:r>
        <w:rPr>
          <w:sz w:val="22"/>
        </w:rPr>
        <w:t xml:space="preserve"> [phrasal verb] attracting or encouraging me to return. Example: My memories of Paris keep </w:t>
      </w:r>
      <w:r>
        <w:rPr>
          <w:b/>
          <w:sz w:val="22"/>
        </w:rPr>
        <w:t xml:space="preserve">drawing me back </w:t>
      </w:r>
      <w:r>
        <w:rPr>
          <w:sz w:val="22"/>
        </w:rPr>
        <w:t>to visit the</w:t>
      </w:r>
      <w:r>
        <w:rPr>
          <w:spacing w:val="-14"/>
          <w:sz w:val="22"/>
        </w:rPr>
        <w:t xml:space="preserve"> </w:t>
      </w:r>
      <w:r>
        <w:rPr>
          <w:sz w:val="22"/>
        </w:rPr>
        <w:t>city.</w:t>
      </w:r>
    </w:p>
    <w:sectPr>
      <w:pgSz w:w="11910" w:h="16840"/>
      <w:pgMar w:top="900" w:right="1320" w:bottom="1320" w:left="1340" w:header="0" w:footer="113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Droid Sans Fallback">
    <w:altName w:val="Segoe Print"/>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00000287" w:usb1="00000000" w:usb2="00000000" w:usb3="00000000" w:csb0="2000009F" w:csb1="DFD70000"/>
  </w:font>
  <w:font w:name="PMingLiU">
    <w:panose1 w:val="02020500000000000000"/>
    <w:charset w:val="88"/>
    <w:family w:val="auto"/>
    <w:pitch w:val="default"/>
    <w:sig w:usb0="A00002FF" w:usb1="28CFFCFA" w:usb2="00000016" w:usb3="00000000" w:csb0="00100001"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w:pict>
        <v:group id="_x0000_s2049" o:spid="_x0000_s2049" o:spt="203" style="position:absolute;left:0pt;margin-left:70.55pt;margin-top:770.95pt;height:4.45pt;width:454.3pt;mso-position-horizontal-relative:page;mso-position-vertical-relative:page;z-index:-97280;mso-width-relative:page;mso-height-relative:page;" coordorigin="1412,15420" coordsize="9086,89">
          <o:lock v:ext="edit"/>
          <v:line id="_x0000_s2050" o:spid="_x0000_s2050" o:spt="20" style="position:absolute;left:1412;top:15450;height:0;width:9085;" stroked="t" coordsize="21600,21600">
            <v:path arrowok="t"/>
            <v:fill focussize="0,0"/>
            <v:stroke weight="3pt" color="#612322"/>
            <v:imagedata o:title=""/>
            <o:lock v:ext="edit"/>
          </v:line>
          <v:line id="_x0000_s2051" o:spid="_x0000_s2051" o:spt="20" style="position:absolute;left:1412;top:15501;height:0;width:9085;" stroked="t" coordsize="21600,21600">
            <v:path arrowok="t"/>
            <v:fill focussize="0,0"/>
            <v:stroke weight="0.72pt" color="#612322"/>
            <v:imagedata o:title=""/>
            <o:lock v:ext="edit"/>
          </v:line>
        </v:group>
      </w:pict>
    </w:r>
    <w:r>
      <w:pict>
        <v:shape id="_x0000_s2052" o:spid="_x0000_s2052" o:spt="202" type="#_x0000_t202" style="position:absolute;left:0pt;margin-left:71pt;margin-top:775.6pt;height:42.9pt;width:369.95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pStyle w:val="3"/>
                  <w:spacing w:before="10"/>
                  <w:ind w:left="20"/>
                </w:pPr>
                <w:r>
                  <w:t>Written by Ngoc Bach</w:t>
                </w:r>
              </w:p>
              <w:p>
                <w:pPr>
                  <w:pStyle w:val="3"/>
                  <w:ind w:left="20" w:right="12"/>
                </w:pPr>
                <w:r>
                  <w:t>Để cập nhật các bài viết mới khi có -&gt; truy cập website ngocbach.com Group IELTS Ngoc Bach: htt</w:t>
                </w:r>
                <w:r>
                  <w:fldChar w:fldCharType="begin"/>
                </w:r>
                <w:r>
                  <w:instrText xml:space="preserve"> HYPERLINK "http://www.facebook.com/groups/ieltsngocbach/" \h </w:instrText>
                </w:r>
                <w:r>
                  <w:fldChar w:fldCharType="separate"/>
                </w:r>
                <w:r>
                  <w:t>ps://www.fa</w:t>
                </w:r>
                <w:r>
                  <w:fldChar w:fldCharType="end"/>
                </w:r>
                <w:r>
                  <w:t>c</w:t>
                </w:r>
                <w:r>
                  <w:fldChar w:fldCharType="begin"/>
                </w:r>
                <w:r>
                  <w:instrText xml:space="preserve"> HYPERLINK "http://www.facebook.com/groups/ieltsngocbach/" \h </w:instrText>
                </w:r>
                <w:r>
                  <w:fldChar w:fldCharType="separate"/>
                </w:r>
                <w:r>
                  <w:t>ebook.com/groups/ieltsngocbach/</w:t>
                </w:r>
                <w:r>
                  <w:fldChar w:fldCharType="end"/>
                </w:r>
              </w:p>
            </w:txbxContent>
          </v:textbox>
        </v:shape>
      </w:pict>
    </w:r>
    <w:r>
      <w:pict>
        <v:shape id="_x0000_s2053" o:spid="_x0000_s2053" o:spt="202" type="#_x0000_t202" style="position:absolute;left:0pt;margin-left:478.1pt;margin-top:803.2pt;height:15.3pt;width:47.2pt;mso-position-horizontal-relative:page;mso-position-vertical-relative:page;z-index:-96256;mso-width-relative:page;mso-height-relative:page;" filled="f" stroked="f" coordsize="21600,21600">
          <v:path/>
          <v:fill on="f" focussize="0,0"/>
          <v:stroke on="f" joinstyle="miter"/>
          <v:imagedata o:title=""/>
          <o:lock v:ext="edit"/>
          <v:textbox inset="0mm,0mm,0mm,0mm">
            <w:txbxContent>
              <w:p>
                <w:pPr>
                  <w:pStyle w:val="3"/>
                  <w:spacing w:before="10"/>
                  <w:ind w:left="20"/>
                </w:pPr>
                <w:r>
                  <w:t xml:space="preserve">Page </w:t>
                </w:r>
                <w:r>
                  <w:fldChar w:fldCharType="begin"/>
                </w:r>
                <w:r>
                  <w:instrText xml:space="preserve"> PAGE </w:instrText>
                </w:r>
                <w:r>
                  <w:fldChar w:fldCharType="separate"/>
                </w:r>
                <w:r>
                  <w:t>100</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8"/>
      <w:numFmt w:val="decimal"/>
      <w:lvlText w:val="%1."/>
      <w:lvlJc w:val="left"/>
      <w:pPr>
        <w:ind w:left="100" w:hanging="720"/>
        <w:jc w:val="left"/>
      </w:pPr>
      <w:rPr>
        <w:rFonts w:hint="default" w:ascii="Times New Roman" w:hAnsi="Times New Roman" w:eastAsia="Times New Roman" w:cs="Times New Roman"/>
        <w:b/>
        <w:bCs/>
        <w:spacing w:val="-3"/>
        <w:w w:val="99"/>
        <w:sz w:val="24"/>
        <w:szCs w:val="24"/>
        <w:lang w:val="en-US" w:eastAsia="en-US" w:bidi="en-US"/>
      </w:rPr>
    </w:lvl>
    <w:lvl w:ilvl="1" w:tentative="0">
      <w:start w:val="0"/>
      <w:numFmt w:val="bullet"/>
      <w:lvlText w:val="•"/>
      <w:lvlJc w:val="left"/>
      <w:pPr>
        <w:ind w:left="1014" w:hanging="720"/>
      </w:pPr>
      <w:rPr>
        <w:rFonts w:hint="default"/>
        <w:lang w:val="en-US" w:eastAsia="en-US" w:bidi="en-US"/>
      </w:rPr>
    </w:lvl>
    <w:lvl w:ilvl="2" w:tentative="0">
      <w:start w:val="0"/>
      <w:numFmt w:val="bullet"/>
      <w:lvlText w:val="•"/>
      <w:lvlJc w:val="left"/>
      <w:pPr>
        <w:ind w:left="1929" w:hanging="720"/>
      </w:pPr>
      <w:rPr>
        <w:rFonts w:hint="default"/>
        <w:lang w:val="en-US" w:eastAsia="en-US" w:bidi="en-US"/>
      </w:rPr>
    </w:lvl>
    <w:lvl w:ilvl="3" w:tentative="0">
      <w:start w:val="0"/>
      <w:numFmt w:val="bullet"/>
      <w:lvlText w:val="•"/>
      <w:lvlJc w:val="left"/>
      <w:pPr>
        <w:ind w:left="2843" w:hanging="720"/>
      </w:pPr>
      <w:rPr>
        <w:rFonts w:hint="default"/>
        <w:lang w:val="en-US" w:eastAsia="en-US" w:bidi="en-US"/>
      </w:rPr>
    </w:lvl>
    <w:lvl w:ilvl="4" w:tentative="0">
      <w:start w:val="0"/>
      <w:numFmt w:val="bullet"/>
      <w:lvlText w:val="•"/>
      <w:lvlJc w:val="left"/>
      <w:pPr>
        <w:ind w:left="3758" w:hanging="720"/>
      </w:pPr>
      <w:rPr>
        <w:rFonts w:hint="default"/>
        <w:lang w:val="en-US" w:eastAsia="en-US" w:bidi="en-US"/>
      </w:rPr>
    </w:lvl>
    <w:lvl w:ilvl="5" w:tentative="0">
      <w:start w:val="0"/>
      <w:numFmt w:val="bullet"/>
      <w:lvlText w:val="•"/>
      <w:lvlJc w:val="left"/>
      <w:pPr>
        <w:ind w:left="4673" w:hanging="720"/>
      </w:pPr>
      <w:rPr>
        <w:rFonts w:hint="default"/>
        <w:lang w:val="en-US" w:eastAsia="en-US" w:bidi="en-US"/>
      </w:rPr>
    </w:lvl>
    <w:lvl w:ilvl="6" w:tentative="0">
      <w:start w:val="0"/>
      <w:numFmt w:val="bullet"/>
      <w:lvlText w:val="•"/>
      <w:lvlJc w:val="left"/>
      <w:pPr>
        <w:ind w:left="5587" w:hanging="720"/>
      </w:pPr>
      <w:rPr>
        <w:rFonts w:hint="default"/>
        <w:lang w:val="en-US" w:eastAsia="en-US" w:bidi="en-US"/>
      </w:rPr>
    </w:lvl>
    <w:lvl w:ilvl="7" w:tentative="0">
      <w:start w:val="0"/>
      <w:numFmt w:val="bullet"/>
      <w:lvlText w:val="•"/>
      <w:lvlJc w:val="left"/>
      <w:pPr>
        <w:ind w:left="6502" w:hanging="720"/>
      </w:pPr>
      <w:rPr>
        <w:rFonts w:hint="default"/>
        <w:lang w:val="en-US" w:eastAsia="en-US" w:bidi="en-US"/>
      </w:rPr>
    </w:lvl>
    <w:lvl w:ilvl="8" w:tentative="0">
      <w:start w:val="0"/>
      <w:numFmt w:val="bullet"/>
      <w:lvlText w:val="•"/>
      <w:lvlJc w:val="left"/>
      <w:pPr>
        <w:ind w:left="7417" w:hanging="720"/>
      </w:pPr>
      <w:rPr>
        <w:rFonts w:hint="default"/>
        <w:lang w:val="en-US" w:eastAsia="en-US" w:bidi="en-US"/>
      </w:rPr>
    </w:lvl>
  </w:abstractNum>
  <w:abstractNum w:abstractNumId="1">
    <w:nsid w:val="9C8AC8EF"/>
    <w:multiLevelType w:val="multilevel"/>
    <w:tmpl w:val="9C8AC8EF"/>
    <w:lvl w:ilvl="0" w:tentative="0">
      <w:start w:val="84"/>
      <w:numFmt w:val="decimal"/>
      <w:lvlText w:val="%1."/>
      <w:lvlJc w:val="left"/>
      <w:pPr>
        <w:ind w:left="100" w:hanging="720"/>
        <w:jc w:val="left"/>
      </w:pPr>
      <w:rPr>
        <w:rFonts w:hint="default"/>
        <w:b/>
        <w:bCs/>
        <w:spacing w:val="-4"/>
        <w:w w:val="99"/>
        <w:lang w:val="en-US" w:eastAsia="en-US" w:bidi="en-US"/>
      </w:rPr>
    </w:lvl>
    <w:lvl w:ilvl="1" w:tentative="0">
      <w:start w:val="0"/>
      <w:numFmt w:val="bullet"/>
      <w:lvlText w:val="•"/>
      <w:lvlJc w:val="left"/>
      <w:pPr>
        <w:ind w:left="1014" w:hanging="720"/>
      </w:pPr>
      <w:rPr>
        <w:rFonts w:hint="default"/>
        <w:lang w:val="en-US" w:eastAsia="en-US" w:bidi="en-US"/>
      </w:rPr>
    </w:lvl>
    <w:lvl w:ilvl="2" w:tentative="0">
      <w:start w:val="0"/>
      <w:numFmt w:val="bullet"/>
      <w:lvlText w:val="•"/>
      <w:lvlJc w:val="left"/>
      <w:pPr>
        <w:ind w:left="1929" w:hanging="720"/>
      </w:pPr>
      <w:rPr>
        <w:rFonts w:hint="default"/>
        <w:lang w:val="en-US" w:eastAsia="en-US" w:bidi="en-US"/>
      </w:rPr>
    </w:lvl>
    <w:lvl w:ilvl="3" w:tentative="0">
      <w:start w:val="0"/>
      <w:numFmt w:val="bullet"/>
      <w:lvlText w:val="•"/>
      <w:lvlJc w:val="left"/>
      <w:pPr>
        <w:ind w:left="2843" w:hanging="720"/>
      </w:pPr>
      <w:rPr>
        <w:rFonts w:hint="default"/>
        <w:lang w:val="en-US" w:eastAsia="en-US" w:bidi="en-US"/>
      </w:rPr>
    </w:lvl>
    <w:lvl w:ilvl="4" w:tentative="0">
      <w:start w:val="0"/>
      <w:numFmt w:val="bullet"/>
      <w:lvlText w:val="•"/>
      <w:lvlJc w:val="left"/>
      <w:pPr>
        <w:ind w:left="3758" w:hanging="720"/>
      </w:pPr>
      <w:rPr>
        <w:rFonts w:hint="default"/>
        <w:lang w:val="en-US" w:eastAsia="en-US" w:bidi="en-US"/>
      </w:rPr>
    </w:lvl>
    <w:lvl w:ilvl="5" w:tentative="0">
      <w:start w:val="0"/>
      <w:numFmt w:val="bullet"/>
      <w:lvlText w:val="•"/>
      <w:lvlJc w:val="left"/>
      <w:pPr>
        <w:ind w:left="4673" w:hanging="720"/>
      </w:pPr>
      <w:rPr>
        <w:rFonts w:hint="default"/>
        <w:lang w:val="en-US" w:eastAsia="en-US" w:bidi="en-US"/>
      </w:rPr>
    </w:lvl>
    <w:lvl w:ilvl="6" w:tentative="0">
      <w:start w:val="0"/>
      <w:numFmt w:val="bullet"/>
      <w:lvlText w:val="•"/>
      <w:lvlJc w:val="left"/>
      <w:pPr>
        <w:ind w:left="5587" w:hanging="720"/>
      </w:pPr>
      <w:rPr>
        <w:rFonts w:hint="default"/>
        <w:lang w:val="en-US" w:eastAsia="en-US" w:bidi="en-US"/>
      </w:rPr>
    </w:lvl>
    <w:lvl w:ilvl="7" w:tentative="0">
      <w:start w:val="0"/>
      <w:numFmt w:val="bullet"/>
      <w:lvlText w:val="•"/>
      <w:lvlJc w:val="left"/>
      <w:pPr>
        <w:ind w:left="6502" w:hanging="720"/>
      </w:pPr>
      <w:rPr>
        <w:rFonts w:hint="default"/>
        <w:lang w:val="en-US" w:eastAsia="en-US" w:bidi="en-US"/>
      </w:rPr>
    </w:lvl>
    <w:lvl w:ilvl="8" w:tentative="0">
      <w:start w:val="0"/>
      <w:numFmt w:val="bullet"/>
      <w:lvlText w:val="•"/>
      <w:lvlJc w:val="left"/>
      <w:pPr>
        <w:ind w:left="7417" w:hanging="720"/>
      </w:pPr>
      <w:rPr>
        <w:rFonts w:hint="default"/>
        <w:lang w:val="en-US" w:eastAsia="en-US" w:bidi="en-US"/>
      </w:rPr>
    </w:lvl>
  </w:abstractNum>
  <w:abstractNum w:abstractNumId="2">
    <w:nsid w:val="B5E306ED"/>
    <w:multiLevelType w:val="multilevel"/>
    <w:tmpl w:val="B5E306ED"/>
    <w:lvl w:ilvl="0" w:tentative="0">
      <w:start w:val="94"/>
      <w:numFmt w:val="decimal"/>
      <w:lvlText w:val="%1."/>
      <w:lvlJc w:val="left"/>
      <w:pPr>
        <w:ind w:left="100" w:hanging="660"/>
        <w:jc w:val="left"/>
      </w:pPr>
      <w:rPr>
        <w:rFonts w:hint="default" w:ascii="Times New Roman" w:hAnsi="Times New Roman" w:eastAsia="Times New Roman" w:cs="Times New Roman"/>
        <w:w w:val="100"/>
        <w:sz w:val="22"/>
        <w:szCs w:val="22"/>
        <w:lang w:val="en-US" w:eastAsia="en-US" w:bidi="en-US"/>
      </w:rPr>
    </w:lvl>
    <w:lvl w:ilvl="1" w:tentative="0">
      <w:start w:val="0"/>
      <w:numFmt w:val="bullet"/>
      <w:lvlText w:val="•"/>
      <w:lvlJc w:val="left"/>
      <w:pPr>
        <w:ind w:left="1014" w:hanging="660"/>
      </w:pPr>
      <w:rPr>
        <w:rFonts w:hint="default"/>
        <w:lang w:val="en-US" w:eastAsia="en-US" w:bidi="en-US"/>
      </w:rPr>
    </w:lvl>
    <w:lvl w:ilvl="2" w:tentative="0">
      <w:start w:val="0"/>
      <w:numFmt w:val="bullet"/>
      <w:lvlText w:val="•"/>
      <w:lvlJc w:val="left"/>
      <w:pPr>
        <w:ind w:left="1929" w:hanging="660"/>
      </w:pPr>
      <w:rPr>
        <w:rFonts w:hint="default"/>
        <w:lang w:val="en-US" w:eastAsia="en-US" w:bidi="en-US"/>
      </w:rPr>
    </w:lvl>
    <w:lvl w:ilvl="3" w:tentative="0">
      <w:start w:val="0"/>
      <w:numFmt w:val="bullet"/>
      <w:lvlText w:val="•"/>
      <w:lvlJc w:val="left"/>
      <w:pPr>
        <w:ind w:left="2843" w:hanging="660"/>
      </w:pPr>
      <w:rPr>
        <w:rFonts w:hint="default"/>
        <w:lang w:val="en-US" w:eastAsia="en-US" w:bidi="en-US"/>
      </w:rPr>
    </w:lvl>
    <w:lvl w:ilvl="4" w:tentative="0">
      <w:start w:val="0"/>
      <w:numFmt w:val="bullet"/>
      <w:lvlText w:val="•"/>
      <w:lvlJc w:val="left"/>
      <w:pPr>
        <w:ind w:left="3758" w:hanging="660"/>
      </w:pPr>
      <w:rPr>
        <w:rFonts w:hint="default"/>
        <w:lang w:val="en-US" w:eastAsia="en-US" w:bidi="en-US"/>
      </w:rPr>
    </w:lvl>
    <w:lvl w:ilvl="5" w:tentative="0">
      <w:start w:val="0"/>
      <w:numFmt w:val="bullet"/>
      <w:lvlText w:val="•"/>
      <w:lvlJc w:val="left"/>
      <w:pPr>
        <w:ind w:left="4673" w:hanging="660"/>
      </w:pPr>
      <w:rPr>
        <w:rFonts w:hint="default"/>
        <w:lang w:val="en-US" w:eastAsia="en-US" w:bidi="en-US"/>
      </w:rPr>
    </w:lvl>
    <w:lvl w:ilvl="6" w:tentative="0">
      <w:start w:val="0"/>
      <w:numFmt w:val="bullet"/>
      <w:lvlText w:val="•"/>
      <w:lvlJc w:val="left"/>
      <w:pPr>
        <w:ind w:left="5587" w:hanging="660"/>
      </w:pPr>
      <w:rPr>
        <w:rFonts w:hint="default"/>
        <w:lang w:val="en-US" w:eastAsia="en-US" w:bidi="en-US"/>
      </w:rPr>
    </w:lvl>
    <w:lvl w:ilvl="7" w:tentative="0">
      <w:start w:val="0"/>
      <w:numFmt w:val="bullet"/>
      <w:lvlText w:val="•"/>
      <w:lvlJc w:val="left"/>
      <w:pPr>
        <w:ind w:left="6502" w:hanging="660"/>
      </w:pPr>
      <w:rPr>
        <w:rFonts w:hint="default"/>
        <w:lang w:val="en-US" w:eastAsia="en-US" w:bidi="en-US"/>
      </w:rPr>
    </w:lvl>
    <w:lvl w:ilvl="8" w:tentative="0">
      <w:start w:val="0"/>
      <w:numFmt w:val="bullet"/>
      <w:lvlText w:val="•"/>
      <w:lvlJc w:val="left"/>
      <w:pPr>
        <w:ind w:left="7417" w:hanging="660"/>
      </w:pPr>
      <w:rPr>
        <w:rFonts w:hint="default"/>
        <w:lang w:val="en-US" w:eastAsia="en-US" w:bidi="en-US"/>
      </w:rPr>
    </w:lvl>
  </w:abstractNum>
  <w:abstractNum w:abstractNumId="3">
    <w:nsid w:val="BF205925"/>
    <w:multiLevelType w:val="multilevel"/>
    <w:tmpl w:val="BF205925"/>
    <w:lvl w:ilvl="0" w:tentative="0">
      <w:start w:val="84"/>
      <w:numFmt w:val="decimal"/>
      <w:lvlText w:val="%1."/>
      <w:lvlJc w:val="left"/>
      <w:pPr>
        <w:ind w:left="100" w:hanging="660"/>
        <w:jc w:val="left"/>
      </w:pPr>
      <w:rPr>
        <w:rFonts w:hint="default" w:ascii="Times New Roman" w:hAnsi="Times New Roman" w:eastAsia="Times New Roman" w:cs="Times New Roman"/>
        <w:w w:val="100"/>
        <w:sz w:val="22"/>
        <w:szCs w:val="22"/>
        <w:lang w:val="en-US" w:eastAsia="en-US" w:bidi="en-US"/>
      </w:rPr>
    </w:lvl>
    <w:lvl w:ilvl="1" w:tentative="0">
      <w:start w:val="0"/>
      <w:numFmt w:val="bullet"/>
      <w:lvlText w:val="•"/>
      <w:lvlJc w:val="left"/>
      <w:pPr>
        <w:ind w:left="1014" w:hanging="660"/>
      </w:pPr>
      <w:rPr>
        <w:rFonts w:hint="default"/>
        <w:lang w:val="en-US" w:eastAsia="en-US" w:bidi="en-US"/>
      </w:rPr>
    </w:lvl>
    <w:lvl w:ilvl="2" w:tentative="0">
      <w:start w:val="0"/>
      <w:numFmt w:val="bullet"/>
      <w:lvlText w:val="•"/>
      <w:lvlJc w:val="left"/>
      <w:pPr>
        <w:ind w:left="1929" w:hanging="660"/>
      </w:pPr>
      <w:rPr>
        <w:rFonts w:hint="default"/>
        <w:lang w:val="en-US" w:eastAsia="en-US" w:bidi="en-US"/>
      </w:rPr>
    </w:lvl>
    <w:lvl w:ilvl="3" w:tentative="0">
      <w:start w:val="0"/>
      <w:numFmt w:val="bullet"/>
      <w:lvlText w:val="•"/>
      <w:lvlJc w:val="left"/>
      <w:pPr>
        <w:ind w:left="2843" w:hanging="660"/>
      </w:pPr>
      <w:rPr>
        <w:rFonts w:hint="default"/>
        <w:lang w:val="en-US" w:eastAsia="en-US" w:bidi="en-US"/>
      </w:rPr>
    </w:lvl>
    <w:lvl w:ilvl="4" w:tentative="0">
      <w:start w:val="0"/>
      <w:numFmt w:val="bullet"/>
      <w:lvlText w:val="•"/>
      <w:lvlJc w:val="left"/>
      <w:pPr>
        <w:ind w:left="3758" w:hanging="660"/>
      </w:pPr>
      <w:rPr>
        <w:rFonts w:hint="default"/>
        <w:lang w:val="en-US" w:eastAsia="en-US" w:bidi="en-US"/>
      </w:rPr>
    </w:lvl>
    <w:lvl w:ilvl="5" w:tentative="0">
      <w:start w:val="0"/>
      <w:numFmt w:val="bullet"/>
      <w:lvlText w:val="•"/>
      <w:lvlJc w:val="left"/>
      <w:pPr>
        <w:ind w:left="4673" w:hanging="660"/>
      </w:pPr>
      <w:rPr>
        <w:rFonts w:hint="default"/>
        <w:lang w:val="en-US" w:eastAsia="en-US" w:bidi="en-US"/>
      </w:rPr>
    </w:lvl>
    <w:lvl w:ilvl="6" w:tentative="0">
      <w:start w:val="0"/>
      <w:numFmt w:val="bullet"/>
      <w:lvlText w:val="•"/>
      <w:lvlJc w:val="left"/>
      <w:pPr>
        <w:ind w:left="5587" w:hanging="660"/>
      </w:pPr>
      <w:rPr>
        <w:rFonts w:hint="default"/>
        <w:lang w:val="en-US" w:eastAsia="en-US" w:bidi="en-US"/>
      </w:rPr>
    </w:lvl>
    <w:lvl w:ilvl="7" w:tentative="0">
      <w:start w:val="0"/>
      <w:numFmt w:val="bullet"/>
      <w:lvlText w:val="•"/>
      <w:lvlJc w:val="left"/>
      <w:pPr>
        <w:ind w:left="6502" w:hanging="660"/>
      </w:pPr>
      <w:rPr>
        <w:rFonts w:hint="default"/>
        <w:lang w:val="en-US" w:eastAsia="en-US" w:bidi="en-US"/>
      </w:rPr>
    </w:lvl>
    <w:lvl w:ilvl="8" w:tentative="0">
      <w:start w:val="0"/>
      <w:numFmt w:val="bullet"/>
      <w:lvlText w:val="•"/>
      <w:lvlJc w:val="left"/>
      <w:pPr>
        <w:ind w:left="7417" w:hanging="660"/>
      </w:pPr>
      <w:rPr>
        <w:rFonts w:hint="default"/>
        <w:lang w:val="en-US" w:eastAsia="en-US" w:bidi="en-US"/>
      </w:rPr>
    </w:lvl>
  </w:abstractNum>
  <w:abstractNum w:abstractNumId="4">
    <w:nsid w:val="C8879AEF"/>
    <w:multiLevelType w:val="multilevel"/>
    <w:tmpl w:val="C8879AEF"/>
    <w:lvl w:ilvl="0" w:tentative="0">
      <w:start w:val="44"/>
      <w:numFmt w:val="decimal"/>
      <w:lvlText w:val="%1."/>
      <w:lvlJc w:val="left"/>
      <w:pPr>
        <w:ind w:left="100" w:hanging="720"/>
        <w:jc w:val="left"/>
      </w:pPr>
      <w:rPr>
        <w:rFonts w:hint="default" w:ascii="Times New Roman" w:hAnsi="Times New Roman" w:eastAsia="Times New Roman" w:cs="Times New Roman"/>
        <w:b/>
        <w:bCs/>
        <w:spacing w:val="-2"/>
        <w:w w:val="99"/>
        <w:sz w:val="24"/>
        <w:szCs w:val="24"/>
        <w:lang w:val="en-US" w:eastAsia="en-US" w:bidi="en-US"/>
      </w:rPr>
    </w:lvl>
    <w:lvl w:ilvl="1" w:tentative="0">
      <w:start w:val="0"/>
      <w:numFmt w:val="bullet"/>
      <w:lvlText w:val="•"/>
      <w:lvlJc w:val="left"/>
      <w:pPr>
        <w:ind w:left="1014" w:hanging="720"/>
      </w:pPr>
      <w:rPr>
        <w:rFonts w:hint="default"/>
        <w:lang w:val="en-US" w:eastAsia="en-US" w:bidi="en-US"/>
      </w:rPr>
    </w:lvl>
    <w:lvl w:ilvl="2" w:tentative="0">
      <w:start w:val="0"/>
      <w:numFmt w:val="bullet"/>
      <w:lvlText w:val="•"/>
      <w:lvlJc w:val="left"/>
      <w:pPr>
        <w:ind w:left="1929" w:hanging="720"/>
      </w:pPr>
      <w:rPr>
        <w:rFonts w:hint="default"/>
        <w:lang w:val="en-US" w:eastAsia="en-US" w:bidi="en-US"/>
      </w:rPr>
    </w:lvl>
    <w:lvl w:ilvl="3" w:tentative="0">
      <w:start w:val="0"/>
      <w:numFmt w:val="bullet"/>
      <w:lvlText w:val="•"/>
      <w:lvlJc w:val="left"/>
      <w:pPr>
        <w:ind w:left="2843" w:hanging="720"/>
      </w:pPr>
      <w:rPr>
        <w:rFonts w:hint="default"/>
        <w:lang w:val="en-US" w:eastAsia="en-US" w:bidi="en-US"/>
      </w:rPr>
    </w:lvl>
    <w:lvl w:ilvl="4" w:tentative="0">
      <w:start w:val="0"/>
      <w:numFmt w:val="bullet"/>
      <w:lvlText w:val="•"/>
      <w:lvlJc w:val="left"/>
      <w:pPr>
        <w:ind w:left="3758" w:hanging="720"/>
      </w:pPr>
      <w:rPr>
        <w:rFonts w:hint="default"/>
        <w:lang w:val="en-US" w:eastAsia="en-US" w:bidi="en-US"/>
      </w:rPr>
    </w:lvl>
    <w:lvl w:ilvl="5" w:tentative="0">
      <w:start w:val="0"/>
      <w:numFmt w:val="bullet"/>
      <w:lvlText w:val="•"/>
      <w:lvlJc w:val="left"/>
      <w:pPr>
        <w:ind w:left="4673" w:hanging="720"/>
      </w:pPr>
      <w:rPr>
        <w:rFonts w:hint="default"/>
        <w:lang w:val="en-US" w:eastAsia="en-US" w:bidi="en-US"/>
      </w:rPr>
    </w:lvl>
    <w:lvl w:ilvl="6" w:tentative="0">
      <w:start w:val="0"/>
      <w:numFmt w:val="bullet"/>
      <w:lvlText w:val="•"/>
      <w:lvlJc w:val="left"/>
      <w:pPr>
        <w:ind w:left="5587" w:hanging="720"/>
      </w:pPr>
      <w:rPr>
        <w:rFonts w:hint="default"/>
        <w:lang w:val="en-US" w:eastAsia="en-US" w:bidi="en-US"/>
      </w:rPr>
    </w:lvl>
    <w:lvl w:ilvl="7" w:tentative="0">
      <w:start w:val="0"/>
      <w:numFmt w:val="bullet"/>
      <w:lvlText w:val="•"/>
      <w:lvlJc w:val="left"/>
      <w:pPr>
        <w:ind w:left="6502" w:hanging="720"/>
      </w:pPr>
      <w:rPr>
        <w:rFonts w:hint="default"/>
        <w:lang w:val="en-US" w:eastAsia="en-US" w:bidi="en-US"/>
      </w:rPr>
    </w:lvl>
    <w:lvl w:ilvl="8" w:tentative="0">
      <w:start w:val="0"/>
      <w:numFmt w:val="bullet"/>
      <w:lvlText w:val="•"/>
      <w:lvlJc w:val="left"/>
      <w:pPr>
        <w:ind w:left="7417" w:hanging="720"/>
      </w:pPr>
      <w:rPr>
        <w:rFonts w:hint="default"/>
        <w:lang w:val="en-US" w:eastAsia="en-US" w:bidi="en-US"/>
      </w:rPr>
    </w:lvl>
  </w:abstractNum>
  <w:abstractNum w:abstractNumId="5">
    <w:nsid w:val="CF092B84"/>
    <w:multiLevelType w:val="multilevel"/>
    <w:tmpl w:val="CF092B84"/>
    <w:lvl w:ilvl="0" w:tentative="0">
      <w:start w:val="44"/>
      <w:numFmt w:val="decimal"/>
      <w:lvlText w:val="%1."/>
      <w:lvlJc w:val="left"/>
      <w:pPr>
        <w:ind w:left="762" w:hanging="663"/>
        <w:jc w:val="left"/>
      </w:pPr>
      <w:rPr>
        <w:rFonts w:hint="default" w:ascii="Times New Roman" w:hAnsi="Times New Roman" w:eastAsia="Times New Roman" w:cs="Times New Roman"/>
        <w:w w:val="100"/>
        <w:sz w:val="22"/>
        <w:szCs w:val="22"/>
        <w:lang w:val="en-US" w:eastAsia="en-US" w:bidi="en-US"/>
      </w:rPr>
    </w:lvl>
    <w:lvl w:ilvl="1" w:tentative="0">
      <w:start w:val="0"/>
      <w:numFmt w:val="bullet"/>
      <w:lvlText w:val="•"/>
      <w:lvlJc w:val="left"/>
      <w:pPr>
        <w:ind w:left="1608" w:hanging="663"/>
      </w:pPr>
      <w:rPr>
        <w:rFonts w:hint="default"/>
        <w:lang w:val="en-US" w:eastAsia="en-US" w:bidi="en-US"/>
      </w:rPr>
    </w:lvl>
    <w:lvl w:ilvl="2" w:tentative="0">
      <w:start w:val="0"/>
      <w:numFmt w:val="bullet"/>
      <w:lvlText w:val="•"/>
      <w:lvlJc w:val="left"/>
      <w:pPr>
        <w:ind w:left="2457" w:hanging="663"/>
      </w:pPr>
      <w:rPr>
        <w:rFonts w:hint="default"/>
        <w:lang w:val="en-US" w:eastAsia="en-US" w:bidi="en-US"/>
      </w:rPr>
    </w:lvl>
    <w:lvl w:ilvl="3" w:tentative="0">
      <w:start w:val="0"/>
      <w:numFmt w:val="bullet"/>
      <w:lvlText w:val="•"/>
      <w:lvlJc w:val="left"/>
      <w:pPr>
        <w:ind w:left="3305" w:hanging="663"/>
      </w:pPr>
      <w:rPr>
        <w:rFonts w:hint="default"/>
        <w:lang w:val="en-US" w:eastAsia="en-US" w:bidi="en-US"/>
      </w:rPr>
    </w:lvl>
    <w:lvl w:ilvl="4" w:tentative="0">
      <w:start w:val="0"/>
      <w:numFmt w:val="bullet"/>
      <w:lvlText w:val="•"/>
      <w:lvlJc w:val="left"/>
      <w:pPr>
        <w:ind w:left="4154" w:hanging="663"/>
      </w:pPr>
      <w:rPr>
        <w:rFonts w:hint="default"/>
        <w:lang w:val="en-US" w:eastAsia="en-US" w:bidi="en-US"/>
      </w:rPr>
    </w:lvl>
    <w:lvl w:ilvl="5" w:tentative="0">
      <w:start w:val="0"/>
      <w:numFmt w:val="bullet"/>
      <w:lvlText w:val="•"/>
      <w:lvlJc w:val="left"/>
      <w:pPr>
        <w:ind w:left="5003" w:hanging="663"/>
      </w:pPr>
      <w:rPr>
        <w:rFonts w:hint="default"/>
        <w:lang w:val="en-US" w:eastAsia="en-US" w:bidi="en-US"/>
      </w:rPr>
    </w:lvl>
    <w:lvl w:ilvl="6" w:tentative="0">
      <w:start w:val="0"/>
      <w:numFmt w:val="bullet"/>
      <w:lvlText w:val="•"/>
      <w:lvlJc w:val="left"/>
      <w:pPr>
        <w:ind w:left="5851" w:hanging="663"/>
      </w:pPr>
      <w:rPr>
        <w:rFonts w:hint="default"/>
        <w:lang w:val="en-US" w:eastAsia="en-US" w:bidi="en-US"/>
      </w:rPr>
    </w:lvl>
    <w:lvl w:ilvl="7" w:tentative="0">
      <w:start w:val="0"/>
      <w:numFmt w:val="bullet"/>
      <w:lvlText w:val="•"/>
      <w:lvlJc w:val="left"/>
      <w:pPr>
        <w:ind w:left="6700" w:hanging="663"/>
      </w:pPr>
      <w:rPr>
        <w:rFonts w:hint="default"/>
        <w:lang w:val="en-US" w:eastAsia="en-US" w:bidi="en-US"/>
      </w:rPr>
    </w:lvl>
    <w:lvl w:ilvl="8" w:tentative="0">
      <w:start w:val="0"/>
      <w:numFmt w:val="bullet"/>
      <w:lvlText w:val="•"/>
      <w:lvlJc w:val="left"/>
      <w:pPr>
        <w:ind w:left="7549" w:hanging="663"/>
      </w:pPr>
      <w:rPr>
        <w:rFonts w:hint="default"/>
        <w:lang w:val="en-US" w:eastAsia="en-US" w:bidi="en-US"/>
      </w:rPr>
    </w:lvl>
  </w:abstractNum>
  <w:abstractNum w:abstractNumId="6">
    <w:nsid w:val="D7F9FE59"/>
    <w:multiLevelType w:val="multilevel"/>
    <w:tmpl w:val="D7F9FE59"/>
    <w:lvl w:ilvl="0" w:tentative="0">
      <w:start w:val="0"/>
      <w:numFmt w:val="bullet"/>
      <w:lvlText w:val="•"/>
      <w:lvlJc w:val="left"/>
      <w:pPr>
        <w:ind w:left="820" w:hanging="720"/>
      </w:pPr>
      <w:rPr>
        <w:rFonts w:hint="default" w:ascii="Times New Roman" w:hAnsi="Times New Roman" w:eastAsia="Times New Roman" w:cs="Times New Roman"/>
        <w:spacing w:val="-2"/>
        <w:w w:val="99"/>
        <w:sz w:val="24"/>
        <w:szCs w:val="24"/>
        <w:lang w:val="en-US" w:eastAsia="en-US" w:bidi="en-US"/>
      </w:rPr>
    </w:lvl>
    <w:lvl w:ilvl="1" w:tentative="0">
      <w:start w:val="0"/>
      <w:numFmt w:val="bullet"/>
      <w:lvlText w:val="•"/>
      <w:lvlJc w:val="left"/>
      <w:pPr>
        <w:ind w:left="1662" w:hanging="720"/>
      </w:pPr>
      <w:rPr>
        <w:rFonts w:hint="default"/>
        <w:lang w:val="en-US" w:eastAsia="en-US" w:bidi="en-US"/>
      </w:rPr>
    </w:lvl>
    <w:lvl w:ilvl="2" w:tentative="0">
      <w:start w:val="0"/>
      <w:numFmt w:val="bullet"/>
      <w:lvlText w:val="•"/>
      <w:lvlJc w:val="left"/>
      <w:pPr>
        <w:ind w:left="2505" w:hanging="720"/>
      </w:pPr>
      <w:rPr>
        <w:rFonts w:hint="default"/>
        <w:lang w:val="en-US" w:eastAsia="en-US" w:bidi="en-US"/>
      </w:rPr>
    </w:lvl>
    <w:lvl w:ilvl="3" w:tentative="0">
      <w:start w:val="0"/>
      <w:numFmt w:val="bullet"/>
      <w:lvlText w:val="•"/>
      <w:lvlJc w:val="left"/>
      <w:pPr>
        <w:ind w:left="3347" w:hanging="720"/>
      </w:pPr>
      <w:rPr>
        <w:rFonts w:hint="default"/>
        <w:lang w:val="en-US" w:eastAsia="en-US" w:bidi="en-US"/>
      </w:rPr>
    </w:lvl>
    <w:lvl w:ilvl="4" w:tentative="0">
      <w:start w:val="0"/>
      <w:numFmt w:val="bullet"/>
      <w:lvlText w:val="•"/>
      <w:lvlJc w:val="left"/>
      <w:pPr>
        <w:ind w:left="4190" w:hanging="720"/>
      </w:pPr>
      <w:rPr>
        <w:rFonts w:hint="default"/>
        <w:lang w:val="en-US" w:eastAsia="en-US" w:bidi="en-US"/>
      </w:rPr>
    </w:lvl>
    <w:lvl w:ilvl="5" w:tentative="0">
      <w:start w:val="0"/>
      <w:numFmt w:val="bullet"/>
      <w:lvlText w:val="•"/>
      <w:lvlJc w:val="left"/>
      <w:pPr>
        <w:ind w:left="5033" w:hanging="720"/>
      </w:pPr>
      <w:rPr>
        <w:rFonts w:hint="default"/>
        <w:lang w:val="en-US" w:eastAsia="en-US" w:bidi="en-US"/>
      </w:rPr>
    </w:lvl>
    <w:lvl w:ilvl="6" w:tentative="0">
      <w:start w:val="0"/>
      <w:numFmt w:val="bullet"/>
      <w:lvlText w:val="•"/>
      <w:lvlJc w:val="left"/>
      <w:pPr>
        <w:ind w:left="5875" w:hanging="720"/>
      </w:pPr>
      <w:rPr>
        <w:rFonts w:hint="default"/>
        <w:lang w:val="en-US" w:eastAsia="en-US" w:bidi="en-US"/>
      </w:rPr>
    </w:lvl>
    <w:lvl w:ilvl="7" w:tentative="0">
      <w:start w:val="0"/>
      <w:numFmt w:val="bullet"/>
      <w:lvlText w:val="•"/>
      <w:lvlJc w:val="left"/>
      <w:pPr>
        <w:ind w:left="6718" w:hanging="720"/>
      </w:pPr>
      <w:rPr>
        <w:rFonts w:hint="default"/>
        <w:lang w:val="en-US" w:eastAsia="en-US" w:bidi="en-US"/>
      </w:rPr>
    </w:lvl>
    <w:lvl w:ilvl="8" w:tentative="0">
      <w:start w:val="0"/>
      <w:numFmt w:val="bullet"/>
      <w:lvlText w:val="•"/>
      <w:lvlJc w:val="left"/>
      <w:pPr>
        <w:ind w:left="7561" w:hanging="720"/>
      </w:pPr>
      <w:rPr>
        <w:rFonts w:hint="default"/>
        <w:lang w:val="en-US" w:eastAsia="en-US" w:bidi="en-US"/>
      </w:rPr>
    </w:lvl>
  </w:abstractNum>
  <w:abstractNum w:abstractNumId="7">
    <w:nsid w:val="DCBA6B53"/>
    <w:multiLevelType w:val="multilevel"/>
    <w:tmpl w:val="DCBA6B53"/>
    <w:lvl w:ilvl="0" w:tentative="0">
      <w:start w:val="0"/>
      <w:numFmt w:val="bullet"/>
      <w:lvlText w:val="-"/>
      <w:lvlJc w:val="left"/>
      <w:pPr>
        <w:ind w:left="100" w:hanging="720"/>
      </w:pPr>
      <w:rPr>
        <w:rFonts w:hint="default"/>
        <w:spacing w:val="-5"/>
        <w:w w:val="99"/>
        <w:lang w:val="en-US" w:eastAsia="en-US" w:bidi="en-US"/>
      </w:rPr>
    </w:lvl>
    <w:lvl w:ilvl="1" w:tentative="0">
      <w:start w:val="0"/>
      <w:numFmt w:val="bullet"/>
      <w:lvlText w:val="•"/>
      <w:lvlJc w:val="left"/>
      <w:pPr>
        <w:ind w:left="1014" w:hanging="720"/>
      </w:pPr>
      <w:rPr>
        <w:rFonts w:hint="default"/>
        <w:lang w:val="en-US" w:eastAsia="en-US" w:bidi="en-US"/>
      </w:rPr>
    </w:lvl>
    <w:lvl w:ilvl="2" w:tentative="0">
      <w:start w:val="0"/>
      <w:numFmt w:val="bullet"/>
      <w:lvlText w:val="•"/>
      <w:lvlJc w:val="left"/>
      <w:pPr>
        <w:ind w:left="1929" w:hanging="720"/>
      </w:pPr>
      <w:rPr>
        <w:rFonts w:hint="default"/>
        <w:lang w:val="en-US" w:eastAsia="en-US" w:bidi="en-US"/>
      </w:rPr>
    </w:lvl>
    <w:lvl w:ilvl="3" w:tentative="0">
      <w:start w:val="0"/>
      <w:numFmt w:val="bullet"/>
      <w:lvlText w:val="•"/>
      <w:lvlJc w:val="left"/>
      <w:pPr>
        <w:ind w:left="2843" w:hanging="720"/>
      </w:pPr>
      <w:rPr>
        <w:rFonts w:hint="default"/>
        <w:lang w:val="en-US" w:eastAsia="en-US" w:bidi="en-US"/>
      </w:rPr>
    </w:lvl>
    <w:lvl w:ilvl="4" w:tentative="0">
      <w:start w:val="0"/>
      <w:numFmt w:val="bullet"/>
      <w:lvlText w:val="•"/>
      <w:lvlJc w:val="left"/>
      <w:pPr>
        <w:ind w:left="3758" w:hanging="720"/>
      </w:pPr>
      <w:rPr>
        <w:rFonts w:hint="default"/>
        <w:lang w:val="en-US" w:eastAsia="en-US" w:bidi="en-US"/>
      </w:rPr>
    </w:lvl>
    <w:lvl w:ilvl="5" w:tentative="0">
      <w:start w:val="0"/>
      <w:numFmt w:val="bullet"/>
      <w:lvlText w:val="•"/>
      <w:lvlJc w:val="left"/>
      <w:pPr>
        <w:ind w:left="4673" w:hanging="720"/>
      </w:pPr>
      <w:rPr>
        <w:rFonts w:hint="default"/>
        <w:lang w:val="en-US" w:eastAsia="en-US" w:bidi="en-US"/>
      </w:rPr>
    </w:lvl>
    <w:lvl w:ilvl="6" w:tentative="0">
      <w:start w:val="0"/>
      <w:numFmt w:val="bullet"/>
      <w:lvlText w:val="•"/>
      <w:lvlJc w:val="left"/>
      <w:pPr>
        <w:ind w:left="5587" w:hanging="720"/>
      </w:pPr>
      <w:rPr>
        <w:rFonts w:hint="default"/>
        <w:lang w:val="en-US" w:eastAsia="en-US" w:bidi="en-US"/>
      </w:rPr>
    </w:lvl>
    <w:lvl w:ilvl="7" w:tentative="0">
      <w:start w:val="0"/>
      <w:numFmt w:val="bullet"/>
      <w:lvlText w:val="•"/>
      <w:lvlJc w:val="left"/>
      <w:pPr>
        <w:ind w:left="6502" w:hanging="720"/>
      </w:pPr>
      <w:rPr>
        <w:rFonts w:hint="default"/>
        <w:lang w:val="en-US" w:eastAsia="en-US" w:bidi="en-US"/>
      </w:rPr>
    </w:lvl>
    <w:lvl w:ilvl="8" w:tentative="0">
      <w:start w:val="0"/>
      <w:numFmt w:val="bullet"/>
      <w:lvlText w:val="•"/>
      <w:lvlJc w:val="left"/>
      <w:pPr>
        <w:ind w:left="7417" w:hanging="720"/>
      </w:pPr>
      <w:rPr>
        <w:rFonts w:hint="default"/>
        <w:lang w:val="en-US" w:eastAsia="en-US" w:bidi="en-US"/>
      </w:rPr>
    </w:lvl>
  </w:abstractNum>
  <w:abstractNum w:abstractNumId="8">
    <w:nsid w:val="F4B5D9F5"/>
    <w:multiLevelType w:val="multilevel"/>
    <w:tmpl w:val="F4B5D9F5"/>
    <w:lvl w:ilvl="0" w:tentative="0">
      <w:start w:val="63"/>
      <w:numFmt w:val="decimal"/>
      <w:lvlText w:val="%1."/>
      <w:lvlJc w:val="left"/>
      <w:pPr>
        <w:ind w:left="100" w:hanging="720"/>
        <w:jc w:val="left"/>
      </w:pPr>
      <w:rPr>
        <w:rFonts w:hint="default" w:ascii="Times New Roman" w:hAnsi="Times New Roman" w:eastAsia="Times New Roman" w:cs="Times New Roman"/>
        <w:b/>
        <w:bCs/>
        <w:spacing w:val="-4"/>
        <w:w w:val="99"/>
        <w:sz w:val="24"/>
        <w:szCs w:val="24"/>
        <w:lang w:val="en-US" w:eastAsia="en-US" w:bidi="en-US"/>
      </w:rPr>
    </w:lvl>
    <w:lvl w:ilvl="1" w:tentative="0">
      <w:start w:val="0"/>
      <w:numFmt w:val="bullet"/>
      <w:lvlText w:val="•"/>
      <w:lvlJc w:val="left"/>
      <w:pPr>
        <w:ind w:left="1014" w:hanging="720"/>
      </w:pPr>
      <w:rPr>
        <w:rFonts w:hint="default"/>
        <w:lang w:val="en-US" w:eastAsia="en-US" w:bidi="en-US"/>
      </w:rPr>
    </w:lvl>
    <w:lvl w:ilvl="2" w:tentative="0">
      <w:start w:val="0"/>
      <w:numFmt w:val="bullet"/>
      <w:lvlText w:val="•"/>
      <w:lvlJc w:val="left"/>
      <w:pPr>
        <w:ind w:left="1929" w:hanging="720"/>
      </w:pPr>
      <w:rPr>
        <w:rFonts w:hint="default"/>
        <w:lang w:val="en-US" w:eastAsia="en-US" w:bidi="en-US"/>
      </w:rPr>
    </w:lvl>
    <w:lvl w:ilvl="3" w:tentative="0">
      <w:start w:val="0"/>
      <w:numFmt w:val="bullet"/>
      <w:lvlText w:val="•"/>
      <w:lvlJc w:val="left"/>
      <w:pPr>
        <w:ind w:left="2843" w:hanging="720"/>
      </w:pPr>
      <w:rPr>
        <w:rFonts w:hint="default"/>
        <w:lang w:val="en-US" w:eastAsia="en-US" w:bidi="en-US"/>
      </w:rPr>
    </w:lvl>
    <w:lvl w:ilvl="4" w:tentative="0">
      <w:start w:val="0"/>
      <w:numFmt w:val="bullet"/>
      <w:lvlText w:val="•"/>
      <w:lvlJc w:val="left"/>
      <w:pPr>
        <w:ind w:left="3758" w:hanging="720"/>
      </w:pPr>
      <w:rPr>
        <w:rFonts w:hint="default"/>
        <w:lang w:val="en-US" w:eastAsia="en-US" w:bidi="en-US"/>
      </w:rPr>
    </w:lvl>
    <w:lvl w:ilvl="5" w:tentative="0">
      <w:start w:val="0"/>
      <w:numFmt w:val="bullet"/>
      <w:lvlText w:val="•"/>
      <w:lvlJc w:val="left"/>
      <w:pPr>
        <w:ind w:left="4673" w:hanging="720"/>
      </w:pPr>
      <w:rPr>
        <w:rFonts w:hint="default"/>
        <w:lang w:val="en-US" w:eastAsia="en-US" w:bidi="en-US"/>
      </w:rPr>
    </w:lvl>
    <w:lvl w:ilvl="6" w:tentative="0">
      <w:start w:val="0"/>
      <w:numFmt w:val="bullet"/>
      <w:lvlText w:val="•"/>
      <w:lvlJc w:val="left"/>
      <w:pPr>
        <w:ind w:left="5587" w:hanging="720"/>
      </w:pPr>
      <w:rPr>
        <w:rFonts w:hint="default"/>
        <w:lang w:val="en-US" w:eastAsia="en-US" w:bidi="en-US"/>
      </w:rPr>
    </w:lvl>
    <w:lvl w:ilvl="7" w:tentative="0">
      <w:start w:val="0"/>
      <w:numFmt w:val="bullet"/>
      <w:lvlText w:val="•"/>
      <w:lvlJc w:val="left"/>
      <w:pPr>
        <w:ind w:left="6502" w:hanging="720"/>
      </w:pPr>
      <w:rPr>
        <w:rFonts w:hint="default"/>
        <w:lang w:val="en-US" w:eastAsia="en-US" w:bidi="en-US"/>
      </w:rPr>
    </w:lvl>
    <w:lvl w:ilvl="8" w:tentative="0">
      <w:start w:val="0"/>
      <w:numFmt w:val="bullet"/>
      <w:lvlText w:val="•"/>
      <w:lvlJc w:val="left"/>
      <w:pPr>
        <w:ind w:left="7417" w:hanging="720"/>
      </w:pPr>
      <w:rPr>
        <w:rFonts w:hint="default"/>
        <w:lang w:val="en-US" w:eastAsia="en-US" w:bidi="en-US"/>
      </w:rPr>
    </w:lvl>
  </w:abstractNum>
  <w:abstractNum w:abstractNumId="9">
    <w:nsid w:val="0053208E"/>
    <w:multiLevelType w:val="multilevel"/>
    <w:tmpl w:val="0053208E"/>
    <w:lvl w:ilvl="0" w:tentative="0">
      <w:start w:val="1"/>
      <w:numFmt w:val="decimal"/>
      <w:lvlText w:val="%1."/>
      <w:lvlJc w:val="left"/>
      <w:pPr>
        <w:ind w:left="100" w:hanging="605"/>
        <w:jc w:val="left"/>
      </w:pPr>
      <w:rPr>
        <w:rFonts w:hint="default" w:ascii="Times New Roman" w:hAnsi="Times New Roman" w:eastAsia="Times New Roman" w:cs="Times New Roman"/>
        <w:w w:val="100"/>
        <w:sz w:val="22"/>
        <w:szCs w:val="22"/>
        <w:lang w:val="en-US" w:eastAsia="en-US" w:bidi="en-US"/>
      </w:rPr>
    </w:lvl>
    <w:lvl w:ilvl="1" w:tentative="0">
      <w:start w:val="0"/>
      <w:numFmt w:val="bullet"/>
      <w:lvlText w:val="•"/>
      <w:lvlJc w:val="left"/>
      <w:pPr>
        <w:ind w:left="1014" w:hanging="605"/>
      </w:pPr>
      <w:rPr>
        <w:rFonts w:hint="default"/>
        <w:lang w:val="en-US" w:eastAsia="en-US" w:bidi="en-US"/>
      </w:rPr>
    </w:lvl>
    <w:lvl w:ilvl="2" w:tentative="0">
      <w:start w:val="0"/>
      <w:numFmt w:val="bullet"/>
      <w:lvlText w:val="•"/>
      <w:lvlJc w:val="left"/>
      <w:pPr>
        <w:ind w:left="1929" w:hanging="605"/>
      </w:pPr>
      <w:rPr>
        <w:rFonts w:hint="default"/>
        <w:lang w:val="en-US" w:eastAsia="en-US" w:bidi="en-US"/>
      </w:rPr>
    </w:lvl>
    <w:lvl w:ilvl="3" w:tentative="0">
      <w:start w:val="0"/>
      <w:numFmt w:val="bullet"/>
      <w:lvlText w:val="•"/>
      <w:lvlJc w:val="left"/>
      <w:pPr>
        <w:ind w:left="2843" w:hanging="605"/>
      </w:pPr>
      <w:rPr>
        <w:rFonts w:hint="default"/>
        <w:lang w:val="en-US" w:eastAsia="en-US" w:bidi="en-US"/>
      </w:rPr>
    </w:lvl>
    <w:lvl w:ilvl="4" w:tentative="0">
      <w:start w:val="0"/>
      <w:numFmt w:val="bullet"/>
      <w:lvlText w:val="•"/>
      <w:lvlJc w:val="left"/>
      <w:pPr>
        <w:ind w:left="3758" w:hanging="605"/>
      </w:pPr>
      <w:rPr>
        <w:rFonts w:hint="default"/>
        <w:lang w:val="en-US" w:eastAsia="en-US" w:bidi="en-US"/>
      </w:rPr>
    </w:lvl>
    <w:lvl w:ilvl="5" w:tentative="0">
      <w:start w:val="0"/>
      <w:numFmt w:val="bullet"/>
      <w:lvlText w:val="•"/>
      <w:lvlJc w:val="left"/>
      <w:pPr>
        <w:ind w:left="4673" w:hanging="605"/>
      </w:pPr>
      <w:rPr>
        <w:rFonts w:hint="default"/>
        <w:lang w:val="en-US" w:eastAsia="en-US" w:bidi="en-US"/>
      </w:rPr>
    </w:lvl>
    <w:lvl w:ilvl="6" w:tentative="0">
      <w:start w:val="0"/>
      <w:numFmt w:val="bullet"/>
      <w:lvlText w:val="•"/>
      <w:lvlJc w:val="left"/>
      <w:pPr>
        <w:ind w:left="5587" w:hanging="605"/>
      </w:pPr>
      <w:rPr>
        <w:rFonts w:hint="default"/>
        <w:lang w:val="en-US" w:eastAsia="en-US" w:bidi="en-US"/>
      </w:rPr>
    </w:lvl>
    <w:lvl w:ilvl="7" w:tentative="0">
      <w:start w:val="0"/>
      <w:numFmt w:val="bullet"/>
      <w:lvlText w:val="•"/>
      <w:lvlJc w:val="left"/>
      <w:pPr>
        <w:ind w:left="6502" w:hanging="605"/>
      </w:pPr>
      <w:rPr>
        <w:rFonts w:hint="default"/>
        <w:lang w:val="en-US" w:eastAsia="en-US" w:bidi="en-US"/>
      </w:rPr>
    </w:lvl>
    <w:lvl w:ilvl="8" w:tentative="0">
      <w:start w:val="0"/>
      <w:numFmt w:val="bullet"/>
      <w:lvlText w:val="•"/>
      <w:lvlJc w:val="left"/>
      <w:pPr>
        <w:ind w:left="7417" w:hanging="605"/>
      </w:pPr>
      <w:rPr>
        <w:rFonts w:hint="default"/>
        <w:lang w:val="en-US" w:eastAsia="en-US" w:bidi="en-US"/>
      </w:rPr>
    </w:lvl>
  </w:abstractNum>
  <w:abstractNum w:abstractNumId="10">
    <w:nsid w:val="0248C179"/>
    <w:multiLevelType w:val="multilevel"/>
    <w:tmpl w:val="0248C179"/>
    <w:lvl w:ilvl="0" w:tentative="0">
      <w:start w:val="1"/>
      <w:numFmt w:val="decimal"/>
      <w:lvlText w:val="%1."/>
      <w:lvlJc w:val="left"/>
      <w:pPr>
        <w:ind w:left="100" w:hanging="720"/>
        <w:jc w:val="left"/>
      </w:pPr>
      <w:rPr>
        <w:rFonts w:hint="default" w:ascii="Times New Roman" w:hAnsi="Times New Roman" w:eastAsia="Times New Roman" w:cs="Times New Roman"/>
        <w:spacing w:val="-2"/>
        <w:w w:val="99"/>
        <w:sz w:val="24"/>
        <w:szCs w:val="24"/>
        <w:lang w:val="en-US" w:eastAsia="en-US" w:bidi="en-US"/>
      </w:rPr>
    </w:lvl>
    <w:lvl w:ilvl="1" w:tentative="0">
      <w:start w:val="0"/>
      <w:numFmt w:val="bullet"/>
      <w:lvlText w:val="•"/>
      <w:lvlJc w:val="left"/>
      <w:pPr>
        <w:ind w:left="1014" w:hanging="720"/>
      </w:pPr>
      <w:rPr>
        <w:rFonts w:hint="default"/>
        <w:lang w:val="en-US" w:eastAsia="en-US" w:bidi="en-US"/>
      </w:rPr>
    </w:lvl>
    <w:lvl w:ilvl="2" w:tentative="0">
      <w:start w:val="0"/>
      <w:numFmt w:val="bullet"/>
      <w:lvlText w:val="•"/>
      <w:lvlJc w:val="left"/>
      <w:pPr>
        <w:ind w:left="1929" w:hanging="720"/>
      </w:pPr>
      <w:rPr>
        <w:rFonts w:hint="default"/>
        <w:lang w:val="en-US" w:eastAsia="en-US" w:bidi="en-US"/>
      </w:rPr>
    </w:lvl>
    <w:lvl w:ilvl="3" w:tentative="0">
      <w:start w:val="0"/>
      <w:numFmt w:val="bullet"/>
      <w:lvlText w:val="•"/>
      <w:lvlJc w:val="left"/>
      <w:pPr>
        <w:ind w:left="2843" w:hanging="720"/>
      </w:pPr>
      <w:rPr>
        <w:rFonts w:hint="default"/>
        <w:lang w:val="en-US" w:eastAsia="en-US" w:bidi="en-US"/>
      </w:rPr>
    </w:lvl>
    <w:lvl w:ilvl="4" w:tentative="0">
      <w:start w:val="0"/>
      <w:numFmt w:val="bullet"/>
      <w:lvlText w:val="•"/>
      <w:lvlJc w:val="left"/>
      <w:pPr>
        <w:ind w:left="3758" w:hanging="720"/>
      </w:pPr>
      <w:rPr>
        <w:rFonts w:hint="default"/>
        <w:lang w:val="en-US" w:eastAsia="en-US" w:bidi="en-US"/>
      </w:rPr>
    </w:lvl>
    <w:lvl w:ilvl="5" w:tentative="0">
      <w:start w:val="0"/>
      <w:numFmt w:val="bullet"/>
      <w:lvlText w:val="•"/>
      <w:lvlJc w:val="left"/>
      <w:pPr>
        <w:ind w:left="4673" w:hanging="720"/>
      </w:pPr>
      <w:rPr>
        <w:rFonts w:hint="default"/>
        <w:lang w:val="en-US" w:eastAsia="en-US" w:bidi="en-US"/>
      </w:rPr>
    </w:lvl>
    <w:lvl w:ilvl="6" w:tentative="0">
      <w:start w:val="0"/>
      <w:numFmt w:val="bullet"/>
      <w:lvlText w:val="•"/>
      <w:lvlJc w:val="left"/>
      <w:pPr>
        <w:ind w:left="5587" w:hanging="720"/>
      </w:pPr>
      <w:rPr>
        <w:rFonts w:hint="default"/>
        <w:lang w:val="en-US" w:eastAsia="en-US" w:bidi="en-US"/>
      </w:rPr>
    </w:lvl>
    <w:lvl w:ilvl="7" w:tentative="0">
      <w:start w:val="0"/>
      <w:numFmt w:val="bullet"/>
      <w:lvlText w:val="•"/>
      <w:lvlJc w:val="left"/>
      <w:pPr>
        <w:ind w:left="6502" w:hanging="720"/>
      </w:pPr>
      <w:rPr>
        <w:rFonts w:hint="default"/>
        <w:lang w:val="en-US" w:eastAsia="en-US" w:bidi="en-US"/>
      </w:rPr>
    </w:lvl>
    <w:lvl w:ilvl="8" w:tentative="0">
      <w:start w:val="0"/>
      <w:numFmt w:val="bullet"/>
      <w:lvlText w:val="•"/>
      <w:lvlJc w:val="left"/>
      <w:pPr>
        <w:ind w:left="7417" w:hanging="720"/>
      </w:pPr>
      <w:rPr>
        <w:rFonts w:hint="default"/>
        <w:lang w:val="en-US" w:eastAsia="en-US" w:bidi="en-US"/>
      </w:rPr>
    </w:lvl>
  </w:abstractNum>
  <w:abstractNum w:abstractNumId="11">
    <w:nsid w:val="03D62ECE"/>
    <w:multiLevelType w:val="multilevel"/>
    <w:tmpl w:val="03D62ECE"/>
    <w:lvl w:ilvl="0" w:tentative="0">
      <w:start w:val="98"/>
      <w:numFmt w:val="decimal"/>
      <w:lvlText w:val="%1."/>
      <w:lvlJc w:val="left"/>
      <w:pPr>
        <w:ind w:left="760" w:hanging="660"/>
        <w:jc w:val="left"/>
      </w:pPr>
      <w:rPr>
        <w:rFonts w:hint="default" w:ascii="Times New Roman" w:hAnsi="Times New Roman" w:eastAsia="Times New Roman" w:cs="Times New Roman"/>
        <w:w w:val="100"/>
        <w:sz w:val="22"/>
        <w:szCs w:val="22"/>
        <w:lang w:val="en-US" w:eastAsia="en-US" w:bidi="en-US"/>
      </w:rPr>
    </w:lvl>
    <w:lvl w:ilvl="1" w:tentative="0">
      <w:start w:val="1"/>
      <w:numFmt w:val="decimal"/>
      <w:lvlText w:val="%2."/>
      <w:lvlJc w:val="left"/>
      <w:pPr>
        <w:ind w:left="820" w:hanging="360"/>
        <w:jc w:val="left"/>
      </w:pPr>
      <w:rPr>
        <w:rFonts w:hint="default" w:ascii="Times New Roman" w:hAnsi="Times New Roman" w:eastAsia="Times New Roman" w:cs="Times New Roman"/>
        <w:b/>
        <w:bCs/>
        <w:spacing w:val="-3"/>
        <w:w w:val="99"/>
        <w:sz w:val="24"/>
        <w:szCs w:val="24"/>
        <w:lang w:val="en-US" w:eastAsia="en-US" w:bidi="en-US"/>
      </w:rPr>
    </w:lvl>
    <w:lvl w:ilvl="2" w:tentative="0">
      <w:start w:val="0"/>
      <w:numFmt w:val="bullet"/>
      <w:lvlText w:val="•"/>
      <w:lvlJc w:val="left"/>
      <w:pPr>
        <w:ind w:left="1756" w:hanging="360"/>
      </w:pPr>
      <w:rPr>
        <w:rFonts w:hint="default"/>
        <w:lang w:val="en-US" w:eastAsia="en-US" w:bidi="en-US"/>
      </w:rPr>
    </w:lvl>
    <w:lvl w:ilvl="3" w:tentative="0">
      <w:start w:val="0"/>
      <w:numFmt w:val="bullet"/>
      <w:lvlText w:val="•"/>
      <w:lvlJc w:val="left"/>
      <w:pPr>
        <w:ind w:left="2692" w:hanging="360"/>
      </w:pPr>
      <w:rPr>
        <w:rFonts w:hint="default"/>
        <w:lang w:val="en-US" w:eastAsia="en-US" w:bidi="en-US"/>
      </w:rPr>
    </w:lvl>
    <w:lvl w:ilvl="4" w:tentative="0">
      <w:start w:val="0"/>
      <w:numFmt w:val="bullet"/>
      <w:lvlText w:val="•"/>
      <w:lvlJc w:val="left"/>
      <w:pPr>
        <w:ind w:left="3628" w:hanging="360"/>
      </w:pPr>
      <w:rPr>
        <w:rFonts w:hint="default"/>
        <w:lang w:val="en-US" w:eastAsia="en-US" w:bidi="en-US"/>
      </w:rPr>
    </w:lvl>
    <w:lvl w:ilvl="5" w:tentative="0">
      <w:start w:val="0"/>
      <w:numFmt w:val="bullet"/>
      <w:lvlText w:val="•"/>
      <w:lvlJc w:val="left"/>
      <w:pPr>
        <w:ind w:left="4565" w:hanging="360"/>
      </w:pPr>
      <w:rPr>
        <w:rFonts w:hint="default"/>
        <w:lang w:val="en-US" w:eastAsia="en-US" w:bidi="en-US"/>
      </w:rPr>
    </w:lvl>
    <w:lvl w:ilvl="6" w:tentative="0">
      <w:start w:val="0"/>
      <w:numFmt w:val="bullet"/>
      <w:lvlText w:val="•"/>
      <w:lvlJc w:val="left"/>
      <w:pPr>
        <w:ind w:left="5501" w:hanging="360"/>
      </w:pPr>
      <w:rPr>
        <w:rFonts w:hint="default"/>
        <w:lang w:val="en-US" w:eastAsia="en-US" w:bidi="en-US"/>
      </w:rPr>
    </w:lvl>
    <w:lvl w:ilvl="7" w:tentative="0">
      <w:start w:val="0"/>
      <w:numFmt w:val="bullet"/>
      <w:lvlText w:val="•"/>
      <w:lvlJc w:val="left"/>
      <w:pPr>
        <w:ind w:left="6437" w:hanging="360"/>
      </w:pPr>
      <w:rPr>
        <w:rFonts w:hint="default"/>
        <w:lang w:val="en-US" w:eastAsia="en-US" w:bidi="en-US"/>
      </w:rPr>
    </w:lvl>
    <w:lvl w:ilvl="8" w:tentative="0">
      <w:start w:val="0"/>
      <w:numFmt w:val="bullet"/>
      <w:lvlText w:val="•"/>
      <w:lvlJc w:val="left"/>
      <w:pPr>
        <w:ind w:left="7373" w:hanging="360"/>
      </w:pPr>
      <w:rPr>
        <w:rFonts w:hint="default"/>
        <w:lang w:val="en-US" w:eastAsia="en-US" w:bidi="en-US"/>
      </w:rPr>
    </w:lvl>
  </w:abstractNum>
  <w:abstractNum w:abstractNumId="12">
    <w:nsid w:val="0E640482"/>
    <w:multiLevelType w:val="multilevel"/>
    <w:tmpl w:val="0E640482"/>
    <w:lvl w:ilvl="0" w:tentative="0">
      <w:start w:val="98"/>
      <w:numFmt w:val="decimal"/>
      <w:lvlText w:val="%1."/>
      <w:lvlJc w:val="left"/>
      <w:pPr>
        <w:ind w:left="820" w:hanging="720"/>
        <w:jc w:val="left"/>
      </w:pPr>
      <w:rPr>
        <w:rFonts w:hint="default"/>
        <w:b/>
        <w:bCs/>
        <w:spacing w:val="-1"/>
        <w:w w:val="99"/>
        <w:lang w:val="en-US" w:eastAsia="en-US" w:bidi="en-US"/>
      </w:rPr>
    </w:lvl>
    <w:lvl w:ilvl="1" w:tentative="0">
      <w:start w:val="0"/>
      <w:numFmt w:val="bullet"/>
      <w:lvlText w:val="•"/>
      <w:lvlJc w:val="left"/>
      <w:pPr>
        <w:ind w:left="820" w:hanging="720"/>
      </w:pPr>
      <w:rPr>
        <w:rFonts w:hint="default"/>
        <w:lang w:val="en-US" w:eastAsia="en-US" w:bidi="en-US"/>
      </w:rPr>
    </w:lvl>
    <w:lvl w:ilvl="2" w:tentative="0">
      <w:start w:val="0"/>
      <w:numFmt w:val="bullet"/>
      <w:lvlText w:val="•"/>
      <w:lvlJc w:val="left"/>
      <w:pPr>
        <w:ind w:left="1756" w:hanging="720"/>
      </w:pPr>
      <w:rPr>
        <w:rFonts w:hint="default"/>
        <w:lang w:val="en-US" w:eastAsia="en-US" w:bidi="en-US"/>
      </w:rPr>
    </w:lvl>
    <w:lvl w:ilvl="3" w:tentative="0">
      <w:start w:val="0"/>
      <w:numFmt w:val="bullet"/>
      <w:lvlText w:val="•"/>
      <w:lvlJc w:val="left"/>
      <w:pPr>
        <w:ind w:left="2692" w:hanging="720"/>
      </w:pPr>
      <w:rPr>
        <w:rFonts w:hint="default"/>
        <w:lang w:val="en-US" w:eastAsia="en-US" w:bidi="en-US"/>
      </w:rPr>
    </w:lvl>
    <w:lvl w:ilvl="4" w:tentative="0">
      <w:start w:val="0"/>
      <w:numFmt w:val="bullet"/>
      <w:lvlText w:val="•"/>
      <w:lvlJc w:val="left"/>
      <w:pPr>
        <w:ind w:left="3628" w:hanging="720"/>
      </w:pPr>
      <w:rPr>
        <w:rFonts w:hint="default"/>
        <w:lang w:val="en-US" w:eastAsia="en-US" w:bidi="en-US"/>
      </w:rPr>
    </w:lvl>
    <w:lvl w:ilvl="5" w:tentative="0">
      <w:start w:val="0"/>
      <w:numFmt w:val="bullet"/>
      <w:lvlText w:val="•"/>
      <w:lvlJc w:val="left"/>
      <w:pPr>
        <w:ind w:left="4565" w:hanging="720"/>
      </w:pPr>
      <w:rPr>
        <w:rFonts w:hint="default"/>
        <w:lang w:val="en-US" w:eastAsia="en-US" w:bidi="en-US"/>
      </w:rPr>
    </w:lvl>
    <w:lvl w:ilvl="6" w:tentative="0">
      <w:start w:val="0"/>
      <w:numFmt w:val="bullet"/>
      <w:lvlText w:val="•"/>
      <w:lvlJc w:val="left"/>
      <w:pPr>
        <w:ind w:left="5501" w:hanging="720"/>
      </w:pPr>
      <w:rPr>
        <w:rFonts w:hint="default"/>
        <w:lang w:val="en-US" w:eastAsia="en-US" w:bidi="en-US"/>
      </w:rPr>
    </w:lvl>
    <w:lvl w:ilvl="7" w:tentative="0">
      <w:start w:val="0"/>
      <w:numFmt w:val="bullet"/>
      <w:lvlText w:val="•"/>
      <w:lvlJc w:val="left"/>
      <w:pPr>
        <w:ind w:left="6437" w:hanging="720"/>
      </w:pPr>
      <w:rPr>
        <w:rFonts w:hint="default"/>
        <w:lang w:val="en-US" w:eastAsia="en-US" w:bidi="en-US"/>
      </w:rPr>
    </w:lvl>
    <w:lvl w:ilvl="8" w:tentative="0">
      <w:start w:val="0"/>
      <w:numFmt w:val="bullet"/>
      <w:lvlText w:val="•"/>
      <w:lvlJc w:val="left"/>
      <w:pPr>
        <w:ind w:left="7373" w:hanging="720"/>
      </w:pPr>
      <w:rPr>
        <w:rFonts w:hint="default"/>
        <w:lang w:val="en-US" w:eastAsia="en-US" w:bidi="en-US"/>
      </w:rPr>
    </w:lvl>
  </w:abstractNum>
  <w:abstractNum w:abstractNumId="13">
    <w:nsid w:val="2470EC97"/>
    <w:multiLevelType w:val="multilevel"/>
    <w:tmpl w:val="2470EC97"/>
    <w:lvl w:ilvl="0" w:tentative="0">
      <w:start w:val="0"/>
      <w:numFmt w:val="bullet"/>
      <w:lvlText w:val="–"/>
      <w:lvlJc w:val="left"/>
      <w:pPr>
        <w:ind w:left="100" w:hanging="202"/>
      </w:pPr>
      <w:rPr>
        <w:rFonts w:hint="default" w:ascii="Times New Roman" w:hAnsi="Times New Roman" w:eastAsia="Times New Roman" w:cs="Times New Roman"/>
        <w:w w:val="100"/>
        <w:sz w:val="24"/>
        <w:szCs w:val="24"/>
        <w:lang w:val="en-US" w:eastAsia="en-US" w:bidi="en-US"/>
      </w:rPr>
    </w:lvl>
    <w:lvl w:ilvl="1" w:tentative="0">
      <w:start w:val="0"/>
      <w:numFmt w:val="bullet"/>
      <w:lvlText w:val="•"/>
      <w:lvlJc w:val="left"/>
      <w:pPr>
        <w:ind w:left="1014" w:hanging="202"/>
      </w:pPr>
      <w:rPr>
        <w:rFonts w:hint="default"/>
        <w:lang w:val="en-US" w:eastAsia="en-US" w:bidi="en-US"/>
      </w:rPr>
    </w:lvl>
    <w:lvl w:ilvl="2" w:tentative="0">
      <w:start w:val="0"/>
      <w:numFmt w:val="bullet"/>
      <w:lvlText w:val="•"/>
      <w:lvlJc w:val="left"/>
      <w:pPr>
        <w:ind w:left="1929" w:hanging="202"/>
      </w:pPr>
      <w:rPr>
        <w:rFonts w:hint="default"/>
        <w:lang w:val="en-US" w:eastAsia="en-US" w:bidi="en-US"/>
      </w:rPr>
    </w:lvl>
    <w:lvl w:ilvl="3" w:tentative="0">
      <w:start w:val="0"/>
      <w:numFmt w:val="bullet"/>
      <w:lvlText w:val="•"/>
      <w:lvlJc w:val="left"/>
      <w:pPr>
        <w:ind w:left="2843" w:hanging="202"/>
      </w:pPr>
      <w:rPr>
        <w:rFonts w:hint="default"/>
        <w:lang w:val="en-US" w:eastAsia="en-US" w:bidi="en-US"/>
      </w:rPr>
    </w:lvl>
    <w:lvl w:ilvl="4" w:tentative="0">
      <w:start w:val="0"/>
      <w:numFmt w:val="bullet"/>
      <w:lvlText w:val="•"/>
      <w:lvlJc w:val="left"/>
      <w:pPr>
        <w:ind w:left="3758" w:hanging="202"/>
      </w:pPr>
      <w:rPr>
        <w:rFonts w:hint="default"/>
        <w:lang w:val="en-US" w:eastAsia="en-US" w:bidi="en-US"/>
      </w:rPr>
    </w:lvl>
    <w:lvl w:ilvl="5" w:tentative="0">
      <w:start w:val="0"/>
      <w:numFmt w:val="bullet"/>
      <w:lvlText w:val="•"/>
      <w:lvlJc w:val="left"/>
      <w:pPr>
        <w:ind w:left="4673" w:hanging="202"/>
      </w:pPr>
      <w:rPr>
        <w:rFonts w:hint="default"/>
        <w:lang w:val="en-US" w:eastAsia="en-US" w:bidi="en-US"/>
      </w:rPr>
    </w:lvl>
    <w:lvl w:ilvl="6" w:tentative="0">
      <w:start w:val="0"/>
      <w:numFmt w:val="bullet"/>
      <w:lvlText w:val="•"/>
      <w:lvlJc w:val="left"/>
      <w:pPr>
        <w:ind w:left="5587" w:hanging="202"/>
      </w:pPr>
      <w:rPr>
        <w:rFonts w:hint="default"/>
        <w:lang w:val="en-US" w:eastAsia="en-US" w:bidi="en-US"/>
      </w:rPr>
    </w:lvl>
    <w:lvl w:ilvl="7" w:tentative="0">
      <w:start w:val="0"/>
      <w:numFmt w:val="bullet"/>
      <w:lvlText w:val="•"/>
      <w:lvlJc w:val="left"/>
      <w:pPr>
        <w:ind w:left="6502" w:hanging="202"/>
      </w:pPr>
      <w:rPr>
        <w:rFonts w:hint="default"/>
        <w:lang w:val="en-US" w:eastAsia="en-US" w:bidi="en-US"/>
      </w:rPr>
    </w:lvl>
    <w:lvl w:ilvl="8" w:tentative="0">
      <w:start w:val="0"/>
      <w:numFmt w:val="bullet"/>
      <w:lvlText w:val="•"/>
      <w:lvlJc w:val="left"/>
      <w:pPr>
        <w:ind w:left="7417" w:hanging="202"/>
      </w:pPr>
      <w:rPr>
        <w:rFonts w:hint="default"/>
        <w:lang w:val="en-US" w:eastAsia="en-US" w:bidi="en-US"/>
      </w:rPr>
    </w:lvl>
  </w:abstractNum>
  <w:abstractNum w:abstractNumId="14">
    <w:nsid w:val="25B654F3"/>
    <w:multiLevelType w:val="multilevel"/>
    <w:tmpl w:val="25B654F3"/>
    <w:lvl w:ilvl="0" w:tentative="0">
      <w:start w:val="0"/>
      <w:numFmt w:val="bullet"/>
      <w:lvlText w:val=""/>
      <w:lvlJc w:val="left"/>
      <w:pPr>
        <w:ind w:left="100" w:hanging="720"/>
      </w:pPr>
      <w:rPr>
        <w:rFonts w:hint="default"/>
        <w:w w:val="100"/>
        <w:lang w:val="en-US" w:eastAsia="en-US" w:bidi="en-US"/>
      </w:rPr>
    </w:lvl>
    <w:lvl w:ilvl="1" w:tentative="0">
      <w:start w:val="0"/>
      <w:numFmt w:val="bullet"/>
      <w:lvlText w:val="•"/>
      <w:lvlJc w:val="left"/>
      <w:pPr>
        <w:ind w:left="1014" w:hanging="720"/>
      </w:pPr>
      <w:rPr>
        <w:rFonts w:hint="default"/>
        <w:lang w:val="en-US" w:eastAsia="en-US" w:bidi="en-US"/>
      </w:rPr>
    </w:lvl>
    <w:lvl w:ilvl="2" w:tentative="0">
      <w:start w:val="0"/>
      <w:numFmt w:val="bullet"/>
      <w:lvlText w:val="•"/>
      <w:lvlJc w:val="left"/>
      <w:pPr>
        <w:ind w:left="1929" w:hanging="720"/>
      </w:pPr>
      <w:rPr>
        <w:rFonts w:hint="default"/>
        <w:lang w:val="en-US" w:eastAsia="en-US" w:bidi="en-US"/>
      </w:rPr>
    </w:lvl>
    <w:lvl w:ilvl="3" w:tentative="0">
      <w:start w:val="0"/>
      <w:numFmt w:val="bullet"/>
      <w:lvlText w:val="•"/>
      <w:lvlJc w:val="left"/>
      <w:pPr>
        <w:ind w:left="2843" w:hanging="720"/>
      </w:pPr>
      <w:rPr>
        <w:rFonts w:hint="default"/>
        <w:lang w:val="en-US" w:eastAsia="en-US" w:bidi="en-US"/>
      </w:rPr>
    </w:lvl>
    <w:lvl w:ilvl="4" w:tentative="0">
      <w:start w:val="0"/>
      <w:numFmt w:val="bullet"/>
      <w:lvlText w:val="•"/>
      <w:lvlJc w:val="left"/>
      <w:pPr>
        <w:ind w:left="3758" w:hanging="720"/>
      </w:pPr>
      <w:rPr>
        <w:rFonts w:hint="default"/>
        <w:lang w:val="en-US" w:eastAsia="en-US" w:bidi="en-US"/>
      </w:rPr>
    </w:lvl>
    <w:lvl w:ilvl="5" w:tentative="0">
      <w:start w:val="0"/>
      <w:numFmt w:val="bullet"/>
      <w:lvlText w:val="•"/>
      <w:lvlJc w:val="left"/>
      <w:pPr>
        <w:ind w:left="4673" w:hanging="720"/>
      </w:pPr>
      <w:rPr>
        <w:rFonts w:hint="default"/>
        <w:lang w:val="en-US" w:eastAsia="en-US" w:bidi="en-US"/>
      </w:rPr>
    </w:lvl>
    <w:lvl w:ilvl="6" w:tentative="0">
      <w:start w:val="0"/>
      <w:numFmt w:val="bullet"/>
      <w:lvlText w:val="•"/>
      <w:lvlJc w:val="left"/>
      <w:pPr>
        <w:ind w:left="5587" w:hanging="720"/>
      </w:pPr>
      <w:rPr>
        <w:rFonts w:hint="default"/>
        <w:lang w:val="en-US" w:eastAsia="en-US" w:bidi="en-US"/>
      </w:rPr>
    </w:lvl>
    <w:lvl w:ilvl="7" w:tentative="0">
      <w:start w:val="0"/>
      <w:numFmt w:val="bullet"/>
      <w:lvlText w:val="•"/>
      <w:lvlJc w:val="left"/>
      <w:pPr>
        <w:ind w:left="6502" w:hanging="720"/>
      </w:pPr>
      <w:rPr>
        <w:rFonts w:hint="default"/>
        <w:lang w:val="en-US" w:eastAsia="en-US" w:bidi="en-US"/>
      </w:rPr>
    </w:lvl>
    <w:lvl w:ilvl="8" w:tentative="0">
      <w:start w:val="0"/>
      <w:numFmt w:val="bullet"/>
      <w:lvlText w:val="•"/>
      <w:lvlJc w:val="left"/>
      <w:pPr>
        <w:ind w:left="7417" w:hanging="720"/>
      </w:pPr>
      <w:rPr>
        <w:rFonts w:hint="default"/>
        <w:lang w:val="en-US" w:eastAsia="en-US" w:bidi="en-US"/>
      </w:rPr>
    </w:lvl>
  </w:abstractNum>
  <w:abstractNum w:abstractNumId="15">
    <w:nsid w:val="2A8F537B"/>
    <w:multiLevelType w:val="multilevel"/>
    <w:tmpl w:val="2A8F537B"/>
    <w:lvl w:ilvl="0" w:tentative="0">
      <w:start w:val="0"/>
      <w:numFmt w:val="bullet"/>
      <w:lvlText w:val=""/>
      <w:lvlJc w:val="left"/>
      <w:pPr>
        <w:ind w:left="820" w:hanging="720"/>
      </w:pPr>
      <w:rPr>
        <w:rFonts w:hint="default"/>
        <w:w w:val="100"/>
        <w:lang w:val="en-US" w:eastAsia="en-US" w:bidi="en-US"/>
      </w:rPr>
    </w:lvl>
    <w:lvl w:ilvl="1" w:tentative="0">
      <w:start w:val="0"/>
      <w:numFmt w:val="bullet"/>
      <w:lvlText w:val="•"/>
      <w:lvlJc w:val="left"/>
      <w:pPr>
        <w:ind w:left="1662" w:hanging="720"/>
      </w:pPr>
      <w:rPr>
        <w:rFonts w:hint="default"/>
        <w:lang w:val="en-US" w:eastAsia="en-US" w:bidi="en-US"/>
      </w:rPr>
    </w:lvl>
    <w:lvl w:ilvl="2" w:tentative="0">
      <w:start w:val="0"/>
      <w:numFmt w:val="bullet"/>
      <w:lvlText w:val="•"/>
      <w:lvlJc w:val="left"/>
      <w:pPr>
        <w:ind w:left="2505" w:hanging="720"/>
      </w:pPr>
      <w:rPr>
        <w:rFonts w:hint="default"/>
        <w:lang w:val="en-US" w:eastAsia="en-US" w:bidi="en-US"/>
      </w:rPr>
    </w:lvl>
    <w:lvl w:ilvl="3" w:tentative="0">
      <w:start w:val="0"/>
      <w:numFmt w:val="bullet"/>
      <w:lvlText w:val="•"/>
      <w:lvlJc w:val="left"/>
      <w:pPr>
        <w:ind w:left="3347" w:hanging="720"/>
      </w:pPr>
      <w:rPr>
        <w:rFonts w:hint="default"/>
        <w:lang w:val="en-US" w:eastAsia="en-US" w:bidi="en-US"/>
      </w:rPr>
    </w:lvl>
    <w:lvl w:ilvl="4" w:tentative="0">
      <w:start w:val="0"/>
      <w:numFmt w:val="bullet"/>
      <w:lvlText w:val="•"/>
      <w:lvlJc w:val="left"/>
      <w:pPr>
        <w:ind w:left="4190" w:hanging="720"/>
      </w:pPr>
      <w:rPr>
        <w:rFonts w:hint="default"/>
        <w:lang w:val="en-US" w:eastAsia="en-US" w:bidi="en-US"/>
      </w:rPr>
    </w:lvl>
    <w:lvl w:ilvl="5" w:tentative="0">
      <w:start w:val="0"/>
      <w:numFmt w:val="bullet"/>
      <w:lvlText w:val="•"/>
      <w:lvlJc w:val="left"/>
      <w:pPr>
        <w:ind w:left="5033" w:hanging="720"/>
      </w:pPr>
      <w:rPr>
        <w:rFonts w:hint="default"/>
        <w:lang w:val="en-US" w:eastAsia="en-US" w:bidi="en-US"/>
      </w:rPr>
    </w:lvl>
    <w:lvl w:ilvl="6" w:tentative="0">
      <w:start w:val="0"/>
      <w:numFmt w:val="bullet"/>
      <w:lvlText w:val="•"/>
      <w:lvlJc w:val="left"/>
      <w:pPr>
        <w:ind w:left="5875" w:hanging="720"/>
      </w:pPr>
      <w:rPr>
        <w:rFonts w:hint="default"/>
        <w:lang w:val="en-US" w:eastAsia="en-US" w:bidi="en-US"/>
      </w:rPr>
    </w:lvl>
    <w:lvl w:ilvl="7" w:tentative="0">
      <w:start w:val="0"/>
      <w:numFmt w:val="bullet"/>
      <w:lvlText w:val="•"/>
      <w:lvlJc w:val="left"/>
      <w:pPr>
        <w:ind w:left="6718" w:hanging="720"/>
      </w:pPr>
      <w:rPr>
        <w:rFonts w:hint="default"/>
        <w:lang w:val="en-US" w:eastAsia="en-US" w:bidi="en-US"/>
      </w:rPr>
    </w:lvl>
    <w:lvl w:ilvl="8" w:tentative="0">
      <w:start w:val="0"/>
      <w:numFmt w:val="bullet"/>
      <w:lvlText w:val="•"/>
      <w:lvlJc w:val="left"/>
      <w:pPr>
        <w:ind w:left="7561" w:hanging="720"/>
      </w:pPr>
      <w:rPr>
        <w:rFonts w:hint="default"/>
        <w:lang w:val="en-US" w:eastAsia="en-US" w:bidi="en-US"/>
      </w:rPr>
    </w:lvl>
  </w:abstractNum>
  <w:abstractNum w:abstractNumId="16">
    <w:nsid w:val="4C1BAE26"/>
    <w:multiLevelType w:val="multilevel"/>
    <w:tmpl w:val="4C1BAE26"/>
    <w:lvl w:ilvl="0" w:tentative="0">
      <w:start w:val="0"/>
      <w:numFmt w:val="bullet"/>
      <w:lvlText w:val="-"/>
      <w:lvlJc w:val="left"/>
      <w:pPr>
        <w:ind w:left="100" w:hanging="720"/>
      </w:pPr>
      <w:rPr>
        <w:rFonts w:hint="default" w:ascii="Arial" w:hAnsi="Arial" w:eastAsia="Arial" w:cs="Arial"/>
        <w:w w:val="91"/>
        <w:sz w:val="24"/>
        <w:szCs w:val="24"/>
        <w:lang w:val="en-US" w:eastAsia="en-US" w:bidi="en-US"/>
      </w:rPr>
    </w:lvl>
    <w:lvl w:ilvl="1" w:tentative="0">
      <w:start w:val="0"/>
      <w:numFmt w:val="bullet"/>
      <w:lvlText w:val="•"/>
      <w:lvlJc w:val="left"/>
      <w:pPr>
        <w:ind w:left="1014" w:hanging="720"/>
      </w:pPr>
      <w:rPr>
        <w:rFonts w:hint="default"/>
        <w:lang w:val="en-US" w:eastAsia="en-US" w:bidi="en-US"/>
      </w:rPr>
    </w:lvl>
    <w:lvl w:ilvl="2" w:tentative="0">
      <w:start w:val="0"/>
      <w:numFmt w:val="bullet"/>
      <w:lvlText w:val="•"/>
      <w:lvlJc w:val="left"/>
      <w:pPr>
        <w:ind w:left="1929" w:hanging="720"/>
      </w:pPr>
      <w:rPr>
        <w:rFonts w:hint="default"/>
        <w:lang w:val="en-US" w:eastAsia="en-US" w:bidi="en-US"/>
      </w:rPr>
    </w:lvl>
    <w:lvl w:ilvl="3" w:tentative="0">
      <w:start w:val="0"/>
      <w:numFmt w:val="bullet"/>
      <w:lvlText w:val="•"/>
      <w:lvlJc w:val="left"/>
      <w:pPr>
        <w:ind w:left="2843" w:hanging="720"/>
      </w:pPr>
      <w:rPr>
        <w:rFonts w:hint="default"/>
        <w:lang w:val="en-US" w:eastAsia="en-US" w:bidi="en-US"/>
      </w:rPr>
    </w:lvl>
    <w:lvl w:ilvl="4" w:tentative="0">
      <w:start w:val="0"/>
      <w:numFmt w:val="bullet"/>
      <w:lvlText w:val="•"/>
      <w:lvlJc w:val="left"/>
      <w:pPr>
        <w:ind w:left="3758" w:hanging="720"/>
      </w:pPr>
      <w:rPr>
        <w:rFonts w:hint="default"/>
        <w:lang w:val="en-US" w:eastAsia="en-US" w:bidi="en-US"/>
      </w:rPr>
    </w:lvl>
    <w:lvl w:ilvl="5" w:tentative="0">
      <w:start w:val="0"/>
      <w:numFmt w:val="bullet"/>
      <w:lvlText w:val="•"/>
      <w:lvlJc w:val="left"/>
      <w:pPr>
        <w:ind w:left="4673" w:hanging="720"/>
      </w:pPr>
      <w:rPr>
        <w:rFonts w:hint="default"/>
        <w:lang w:val="en-US" w:eastAsia="en-US" w:bidi="en-US"/>
      </w:rPr>
    </w:lvl>
    <w:lvl w:ilvl="6" w:tentative="0">
      <w:start w:val="0"/>
      <w:numFmt w:val="bullet"/>
      <w:lvlText w:val="•"/>
      <w:lvlJc w:val="left"/>
      <w:pPr>
        <w:ind w:left="5587" w:hanging="720"/>
      </w:pPr>
      <w:rPr>
        <w:rFonts w:hint="default"/>
        <w:lang w:val="en-US" w:eastAsia="en-US" w:bidi="en-US"/>
      </w:rPr>
    </w:lvl>
    <w:lvl w:ilvl="7" w:tentative="0">
      <w:start w:val="0"/>
      <w:numFmt w:val="bullet"/>
      <w:lvlText w:val="•"/>
      <w:lvlJc w:val="left"/>
      <w:pPr>
        <w:ind w:left="6502" w:hanging="720"/>
      </w:pPr>
      <w:rPr>
        <w:rFonts w:hint="default"/>
        <w:lang w:val="en-US" w:eastAsia="en-US" w:bidi="en-US"/>
      </w:rPr>
    </w:lvl>
    <w:lvl w:ilvl="8" w:tentative="0">
      <w:start w:val="0"/>
      <w:numFmt w:val="bullet"/>
      <w:lvlText w:val="•"/>
      <w:lvlJc w:val="left"/>
      <w:pPr>
        <w:ind w:left="7417" w:hanging="720"/>
      </w:pPr>
      <w:rPr>
        <w:rFonts w:hint="default"/>
        <w:lang w:val="en-US" w:eastAsia="en-US" w:bidi="en-US"/>
      </w:rPr>
    </w:lvl>
  </w:abstractNum>
  <w:abstractNum w:abstractNumId="17">
    <w:nsid w:val="4D4DC07F"/>
    <w:multiLevelType w:val="multilevel"/>
    <w:tmpl w:val="4D4DC07F"/>
    <w:lvl w:ilvl="0" w:tentative="0">
      <w:start w:val="0"/>
      <w:numFmt w:val="bullet"/>
      <w:lvlText w:val="-"/>
      <w:lvlJc w:val="left"/>
      <w:pPr>
        <w:ind w:left="100" w:hanging="720"/>
      </w:pPr>
      <w:rPr>
        <w:rFonts w:hint="default" w:ascii="Arial" w:hAnsi="Arial" w:eastAsia="Arial" w:cs="Arial"/>
        <w:w w:val="91"/>
        <w:sz w:val="24"/>
        <w:szCs w:val="24"/>
        <w:lang w:val="en-US" w:eastAsia="en-US" w:bidi="en-US"/>
      </w:rPr>
    </w:lvl>
    <w:lvl w:ilvl="1" w:tentative="0">
      <w:start w:val="0"/>
      <w:numFmt w:val="bullet"/>
      <w:lvlText w:val="•"/>
      <w:lvlJc w:val="left"/>
      <w:pPr>
        <w:ind w:left="1014" w:hanging="720"/>
      </w:pPr>
      <w:rPr>
        <w:rFonts w:hint="default"/>
        <w:lang w:val="en-US" w:eastAsia="en-US" w:bidi="en-US"/>
      </w:rPr>
    </w:lvl>
    <w:lvl w:ilvl="2" w:tentative="0">
      <w:start w:val="0"/>
      <w:numFmt w:val="bullet"/>
      <w:lvlText w:val="•"/>
      <w:lvlJc w:val="left"/>
      <w:pPr>
        <w:ind w:left="1929" w:hanging="720"/>
      </w:pPr>
      <w:rPr>
        <w:rFonts w:hint="default"/>
        <w:lang w:val="en-US" w:eastAsia="en-US" w:bidi="en-US"/>
      </w:rPr>
    </w:lvl>
    <w:lvl w:ilvl="3" w:tentative="0">
      <w:start w:val="0"/>
      <w:numFmt w:val="bullet"/>
      <w:lvlText w:val="•"/>
      <w:lvlJc w:val="left"/>
      <w:pPr>
        <w:ind w:left="2843" w:hanging="720"/>
      </w:pPr>
      <w:rPr>
        <w:rFonts w:hint="default"/>
        <w:lang w:val="en-US" w:eastAsia="en-US" w:bidi="en-US"/>
      </w:rPr>
    </w:lvl>
    <w:lvl w:ilvl="4" w:tentative="0">
      <w:start w:val="0"/>
      <w:numFmt w:val="bullet"/>
      <w:lvlText w:val="•"/>
      <w:lvlJc w:val="left"/>
      <w:pPr>
        <w:ind w:left="3758" w:hanging="720"/>
      </w:pPr>
      <w:rPr>
        <w:rFonts w:hint="default"/>
        <w:lang w:val="en-US" w:eastAsia="en-US" w:bidi="en-US"/>
      </w:rPr>
    </w:lvl>
    <w:lvl w:ilvl="5" w:tentative="0">
      <w:start w:val="0"/>
      <w:numFmt w:val="bullet"/>
      <w:lvlText w:val="•"/>
      <w:lvlJc w:val="left"/>
      <w:pPr>
        <w:ind w:left="4673" w:hanging="720"/>
      </w:pPr>
      <w:rPr>
        <w:rFonts w:hint="default"/>
        <w:lang w:val="en-US" w:eastAsia="en-US" w:bidi="en-US"/>
      </w:rPr>
    </w:lvl>
    <w:lvl w:ilvl="6" w:tentative="0">
      <w:start w:val="0"/>
      <w:numFmt w:val="bullet"/>
      <w:lvlText w:val="•"/>
      <w:lvlJc w:val="left"/>
      <w:pPr>
        <w:ind w:left="5587" w:hanging="720"/>
      </w:pPr>
      <w:rPr>
        <w:rFonts w:hint="default"/>
        <w:lang w:val="en-US" w:eastAsia="en-US" w:bidi="en-US"/>
      </w:rPr>
    </w:lvl>
    <w:lvl w:ilvl="7" w:tentative="0">
      <w:start w:val="0"/>
      <w:numFmt w:val="bullet"/>
      <w:lvlText w:val="•"/>
      <w:lvlJc w:val="left"/>
      <w:pPr>
        <w:ind w:left="6502" w:hanging="720"/>
      </w:pPr>
      <w:rPr>
        <w:rFonts w:hint="default"/>
        <w:lang w:val="en-US" w:eastAsia="en-US" w:bidi="en-US"/>
      </w:rPr>
    </w:lvl>
    <w:lvl w:ilvl="8" w:tentative="0">
      <w:start w:val="0"/>
      <w:numFmt w:val="bullet"/>
      <w:lvlText w:val="•"/>
      <w:lvlJc w:val="left"/>
      <w:pPr>
        <w:ind w:left="7417" w:hanging="720"/>
      </w:pPr>
      <w:rPr>
        <w:rFonts w:hint="default"/>
        <w:lang w:val="en-US" w:eastAsia="en-US" w:bidi="en-US"/>
      </w:rPr>
    </w:lvl>
  </w:abstractNum>
  <w:abstractNum w:abstractNumId="18">
    <w:nsid w:val="59ADCABA"/>
    <w:multiLevelType w:val="multilevel"/>
    <w:tmpl w:val="59ADCABA"/>
    <w:lvl w:ilvl="0" w:tentative="0">
      <w:start w:val="63"/>
      <w:numFmt w:val="decimal"/>
      <w:lvlText w:val="%1."/>
      <w:lvlJc w:val="left"/>
      <w:pPr>
        <w:ind w:left="762" w:hanging="663"/>
        <w:jc w:val="left"/>
      </w:pPr>
      <w:rPr>
        <w:rFonts w:hint="default" w:ascii="Times New Roman" w:hAnsi="Times New Roman" w:eastAsia="Times New Roman" w:cs="Times New Roman"/>
        <w:w w:val="100"/>
        <w:sz w:val="22"/>
        <w:szCs w:val="22"/>
        <w:lang w:val="en-US" w:eastAsia="en-US" w:bidi="en-US"/>
      </w:rPr>
    </w:lvl>
    <w:lvl w:ilvl="1" w:tentative="0">
      <w:start w:val="0"/>
      <w:numFmt w:val="bullet"/>
      <w:lvlText w:val="•"/>
      <w:lvlJc w:val="left"/>
      <w:pPr>
        <w:ind w:left="1608" w:hanging="663"/>
      </w:pPr>
      <w:rPr>
        <w:rFonts w:hint="default"/>
        <w:lang w:val="en-US" w:eastAsia="en-US" w:bidi="en-US"/>
      </w:rPr>
    </w:lvl>
    <w:lvl w:ilvl="2" w:tentative="0">
      <w:start w:val="0"/>
      <w:numFmt w:val="bullet"/>
      <w:lvlText w:val="•"/>
      <w:lvlJc w:val="left"/>
      <w:pPr>
        <w:ind w:left="2457" w:hanging="663"/>
      </w:pPr>
      <w:rPr>
        <w:rFonts w:hint="default"/>
        <w:lang w:val="en-US" w:eastAsia="en-US" w:bidi="en-US"/>
      </w:rPr>
    </w:lvl>
    <w:lvl w:ilvl="3" w:tentative="0">
      <w:start w:val="0"/>
      <w:numFmt w:val="bullet"/>
      <w:lvlText w:val="•"/>
      <w:lvlJc w:val="left"/>
      <w:pPr>
        <w:ind w:left="3305" w:hanging="663"/>
      </w:pPr>
      <w:rPr>
        <w:rFonts w:hint="default"/>
        <w:lang w:val="en-US" w:eastAsia="en-US" w:bidi="en-US"/>
      </w:rPr>
    </w:lvl>
    <w:lvl w:ilvl="4" w:tentative="0">
      <w:start w:val="0"/>
      <w:numFmt w:val="bullet"/>
      <w:lvlText w:val="•"/>
      <w:lvlJc w:val="left"/>
      <w:pPr>
        <w:ind w:left="4154" w:hanging="663"/>
      </w:pPr>
      <w:rPr>
        <w:rFonts w:hint="default"/>
        <w:lang w:val="en-US" w:eastAsia="en-US" w:bidi="en-US"/>
      </w:rPr>
    </w:lvl>
    <w:lvl w:ilvl="5" w:tentative="0">
      <w:start w:val="0"/>
      <w:numFmt w:val="bullet"/>
      <w:lvlText w:val="•"/>
      <w:lvlJc w:val="left"/>
      <w:pPr>
        <w:ind w:left="5003" w:hanging="663"/>
      </w:pPr>
      <w:rPr>
        <w:rFonts w:hint="default"/>
        <w:lang w:val="en-US" w:eastAsia="en-US" w:bidi="en-US"/>
      </w:rPr>
    </w:lvl>
    <w:lvl w:ilvl="6" w:tentative="0">
      <w:start w:val="0"/>
      <w:numFmt w:val="bullet"/>
      <w:lvlText w:val="•"/>
      <w:lvlJc w:val="left"/>
      <w:pPr>
        <w:ind w:left="5851" w:hanging="663"/>
      </w:pPr>
      <w:rPr>
        <w:rFonts w:hint="default"/>
        <w:lang w:val="en-US" w:eastAsia="en-US" w:bidi="en-US"/>
      </w:rPr>
    </w:lvl>
    <w:lvl w:ilvl="7" w:tentative="0">
      <w:start w:val="0"/>
      <w:numFmt w:val="bullet"/>
      <w:lvlText w:val="•"/>
      <w:lvlJc w:val="left"/>
      <w:pPr>
        <w:ind w:left="6700" w:hanging="663"/>
      </w:pPr>
      <w:rPr>
        <w:rFonts w:hint="default"/>
        <w:lang w:val="en-US" w:eastAsia="en-US" w:bidi="en-US"/>
      </w:rPr>
    </w:lvl>
    <w:lvl w:ilvl="8" w:tentative="0">
      <w:start w:val="0"/>
      <w:numFmt w:val="bullet"/>
      <w:lvlText w:val="•"/>
      <w:lvlJc w:val="left"/>
      <w:pPr>
        <w:ind w:left="7549" w:hanging="663"/>
      </w:pPr>
      <w:rPr>
        <w:rFonts w:hint="default"/>
        <w:lang w:val="en-US" w:eastAsia="en-US" w:bidi="en-US"/>
      </w:rPr>
    </w:lvl>
  </w:abstractNum>
  <w:abstractNum w:abstractNumId="19">
    <w:nsid w:val="5A241D34"/>
    <w:multiLevelType w:val="multilevel"/>
    <w:tmpl w:val="5A241D34"/>
    <w:lvl w:ilvl="0" w:tentative="0">
      <w:start w:val="0"/>
      <w:numFmt w:val="bullet"/>
      <w:lvlText w:val="-"/>
      <w:lvlJc w:val="left"/>
      <w:pPr>
        <w:ind w:left="100" w:hanging="720"/>
      </w:pPr>
      <w:rPr>
        <w:rFonts w:hint="default"/>
        <w:w w:val="100"/>
        <w:lang w:val="en-US" w:eastAsia="en-US" w:bidi="en-US"/>
      </w:rPr>
    </w:lvl>
    <w:lvl w:ilvl="1" w:tentative="0">
      <w:start w:val="0"/>
      <w:numFmt w:val="bullet"/>
      <w:lvlText w:val="•"/>
      <w:lvlJc w:val="left"/>
      <w:pPr>
        <w:ind w:left="1014" w:hanging="720"/>
      </w:pPr>
      <w:rPr>
        <w:rFonts w:hint="default"/>
        <w:lang w:val="en-US" w:eastAsia="en-US" w:bidi="en-US"/>
      </w:rPr>
    </w:lvl>
    <w:lvl w:ilvl="2" w:tentative="0">
      <w:start w:val="0"/>
      <w:numFmt w:val="bullet"/>
      <w:lvlText w:val="•"/>
      <w:lvlJc w:val="left"/>
      <w:pPr>
        <w:ind w:left="1929" w:hanging="720"/>
      </w:pPr>
      <w:rPr>
        <w:rFonts w:hint="default"/>
        <w:lang w:val="en-US" w:eastAsia="en-US" w:bidi="en-US"/>
      </w:rPr>
    </w:lvl>
    <w:lvl w:ilvl="3" w:tentative="0">
      <w:start w:val="0"/>
      <w:numFmt w:val="bullet"/>
      <w:lvlText w:val="•"/>
      <w:lvlJc w:val="left"/>
      <w:pPr>
        <w:ind w:left="2843" w:hanging="720"/>
      </w:pPr>
      <w:rPr>
        <w:rFonts w:hint="default"/>
        <w:lang w:val="en-US" w:eastAsia="en-US" w:bidi="en-US"/>
      </w:rPr>
    </w:lvl>
    <w:lvl w:ilvl="4" w:tentative="0">
      <w:start w:val="0"/>
      <w:numFmt w:val="bullet"/>
      <w:lvlText w:val="•"/>
      <w:lvlJc w:val="left"/>
      <w:pPr>
        <w:ind w:left="3758" w:hanging="720"/>
      </w:pPr>
      <w:rPr>
        <w:rFonts w:hint="default"/>
        <w:lang w:val="en-US" w:eastAsia="en-US" w:bidi="en-US"/>
      </w:rPr>
    </w:lvl>
    <w:lvl w:ilvl="5" w:tentative="0">
      <w:start w:val="0"/>
      <w:numFmt w:val="bullet"/>
      <w:lvlText w:val="•"/>
      <w:lvlJc w:val="left"/>
      <w:pPr>
        <w:ind w:left="4673" w:hanging="720"/>
      </w:pPr>
      <w:rPr>
        <w:rFonts w:hint="default"/>
        <w:lang w:val="en-US" w:eastAsia="en-US" w:bidi="en-US"/>
      </w:rPr>
    </w:lvl>
    <w:lvl w:ilvl="6" w:tentative="0">
      <w:start w:val="0"/>
      <w:numFmt w:val="bullet"/>
      <w:lvlText w:val="•"/>
      <w:lvlJc w:val="left"/>
      <w:pPr>
        <w:ind w:left="5587" w:hanging="720"/>
      </w:pPr>
      <w:rPr>
        <w:rFonts w:hint="default"/>
        <w:lang w:val="en-US" w:eastAsia="en-US" w:bidi="en-US"/>
      </w:rPr>
    </w:lvl>
    <w:lvl w:ilvl="7" w:tentative="0">
      <w:start w:val="0"/>
      <w:numFmt w:val="bullet"/>
      <w:lvlText w:val="•"/>
      <w:lvlJc w:val="left"/>
      <w:pPr>
        <w:ind w:left="6502" w:hanging="720"/>
      </w:pPr>
      <w:rPr>
        <w:rFonts w:hint="default"/>
        <w:lang w:val="en-US" w:eastAsia="en-US" w:bidi="en-US"/>
      </w:rPr>
    </w:lvl>
    <w:lvl w:ilvl="8" w:tentative="0">
      <w:start w:val="0"/>
      <w:numFmt w:val="bullet"/>
      <w:lvlText w:val="•"/>
      <w:lvlJc w:val="left"/>
      <w:pPr>
        <w:ind w:left="7417" w:hanging="720"/>
      </w:pPr>
      <w:rPr>
        <w:rFonts w:hint="default"/>
        <w:lang w:val="en-US" w:eastAsia="en-US" w:bidi="en-US"/>
      </w:rPr>
    </w:lvl>
  </w:abstractNum>
  <w:abstractNum w:abstractNumId="20">
    <w:nsid w:val="60382F6E"/>
    <w:multiLevelType w:val="multilevel"/>
    <w:tmpl w:val="60382F6E"/>
    <w:lvl w:ilvl="0" w:tentative="0">
      <w:start w:val="94"/>
      <w:numFmt w:val="decimal"/>
      <w:lvlText w:val="%1."/>
      <w:lvlJc w:val="left"/>
      <w:pPr>
        <w:ind w:left="100" w:hanging="720"/>
        <w:jc w:val="left"/>
      </w:pPr>
      <w:rPr>
        <w:rFonts w:hint="default" w:ascii="Times New Roman" w:hAnsi="Times New Roman" w:eastAsia="Times New Roman" w:cs="Times New Roman"/>
        <w:b/>
        <w:bCs/>
        <w:spacing w:val="-2"/>
        <w:w w:val="99"/>
        <w:sz w:val="24"/>
        <w:szCs w:val="24"/>
        <w:lang w:val="en-US" w:eastAsia="en-US" w:bidi="en-US"/>
      </w:rPr>
    </w:lvl>
    <w:lvl w:ilvl="1" w:tentative="0">
      <w:start w:val="0"/>
      <w:numFmt w:val="bullet"/>
      <w:lvlText w:val="•"/>
      <w:lvlJc w:val="left"/>
      <w:pPr>
        <w:ind w:left="1014" w:hanging="720"/>
      </w:pPr>
      <w:rPr>
        <w:rFonts w:hint="default"/>
        <w:lang w:val="en-US" w:eastAsia="en-US" w:bidi="en-US"/>
      </w:rPr>
    </w:lvl>
    <w:lvl w:ilvl="2" w:tentative="0">
      <w:start w:val="0"/>
      <w:numFmt w:val="bullet"/>
      <w:lvlText w:val="•"/>
      <w:lvlJc w:val="left"/>
      <w:pPr>
        <w:ind w:left="1929" w:hanging="720"/>
      </w:pPr>
      <w:rPr>
        <w:rFonts w:hint="default"/>
        <w:lang w:val="en-US" w:eastAsia="en-US" w:bidi="en-US"/>
      </w:rPr>
    </w:lvl>
    <w:lvl w:ilvl="3" w:tentative="0">
      <w:start w:val="0"/>
      <w:numFmt w:val="bullet"/>
      <w:lvlText w:val="•"/>
      <w:lvlJc w:val="left"/>
      <w:pPr>
        <w:ind w:left="2843" w:hanging="720"/>
      </w:pPr>
      <w:rPr>
        <w:rFonts w:hint="default"/>
        <w:lang w:val="en-US" w:eastAsia="en-US" w:bidi="en-US"/>
      </w:rPr>
    </w:lvl>
    <w:lvl w:ilvl="4" w:tentative="0">
      <w:start w:val="0"/>
      <w:numFmt w:val="bullet"/>
      <w:lvlText w:val="•"/>
      <w:lvlJc w:val="left"/>
      <w:pPr>
        <w:ind w:left="3758" w:hanging="720"/>
      </w:pPr>
      <w:rPr>
        <w:rFonts w:hint="default"/>
        <w:lang w:val="en-US" w:eastAsia="en-US" w:bidi="en-US"/>
      </w:rPr>
    </w:lvl>
    <w:lvl w:ilvl="5" w:tentative="0">
      <w:start w:val="0"/>
      <w:numFmt w:val="bullet"/>
      <w:lvlText w:val="•"/>
      <w:lvlJc w:val="left"/>
      <w:pPr>
        <w:ind w:left="4673" w:hanging="720"/>
      </w:pPr>
      <w:rPr>
        <w:rFonts w:hint="default"/>
        <w:lang w:val="en-US" w:eastAsia="en-US" w:bidi="en-US"/>
      </w:rPr>
    </w:lvl>
    <w:lvl w:ilvl="6" w:tentative="0">
      <w:start w:val="0"/>
      <w:numFmt w:val="bullet"/>
      <w:lvlText w:val="•"/>
      <w:lvlJc w:val="left"/>
      <w:pPr>
        <w:ind w:left="5587" w:hanging="720"/>
      </w:pPr>
      <w:rPr>
        <w:rFonts w:hint="default"/>
        <w:lang w:val="en-US" w:eastAsia="en-US" w:bidi="en-US"/>
      </w:rPr>
    </w:lvl>
    <w:lvl w:ilvl="7" w:tentative="0">
      <w:start w:val="0"/>
      <w:numFmt w:val="bullet"/>
      <w:lvlText w:val="•"/>
      <w:lvlJc w:val="left"/>
      <w:pPr>
        <w:ind w:left="6502" w:hanging="720"/>
      </w:pPr>
      <w:rPr>
        <w:rFonts w:hint="default"/>
        <w:lang w:val="en-US" w:eastAsia="en-US" w:bidi="en-US"/>
      </w:rPr>
    </w:lvl>
    <w:lvl w:ilvl="8" w:tentative="0">
      <w:start w:val="0"/>
      <w:numFmt w:val="bullet"/>
      <w:lvlText w:val="•"/>
      <w:lvlJc w:val="left"/>
      <w:pPr>
        <w:ind w:left="7417" w:hanging="720"/>
      </w:pPr>
      <w:rPr>
        <w:rFonts w:hint="default"/>
        <w:lang w:val="en-US" w:eastAsia="en-US" w:bidi="en-US"/>
      </w:rPr>
    </w:lvl>
  </w:abstractNum>
  <w:abstractNum w:abstractNumId="21">
    <w:nsid w:val="72183CF9"/>
    <w:multiLevelType w:val="multilevel"/>
    <w:tmpl w:val="72183CF9"/>
    <w:lvl w:ilvl="0" w:tentative="0">
      <w:start w:val="1"/>
      <w:numFmt w:val="decimal"/>
      <w:lvlText w:val="%1."/>
      <w:lvlJc w:val="left"/>
      <w:pPr>
        <w:ind w:left="100" w:hanging="720"/>
        <w:jc w:val="left"/>
      </w:pPr>
      <w:rPr>
        <w:rFonts w:hint="default" w:ascii="Times New Roman" w:hAnsi="Times New Roman" w:eastAsia="Times New Roman" w:cs="Times New Roman"/>
        <w:b/>
        <w:bCs/>
        <w:spacing w:val="-2"/>
        <w:w w:val="99"/>
        <w:sz w:val="24"/>
        <w:szCs w:val="24"/>
        <w:lang w:val="en-US" w:eastAsia="en-US" w:bidi="en-US"/>
      </w:rPr>
    </w:lvl>
    <w:lvl w:ilvl="1" w:tentative="0">
      <w:start w:val="0"/>
      <w:numFmt w:val="bullet"/>
      <w:lvlText w:val="•"/>
      <w:lvlJc w:val="left"/>
      <w:pPr>
        <w:ind w:left="1014" w:hanging="720"/>
      </w:pPr>
      <w:rPr>
        <w:rFonts w:hint="default"/>
        <w:lang w:val="en-US" w:eastAsia="en-US" w:bidi="en-US"/>
      </w:rPr>
    </w:lvl>
    <w:lvl w:ilvl="2" w:tentative="0">
      <w:start w:val="0"/>
      <w:numFmt w:val="bullet"/>
      <w:lvlText w:val="•"/>
      <w:lvlJc w:val="left"/>
      <w:pPr>
        <w:ind w:left="1929" w:hanging="720"/>
      </w:pPr>
      <w:rPr>
        <w:rFonts w:hint="default"/>
        <w:lang w:val="en-US" w:eastAsia="en-US" w:bidi="en-US"/>
      </w:rPr>
    </w:lvl>
    <w:lvl w:ilvl="3" w:tentative="0">
      <w:start w:val="0"/>
      <w:numFmt w:val="bullet"/>
      <w:lvlText w:val="•"/>
      <w:lvlJc w:val="left"/>
      <w:pPr>
        <w:ind w:left="2843" w:hanging="720"/>
      </w:pPr>
      <w:rPr>
        <w:rFonts w:hint="default"/>
        <w:lang w:val="en-US" w:eastAsia="en-US" w:bidi="en-US"/>
      </w:rPr>
    </w:lvl>
    <w:lvl w:ilvl="4" w:tentative="0">
      <w:start w:val="0"/>
      <w:numFmt w:val="bullet"/>
      <w:lvlText w:val="•"/>
      <w:lvlJc w:val="left"/>
      <w:pPr>
        <w:ind w:left="3758" w:hanging="720"/>
      </w:pPr>
      <w:rPr>
        <w:rFonts w:hint="default"/>
        <w:lang w:val="en-US" w:eastAsia="en-US" w:bidi="en-US"/>
      </w:rPr>
    </w:lvl>
    <w:lvl w:ilvl="5" w:tentative="0">
      <w:start w:val="0"/>
      <w:numFmt w:val="bullet"/>
      <w:lvlText w:val="•"/>
      <w:lvlJc w:val="left"/>
      <w:pPr>
        <w:ind w:left="4673" w:hanging="720"/>
      </w:pPr>
      <w:rPr>
        <w:rFonts w:hint="default"/>
        <w:lang w:val="en-US" w:eastAsia="en-US" w:bidi="en-US"/>
      </w:rPr>
    </w:lvl>
    <w:lvl w:ilvl="6" w:tentative="0">
      <w:start w:val="0"/>
      <w:numFmt w:val="bullet"/>
      <w:lvlText w:val="•"/>
      <w:lvlJc w:val="left"/>
      <w:pPr>
        <w:ind w:left="5587" w:hanging="720"/>
      </w:pPr>
      <w:rPr>
        <w:rFonts w:hint="default"/>
        <w:lang w:val="en-US" w:eastAsia="en-US" w:bidi="en-US"/>
      </w:rPr>
    </w:lvl>
    <w:lvl w:ilvl="7" w:tentative="0">
      <w:start w:val="0"/>
      <w:numFmt w:val="bullet"/>
      <w:lvlText w:val="•"/>
      <w:lvlJc w:val="left"/>
      <w:pPr>
        <w:ind w:left="6502" w:hanging="720"/>
      </w:pPr>
      <w:rPr>
        <w:rFonts w:hint="default"/>
        <w:lang w:val="en-US" w:eastAsia="en-US" w:bidi="en-US"/>
      </w:rPr>
    </w:lvl>
    <w:lvl w:ilvl="8" w:tentative="0">
      <w:start w:val="0"/>
      <w:numFmt w:val="bullet"/>
      <w:lvlText w:val="•"/>
      <w:lvlJc w:val="left"/>
      <w:pPr>
        <w:ind w:left="7417" w:hanging="720"/>
      </w:pPr>
      <w:rPr>
        <w:rFonts w:hint="default"/>
        <w:lang w:val="en-US" w:eastAsia="en-US" w:bidi="en-US"/>
      </w:rPr>
    </w:lvl>
  </w:abstractNum>
  <w:num w:numId="1">
    <w:abstractNumId w:val="9"/>
  </w:num>
  <w:num w:numId="2">
    <w:abstractNumId w:val="5"/>
  </w:num>
  <w:num w:numId="3">
    <w:abstractNumId w:val="18"/>
  </w:num>
  <w:num w:numId="4">
    <w:abstractNumId w:val="3"/>
  </w:num>
  <w:num w:numId="5">
    <w:abstractNumId w:val="2"/>
  </w:num>
  <w:num w:numId="6">
    <w:abstractNumId w:val="11"/>
  </w:num>
  <w:num w:numId="7">
    <w:abstractNumId w:val="14"/>
  </w:num>
  <w:num w:numId="8">
    <w:abstractNumId w:val="21"/>
  </w:num>
  <w:num w:numId="9">
    <w:abstractNumId w:val="10"/>
  </w:num>
  <w:num w:numId="10">
    <w:abstractNumId w:val="0"/>
  </w:num>
  <w:num w:numId="11">
    <w:abstractNumId w:val="15"/>
  </w:num>
  <w:num w:numId="12">
    <w:abstractNumId w:val="19"/>
  </w:num>
  <w:num w:numId="13">
    <w:abstractNumId w:val="4"/>
  </w:num>
  <w:num w:numId="14">
    <w:abstractNumId w:val="17"/>
  </w:num>
  <w:num w:numId="15">
    <w:abstractNumId w:val="8"/>
  </w:num>
  <w:num w:numId="16">
    <w:abstractNumId w:val="13"/>
  </w:num>
  <w:num w:numId="17">
    <w:abstractNumId w:val="7"/>
  </w:num>
  <w:num w:numId="18">
    <w:abstractNumId w:val="6"/>
  </w:num>
  <w:num w:numId="19">
    <w:abstractNumId w:val="1"/>
  </w:num>
  <w:num w:numId="20">
    <w:abstractNumId w:val="16"/>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2"/>
  </w:compat>
  <w:rsids>
    <w:rsidRoot w:val="00000000"/>
    <w:rsid w:val="1F512F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00"/>
      <w:outlineLvl w:val="1"/>
    </w:pPr>
    <w:rPr>
      <w:rFonts w:ascii="Times New Roman" w:hAnsi="Times New Roman" w:eastAsia="Times New Roman" w:cs="Times New Roman"/>
      <w:b/>
      <w:bCs/>
      <w:sz w:val="24"/>
      <w:szCs w:val="24"/>
      <w:lang w:val="en-US" w:eastAsia="en-US" w:bidi="en-US"/>
    </w:rPr>
  </w:style>
  <w:style w:type="character" w:default="1" w:styleId="5">
    <w:name w:val="Default Paragraph Font"/>
    <w:semiHidden/>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pPr>
      <w:ind w:left="100"/>
    </w:pPr>
    <w:rPr>
      <w:rFonts w:ascii="Times New Roman" w:hAnsi="Times New Roman" w:eastAsia="Times New Roman" w:cs="Times New Roman"/>
      <w:sz w:val="24"/>
      <w:szCs w:val="24"/>
      <w:lang w:val="en-US" w:eastAsia="en-US" w:bidi="en-US"/>
    </w:rPr>
  </w:style>
  <w:style w:type="paragraph" w:styleId="4">
    <w:name w:val="toc 1"/>
    <w:basedOn w:val="1"/>
    <w:next w:val="1"/>
    <w:qFormat/>
    <w:uiPriority w:val="1"/>
    <w:pPr>
      <w:spacing w:before="239"/>
      <w:ind w:left="760" w:hanging="660"/>
    </w:pPr>
    <w:rPr>
      <w:rFonts w:ascii="Times New Roman" w:hAnsi="Times New Roman" w:eastAsia="Times New Roman" w:cs="Times New Roman"/>
      <w:sz w:val="22"/>
      <w:szCs w:val="22"/>
      <w:lang w:val="en-US" w:eastAsia="en-US" w:bidi="en-US"/>
    </w:rPr>
  </w:style>
  <w:style w:type="table" w:customStyle="1" w:styleId="7">
    <w:name w:val="Table Normal1"/>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ind w:left="100"/>
    </w:pPr>
    <w:rPr>
      <w:rFonts w:ascii="Times New Roman" w:hAnsi="Times New Roman" w:eastAsia="Times New Roman" w:cs="Times New Roman"/>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0"/>
    <customShpInfo spid="_x0000_s2051"/>
    <customShpInfo spid="_x0000_s2049"/>
    <customShpInfo spid="_x0000_s2052"/>
    <customShpInfo spid="_x0000_s2053"/>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2019-09-01T08:50:00Z</dcterms:created>
  <dc:creator>Lenovo</dc:creator>
  <cp:lastModifiedBy>Lenovo</cp:lastModifiedBy>
  <dcterms:modified xsi:type="dcterms:W3CDTF">2019-09-01T08:55:18Z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2017-05-20T00:00:00Z</vt:filetime>
  </property>
  <property fmtid="{D5CDD505-2E9C-101B-9397-08002B2CF9AE}" pid="3" name="Creator">
    <vt:lpwstr>Microsoft® Word 2016</vt:lpwstr>
  </property>
  <property fmtid="{D5CDD505-2E9C-101B-9397-08002B2CF9AE}" pid="4" name="LastSaved">
    <vt:filetime>2019-09-01T00:00:00Z</vt:filetime>
  </property>
  <property fmtid="{D5CDD505-2E9C-101B-9397-08002B2CF9AE}" pid="5" name="KSOProductBuildVer">
    <vt:lpwstr>1033-10.2.0.7646</vt:lpwstr>
  </property>
</Properties>
</file>